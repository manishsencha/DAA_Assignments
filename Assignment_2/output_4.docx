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Output</w:t>
            </w:r>
          </w:p>
        </w:tc>
        <w:tc>
          <w:tcPr>
            <w:tcW w:type="dxa" w:w="2880"/>
          </w:tcPr>
          <w:p>
            <w:r>
              <w:t>Time taken</w:t>
            </w:r>
          </w:p>
        </w:tc>
      </w:tr>
      <w:tr>
        <w:tc>
          <w:tcPr>
            <w:tcW w:type="dxa" w:w="2880"/>
          </w:tcPr>
          <w:p>
            <w:r>
              <w:t>[7885]</w:t>
            </w:r>
          </w:p>
        </w:tc>
        <w:tc>
          <w:tcPr>
            <w:tcW w:type="dxa" w:w="2880"/>
          </w:tcPr>
          <w:p>
            <w:r>
              <w:t>[7885]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[485, 2350]</w:t>
            </w:r>
          </w:p>
        </w:tc>
        <w:tc>
          <w:tcPr>
            <w:tcW w:type="dxa" w:w="2880"/>
          </w:tcPr>
          <w:p>
            <w:r>
              <w:t>[485, 2350]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[5458, 1807, 4926]</w:t>
            </w:r>
          </w:p>
        </w:tc>
        <w:tc>
          <w:tcPr>
            <w:tcW w:type="dxa" w:w="2880"/>
          </w:tcPr>
          <w:p>
            <w:r>
              <w:t>[1807, 4926, 5458]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[4957, 2206, 8923, 4260]</w:t>
            </w:r>
          </w:p>
        </w:tc>
        <w:tc>
          <w:tcPr>
            <w:tcW w:type="dxa" w:w="2880"/>
          </w:tcPr>
          <w:p>
            <w:r>
              <w:t>[2206, 4260, 4957, 8923]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[4458, 6375, 1603, 7221, 754]</w:t>
            </w:r>
          </w:p>
        </w:tc>
        <w:tc>
          <w:tcPr>
            <w:tcW w:type="dxa" w:w="2880"/>
          </w:tcPr>
          <w:p>
            <w:r>
              <w:t>[754, 1603, 4458, 6375, 7221]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[7604, 4817, 3615, 9414, 7025, 1246]</w:t>
            </w:r>
          </w:p>
        </w:tc>
        <w:tc>
          <w:tcPr>
            <w:tcW w:type="dxa" w:w="2880"/>
          </w:tcPr>
          <w:p>
            <w:r>
              <w:t>[1246, 3615, 4817, 7025, 7604, 9414]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[778, 206, 4247, 1890, 476, 2413, 3627]</w:t>
            </w:r>
          </w:p>
        </w:tc>
        <w:tc>
          <w:tcPr>
            <w:tcW w:type="dxa" w:w="2880"/>
          </w:tcPr>
          <w:p>
            <w:r>
              <w:t>[206, 476, 778, 1890, 2413, 3627, 4247]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[3261, 3400, 7799, 6886, 2965, 2839, 5793, 3157]</w:t>
            </w:r>
          </w:p>
        </w:tc>
        <w:tc>
          <w:tcPr>
            <w:tcW w:type="dxa" w:w="2880"/>
          </w:tcPr>
          <w:p>
            <w:r>
              <w:t>[2839, 2965, 3157, 3261, 3400, 5793, 6886, 7799]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[9233, 1721, 3288, 3249, 6646, 141, 9333, 6273, 6559]</w:t>
            </w:r>
          </w:p>
        </w:tc>
        <w:tc>
          <w:tcPr>
            <w:tcW w:type="dxa" w:w="2880"/>
          </w:tcPr>
          <w:p>
            <w:r>
              <w:t>[141, 1721, 3249, 3288, 6273, 6559, 6646, 9233, 9333]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[5423, 4784, 943, 1539, 6754, 4434, 7113, 4610, 7679, 7855]</w:t>
            </w:r>
          </w:p>
        </w:tc>
        <w:tc>
          <w:tcPr>
            <w:tcW w:type="dxa" w:w="2880"/>
          </w:tcPr>
          <w:p>
            <w:r>
              <w:t>[943, 1539, 4434, 4610, 4784, 5423, 6754, 7113, 7679, 7855]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[7369, 8191, 7244, 6451, 567, 741, 7552, 652, 9276, 1507, 8054]</w:t>
            </w:r>
          </w:p>
        </w:tc>
        <w:tc>
          <w:tcPr>
            <w:tcW w:type="dxa" w:w="2880"/>
          </w:tcPr>
          <w:p>
            <w:r>
              <w:t>[567, 652, 741, 1507, 6451, 7244, 7369, 7552, 8054, 8191, 9276]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[1529, 8571, 809, 5873, 7361, 8108, 872, 959, 519, 1112, 8917, 6896]</w:t>
            </w:r>
          </w:p>
        </w:tc>
        <w:tc>
          <w:tcPr>
            <w:tcW w:type="dxa" w:w="2880"/>
          </w:tcPr>
          <w:p>
            <w:r>
              <w:t>[519, 809, 872, 959, 1112, 1529, 5873, 6896, 7361, 8108, 8571, 8917]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[2589, 7740, 9694, 5704, 3383, 1335, 1648, 8531, 1937, 5254, 7561, 6121, 8531]</w:t>
            </w:r>
          </w:p>
        </w:tc>
        <w:tc>
          <w:tcPr>
            <w:tcW w:type="dxa" w:w="2880"/>
          </w:tcPr>
          <w:p>
            <w:r>
              <w:t>[1335, 1648, 1937, 2589, 3383, 5254, 5704, 6121, 7561, 7740, 8531, 8531, 9694]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[1347, 9401, 499, 116, 5178, 3502, 8189, 1581, 2748, 5424, 1675, 9711, 134, 1434]</w:t>
            </w:r>
          </w:p>
        </w:tc>
        <w:tc>
          <w:tcPr>
            <w:tcW w:type="dxa" w:w="2880"/>
          </w:tcPr>
          <w:p>
            <w:r>
              <w:t>[116, 134, 499, 1347, 1434, 1581, 1675, 2748, 3502, 5178, 5424, 8189, 9401, 9711]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[2641, 8423, 9556, 7035, 7518, 3649, 7747, 2684, 1225, 476, 5237, 7314, 4527, 2604, 7784]</w:t>
            </w:r>
          </w:p>
        </w:tc>
        <w:tc>
          <w:tcPr>
            <w:tcW w:type="dxa" w:w="2880"/>
          </w:tcPr>
          <w:p>
            <w:r>
              <w:t>[476, 1225, 2604, 2641, 2684, 3649, 4527, 5237, 7035, 7314, 7518, 7747, 7784, 8423, 9556]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[2390, 2587, 2101, 1049, 2819, 4167, 6903, 4485, 5759, 9937, 9589, 8496, 5166, 2754, 1498, 4665]</w:t>
            </w:r>
          </w:p>
        </w:tc>
        <w:tc>
          <w:tcPr>
            <w:tcW w:type="dxa" w:w="2880"/>
          </w:tcPr>
          <w:p>
            <w:r>
              <w:t>[1049, 1498, 2101, 2390, 2587, 2754, 2819, 4167, 4485, 4665, 5166, 5759, 6903, 8496, 9589, 9937]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[6052, 8523, 9534, 1406, 2474, 9729, 7141, 9932, 6259, 412, 7705, 2730, 9134, 7882, 3097, 2982, 2958]</w:t>
            </w:r>
          </w:p>
        </w:tc>
        <w:tc>
          <w:tcPr>
            <w:tcW w:type="dxa" w:w="2880"/>
          </w:tcPr>
          <w:p>
            <w:r>
              <w:t>[412, 1406, 2474, 2730, 2958, 2982, 3097, 6052, 6259, 7141, 7705, 7882, 8523, 9134, 9534, 9729, 9932]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[5065, 8386, 5888, 8841, 8740, 5885, 8006, 2974, 1869, 4201, 5295, 1931, 7148, 4651, 6252, 2030, 1047, 5347]</w:t>
            </w:r>
          </w:p>
        </w:tc>
        <w:tc>
          <w:tcPr>
            <w:tcW w:type="dxa" w:w="2880"/>
          </w:tcPr>
          <w:p>
            <w:r>
              <w:t>[1047, 1869, 1931, 2030, 2974, 4201, 4651, 5065, 5295, 5347, 5885, 5888, 6252, 7148, 8006, 8386, 8740, 8841]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[6524, 6602, 4227, 3632, 5247, 9596, 1609, 3142, 7789, 5070, 1837, 7423, 3624, 6363, 1083, 7457, 4911, 1284, 5427]</w:t>
            </w:r>
          </w:p>
        </w:tc>
        <w:tc>
          <w:tcPr>
            <w:tcW w:type="dxa" w:w="2880"/>
          </w:tcPr>
          <w:p>
            <w:r>
              <w:t>[1083, 1284, 1609, 1837, 3142, 3624, 3632, 4227, 4911, 5070, 5247, 5427, 6363, 6524, 6602, 7423, 7457, 7789, 9596]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[6095, 1301, 7731, 8263, 146, 9921, 815, 529, 9721, 359, 7327, 8363, 6206, 375, 1218, 2729, 6155, 1092, 3150, 6729]</w:t>
            </w:r>
          </w:p>
        </w:tc>
        <w:tc>
          <w:tcPr>
            <w:tcW w:type="dxa" w:w="2880"/>
          </w:tcPr>
          <w:p>
            <w:r>
              <w:t>[146, 359, 375, 529, 815, 1092, 1218, 1301, 2729, 3150, 6095, 6155, 6206, 6729, 7327, 7731, 8263, 8363, 9721, 9921]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[8172, 2760, 7352, 7887, 983, 4470, 5892, 5578, 7162, 0, 2700, 6459, 9028, 842, 2198, 6967, 2695, 9215, 2881, 1291, 4188]</w:t>
            </w:r>
          </w:p>
        </w:tc>
        <w:tc>
          <w:tcPr>
            <w:tcW w:type="dxa" w:w="2880"/>
          </w:tcPr>
          <w:p>
            <w:r>
              <w:t>[0, 842, 983, 1291, 2198, 2695, 2700, 2760, 2881, 4188, 4470, 5578, 5892, 6459, 6967, 7162, 7352, 7887, 8172, 9028, 9215]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[2738, 9489, 7727, 2999, 8487, 9628, 3518, 6364, 8548, 803, 7860, 4722, 4514, 6949, 1321, 6104, 8424, 8880, 3662, 8662, 330, 2681]</w:t>
            </w:r>
          </w:p>
        </w:tc>
        <w:tc>
          <w:tcPr>
            <w:tcW w:type="dxa" w:w="2880"/>
          </w:tcPr>
          <w:p>
            <w:r>
              <w:t>[330, 803, 1321, 2681, 2738, 2999, 3518, 3662, 4514, 4722, 6104, 6364, 6949, 7727, 7860, 8424, 8487, 8548, 8662, 8880, 9489, 9628]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[629, 340, 622, 9198, 8774, 432, 1151, 1771, 6079, 5228, 4517, 1178, 3804, 7159, 4757, 6638, 4823, 3917, 6213, 1553, 1730, 5265, 3827]</w:t>
            </w:r>
          </w:p>
        </w:tc>
        <w:tc>
          <w:tcPr>
            <w:tcW w:type="dxa" w:w="2880"/>
          </w:tcPr>
          <w:p>
            <w:r>
              <w:t>[340, 432, 622, 629, 1151, 1178, 1553, 1730, 1771, 3804, 3827, 3917, 4517, 4757, 4823, 5228, 5265, 6079, 6213, 6638, 7159, 8774, 9198]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[6332, 1218, 2042, 5910, 552, 2318, 3659, 6213, 4019, 6681, 9848, 8311, 5605, 1884, 2486, 1003, 6019, 8103, 6946, 7112, 5715, 5897, 661, 375]</w:t>
            </w:r>
          </w:p>
        </w:tc>
        <w:tc>
          <w:tcPr>
            <w:tcW w:type="dxa" w:w="2880"/>
          </w:tcPr>
          <w:p>
            <w:r>
              <w:t>[375, 552, 661, 1003, 1218, 1884, 2042, 2318, 2486, 3659, 4019, 5605, 5715, 5897, 5910, 6019, 6213, 6332, 6681, 6946, 7112, 8103, 8311, 9848]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[8561, 4207, 9862, 832, 3986, 5241, 5584, 6003, 3943, 2147, 7749, 1033, 9556, 5939, 2708, 793, 8241, 2686, 2599, 8030, 7249, 9136, 4064, 6873, 6738]</w:t>
            </w:r>
          </w:p>
        </w:tc>
        <w:tc>
          <w:tcPr>
            <w:tcW w:type="dxa" w:w="2880"/>
          </w:tcPr>
          <w:p>
            <w:r>
              <w:t>[793, 832, 1033, 2147, 2599, 2686, 2708, 3943, 3986, 4064, 4207, 5241, 5584, 5939, 6003, 6738, 6873, 7249, 7749, 8030, 8241, 8561, 9136, 9556, 9862]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[1595, 373, 2852, 3236, 6255, 1561, 7671, 7677, 252, 2173, 6670, 4572, 7172, 7543, 7482, 9724, 9700, 6338, 7111, 3052, 3556, 5830, 7278, 1149, 4973, 5033]</w:t>
            </w:r>
          </w:p>
        </w:tc>
        <w:tc>
          <w:tcPr>
            <w:tcW w:type="dxa" w:w="2880"/>
          </w:tcPr>
          <w:p>
            <w:r>
              <w:t>[252, 373, 1149, 1561, 1595, 2173, 2852, 3052, 3236, 3556, 4572, 4973, 5033, 5830, 6255, 6338, 6670, 7111, 7172, 7278, 7482, 7543, 7671, 7677, 9700, 9724]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[3116, 4011, 5243, 5382, 8003, 2703, 6275, 701, 6047, 1764, 694, 1228, 3500, 7770, 7030, 8524, 1670, 2135, 937, 5246, 9232, 2356, 6028, 616, 6681, 7159, 1610]</w:t>
            </w:r>
          </w:p>
        </w:tc>
        <w:tc>
          <w:tcPr>
            <w:tcW w:type="dxa" w:w="2880"/>
          </w:tcPr>
          <w:p>
            <w:r>
              <w:t>[616, 694, 701, 937, 1228, 1610, 1670, 1764, 2135, 2356, 2703, 3116, 3500, 4011, 5243, 5246, 5382, 6028, 6047, 6275, 6681, 7030, 7159, 7770, 8003, 8524, 9232]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[7435, 1708, 4509, 893, 519, 1656, 3659, 2324, 2737, 927, 2500, 8422, 1123, 7458, 4445, 6277, 6037, 3085, 1359, 2406, 7979, 5759, 6157, 129, 7182, 3357, 2023, 8772]</w:t>
            </w:r>
          </w:p>
        </w:tc>
        <w:tc>
          <w:tcPr>
            <w:tcW w:type="dxa" w:w="2880"/>
          </w:tcPr>
          <w:p>
            <w:r>
              <w:t>[129, 519, 893, 927, 1123, 1359, 1656, 1708, 2023, 2324, 2406, 2500, 2737, 3085, 3357, 3659, 4445, 4509, 5759, 6037, 6157, 6277, 7182, 7435, 7458, 7979, 8422, 8772]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[7552, 1496, 4814, 1180, 9706, 1259, 4362, 1591, 9352, 9881, 9080, 5444, 1272, 5015, 679, 2572, 5150, 7062, 9541, 869, 1212, 20, 2469, 5268, 7600, 9779, 5701, 2979, 6846]</w:t>
            </w:r>
          </w:p>
        </w:tc>
        <w:tc>
          <w:tcPr>
            <w:tcW w:type="dxa" w:w="2880"/>
          </w:tcPr>
          <w:p>
            <w:r>
              <w:t>[20, 679, 869, 1180, 1212, 1259, 1272, 1496, 1591, 2469, 2572, 2979, 4362, 4814, 5015, 5150, 5268, 5444, 5701, 6846, 7062, 7552, 7600, 9080, 9352, 9541, 9706, 9779, 9881]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[2026, 413, 9363, 6576, 2522, 6842, 3524, 5371, 2100, 9947, 3698, 4292, 1545, 8283, 6002, 2835, 5234, 7761, 1518, 7063, 4049, 437, 8045, 2521, 9656, 3860, 8295, 309, 2089, 2182]</w:t>
            </w:r>
          </w:p>
        </w:tc>
        <w:tc>
          <w:tcPr>
            <w:tcW w:type="dxa" w:w="2880"/>
          </w:tcPr>
          <w:p>
            <w:r>
              <w:t>[309, 413, 437, 1518, 1545, 2026, 2089, 2100, 2182, 2521, 2522, 2835, 3524, 3698, 3860, 4049, 4292, 5234, 5371, 6002, 6576, 6842, 7063, 7761, 8045, 8283, 8295, 9363, 9656, 9947]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[9591, 1047, 3005, 2413, 7490, 8514, 1640, 6417, 6231, 3239, 2605, 2010, 7639, 2260, 4079, 1629, 5575, 9195, 9384, 8538, 148, 5300, 4061, 101, 3254, 6277, 8481, 4260, 2424, 1489, 1960]</w:t>
            </w:r>
          </w:p>
        </w:tc>
        <w:tc>
          <w:tcPr>
            <w:tcW w:type="dxa" w:w="2880"/>
          </w:tcPr>
          <w:p>
            <w:r>
              <w:t>[101, 148, 1047, 1489, 1629, 1640, 1960, 2010, 2260, 2413, 2424, 2605, 3005, 3239, 3254, 4061, 4079, 4260, 5300, 5575, 6231, 6277, 6417, 7490, 7639, 8481, 8514, 8538, 9195, 9384, 9591]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[7673, 3015, 7135, 6895, 7185, 6632, 3885, 1019, 4603, 5375, 7125, 4607, 8333, 7630, 1567, 4131, 132, 3147, 1590, 865, 6538, 7765, 9695, 1952, 4925, 2120, 2103, 5815, 2205, 4078, 3453, 3418]</w:t>
            </w:r>
          </w:p>
        </w:tc>
        <w:tc>
          <w:tcPr>
            <w:tcW w:type="dxa" w:w="2880"/>
          </w:tcPr>
          <w:p>
            <w:r>
              <w:t>[132, 865, 1019, 1567, 1590, 1952, 2103, 2120, 2205, 3015, 3147, 3418, 3453, 3885, 4078, 4131, 4603, 4607, 4925, 5375, 5815, 6538, 6632, 6895, 7125, 7135, 7185, 7630, 7673, 7765, 8333, 9695]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[3830, 8168, 8544, 1593, 2623, 8526, 138, 970, 4818, 596, 2461, 2147, 7133, 606, 8525, 7564, 1624, 2341, 4575, 373, 6793, 8538, 2543, 4564, 884, 2138, 5704, 6578, 1127, 1778, 8208, 4166, 2965]</w:t>
            </w:r>
          </w:p>
        </w:tc>
        <w:tc>
          <w:tcPr>
            <w:tcW w:type="dxa" w:w="2880"/>
          </w:tcPr>
          <w:p>
            <w:r>
              <w:t>[138, 373, 596, 606, 884, 970, 1127, 1593, 1624, 1778, 2138, 2147, 2341, 2461, 2543, 2623, 2965, 3830, 4166, 4564, 4575, 4818, 5704, 6578, 6793, 7133, 7564, 8168, 8208, 8525, 8526, 8538, 8544]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[1845, 6482, 8897, 8128, 1468, 4416, 6556, 5596, 7245, 9688, 8255, 898, 5600, 8070, 6692, 1827, 1421, 4315, 2508, 302, 9354, 5837, 9648, 3540, 2676, 5023, 218, 9801, 6764, 1922, 3892, 4205, 9316, 1003]</w:t>
            </w:r>
          </w:p>
        </w:tc>
        <w:tc>
          <w:tcPr>
            <w:tcW w:type="dxa" w:w="2880"/>
          </w:tcPr>
          <w:p>
            <w:r>
              <w:t>[218, 302, 898, 1003, 1421, 1468, 1827, 1845, 1922, 2508, 2676, 3540, 3892, 4205, 4315, 4416, 5023, 5596, 5600, 5837, 6482, 6556, 6692, 6764, 7245, 8070, 8128, 8255, 8897, 9316, 9354, 9648, 9688, 9801]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[5137, 1836, 6473, 8023, 9291, 595, 2547, 5325, 7101, 852, 1595, 7603, 5810, 1579, 3293, 9220, 862, 6802, 894, 192, 2476, 4643, 1583, 9620, 87, 1900, 1299, 2155, 8732, 103, 6653, 7173, 7775, 7850, 1118]</w:t>
            </w:r>
          </w:p>
        </w:tc>
        <w:tc>
          <w:tcPr>
            <w:tcW w:type="dxa" w:w="2880"/>
          </w:tcPr>
          <w:p>
            <w:r>
              <w:t>[87, 103, 192, 595, 852, 862, 894, 1118, 1299, 1579, 1583, 1595, 1836, 1900, 2155, 2476, 2547, 3293, 4643, 5137, 5325, 5810, 6473, 6653, 6802, 7101, 7173, 7603, 7775, 7850, 8023, 8732, 9220, 9291, 9620]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[9192, 9902, 8589, 8366, 6436, 2916, 6954, 6904, 5915, 5663, 6842, 3803, 3777, 8467, 301, 4861, 4224, 9231, 9994, 275, 9599, 6833, 6440, 6975, 7236, 1270, 27, 5641, 6136, 1573, 4548, 4002, 3082, 2797, 7938, 6740]</w:t>
            </w:r>
          </w:p>
        </w:tc>
        <w:tc>
          <w:tcPr>
            <w:tcW w:type="dxa" w:w="2880"/>
          </w:tcPr>
          <w:p>
            <w:r>
              <w:t>[27, 275, 301, 1270, 1573, 2797, 2916, 3082, 3777, 3803, 4002, 4224, 4548, 4861, 5641, 5663, 5915, 6136, 6436, 6440, 6740, 6833, 6842, 6904, 6954, 6975, 7236, 7938, 8366, 8467, 8589, 9192, 9231, 9599, 9902, 9994]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[630, 8299, 7902, 8094, 4263, 3441, 1462, 7903, 3018, 115, 6311, 6752, 2406, 5315, 8816, 5879, 73, 6704, 7333, 5337, 1348, 8843, 4001, 9936, 2346, 4122, 9040, 9214, 4549, 7136, 428, 8816, 1594, 380, 9430, 9990, 8062]</w:t>
            </w:r>
          </w:p>
        </w:tc>
        <w:tc>
          <w:tcPr>
            <w:tcW w:type="dxa" w:w="2880"/>
          </w:tcPr>
          <w:p>
            <w:r>
              <w:t>[73, 115, 380, 428, 630, 1348, 1462, 1594, 2346, 2406, 3018, 3441, 4001, 4122, 4263, 4549, 5315, 5337, 5879, 6311, 6704, 6752, 7136, 7333, 7902, 7903, 8062, 8094, 8299, 8816, 8816, 8843, 9040, 9214, 9430, 9936, 9990]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[8321, 3336, 5186, 8056, 8966, 776, 7551, 4440, 879, 7151, 1860, 537, 8780, 5530, 4489, 1140, 2465, 4401, 3369, 5269, 4150, 7175, 169, 5377, 8527, 194, 8680, 792, 190, 4939, 1207, 5192, 3159, 6551, 955, 7778, 8245, 3911]</w:t>
            </w:r>
          </w:p>
        </w:tc>
        <w:tc>
          <w:tcPr>
            <w:tcW w:type="dxa" w:w="2880"/>
          </w:tcPr>
          <w:p>
            <w:r>
              <w:t>[169, 190, 194, 537, 776, 792, 879, 955, 1140, 1207, 1860, 2465, 3159, 3336, 3369, 3911, 4150, 4401, 4440, 4489, 4939, 5186, 5192, 5269, 5377, 5530, 6551, 7151, 7175, 7551, 7778, 8056, 8245, 8321, 8527, 8680, 8780, 8966]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[9265, 4193, 9755, 1693, 1857, 9960, 4974, 3489, 6326, 186, 6833, 3187, 1645, 3216, 4913, 3537, 3004, 1511, 9026, 8187, 2293, 8537, 3289, 7637, 1386, 2157, 8331, 4781, 4083, 4385, 9542, 2974, 463, 2454, 2223, 1491, 9687, 8924, 2796]</w:t>
            </w:r>
          </w:p>
        </w:tc>
        <w:tc>
          <w:tcPr>
            <w:tcW w:type="dxa" w:w="2880"/>
          </w:tcPr>
          <w:p>
            <w:r>
              <w:t>[186, 463, 1386, 1491, 1511, 1645, 1693, 1857, 2157, 2223, 2293, 2454, 2796, 2974, 3004, 3187, 3216, 3289, 3489, 3537, 4083, 4193, 4385, 4781, 4913, 4974, 6326, 6833, 7637, 8187, 8331, 8537, 8924, 9026, 9265, 9542, 9687, 9755, 9960]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[6864, 5465, 3456, 6931, 8510, 5107, 580, 803, 4214, 414, 1358, 2673, 8784, 3022, 147, 6373, 6700, 8423, 7926, 2358, 6816, 1922, 6155, 4515, 2883, 7968, 9713, 3316, 713, 1038, 5791, 9824, 8352, 3081, 3918, 8656, 2571, 7044, 1224, 740]</w:t>
            </w:r>
          </w:p>
        </w:tc>
        <w:tc>
          <w:tcPr>
            <w:tcW w:type="dxa" w:w="2880"/>
          </w:tcPr>
          <w:p>
            <w:r>
              <w:t>[147, 414, 580, 713, 740, 803, 1038, 1224, 1358, 1922, 2358, 2571, 2673, 2883, 3022, 3081, 3316, 3456, 3918, 4214, 4515, 5107, 5465, 5791, 6155, 6373, 6700, 6816, 6864, 6931, 7044, 7926, 7968, 8352, 8423, 8510, 8656, 8784, 9713, 9824]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[6797, 3352, 4719, 9956, 5945, 1644, 7025, 666, 39, 4005, 1162, 5742, 6569, 2623, 6378, 7650, 5599, 6861, 617, 8976, 5879, 6237, 2233, 2000, 6617, 1375, 395, 4350, 5458, 9848, 628, 7548, 2080, 6562, 1089, 5043, 4286, 806, 1112, 8528, 9839]</w:t>
            </w:r>
          </w:p>
        </w:tc>
        <w:tc>
          <w:tcPr>
            <w:tcW w:type="dxa" w:w="2880"/>
          </w:tcPr>
          <w:p>
            <w:r>
              <w:t>[39, 395, 617, 628, 666, 806, 1089, 1112, 1162, 1375, 1644, 2000, 2080, 2233, 2623, 3352, 4005, 4286, 4350, 4719, 5043, 5458, 5599, 5742, 5879, 5945, 6237, 6378, 6562, 6569, 6617, 6797, 6861, 7025, 7548, 7650, 8528, 8976, 9839, 9848, 9956]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[845, 1921, 973, 304, 8355, 7189, 1805, 9049, 6013, 2278, 7132, 1397, 3020, 3232, 9798, 6291, 3571, 6943, 1111, 7915, 550, 7584, 8579, 7893, 275, 9660, 2391, 8006, 3333, 7666, 2383, 8716, 9910, 7188, 6985, 2173, 9317, 1269, 4362, 5435, 5321, 7665]</w:t>
            </w:r>
          </w:p>
        </w:tc>
        <w:tc>
          <w:tcPr>
            <w:tcW w:type="dxa" w:w="2880"/>
          </w:tcPr>
          <w:p>
            <w:r>
              <w:t>[275, 304, 550, 845, 973, 1111, 1269, 1397, 1805, 1921, 2173, 2278, 2383, 2391, 3020, 3232, 3333, 3571, 4362, 5321, 5435, 6013, 6291, 6943, 6985, 7132, 7188, 7189, 7584, 7665, 7666, 7893, 7915, 8006, 8355, 8579, 8716, 9049, 9317, 9660, 9798, 9910]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[7697, 6794, 6533, 1550, 361, 9045, 1148, 9010, 2482, 4734, 1894, 8661, 2321, 8037, 1284, 1016, 1830, 6426, 3920, 2486, 255, 6326, 3193, 9178, 6396, 1447, 6958, 6305, 3843, 2923, 2936, 513, 1493, 1184, 3789, 8794, 9824, 2520, 9379, 7276, 5686, 1362, 5729]</w:t>
            </w:r>
          </w:p>
        </w:tc>
        <w:tc>
          <w:tcPr>
            <w:tcW w:type="dxa" w:w="2880"/>
          </w:tcPr>
          <w:p>
            <w:r>
              <w:t>[255, 361, 513, 1016, 1148, 1184, 1284, 1362, 1447, 1493, 1550, 1830, 1894, 2321, 2482, 2486, 2520, 2923, 2936, 3193, 3789, 3843, 3920, 4734, 5686, 5729, 6305, 6326, 6396, 6426, 6533, 6794, 6958, 7276, 7697, 8037, 8661, 8794, 9010, 9045, 9178, 9379, 9824]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[970, 1790, 7815, 4636, 5438, 714, 6755, 4673, 4684, 233, 1061, 2013, 1499, 9341, 9752, 6293, 4369, 1599, 1186, 803, 414, 6865, 4333, 4751, 1581, 997, 325, 1791, 8278, 9933, 1137, 5775, 7704, 8370, 5733, 6404, 5669, 73, 3015, 7869, 9453, 6003, 2816, 2107]</w:t>
            </w:r>
          </w:p>
        </w:tc>
        <w:tc>
          <w:tcPr>
            <w:tcW w:type="dxa" w:w="2880"/>
          </w:tcPr>
          <w:p>
            <w:r>
              <w:t>[73, 233, 325, 414, 714, 803, 970, 997, 1061, 1137, 1186, 1499, 1581, 1599, 1790, 1791, 2013, 2107, 2816, 3015, 4333, 4369, 4636, 4673, 4684, 4751, 5438, 5669, 5733, 5775, 6003, 6293, 6404, 6755, 6865, 7704, 7815, 7869, 8278, 8370, 9341, 9453, 9752, 9933]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[1920, 4100, 1062, 8051, 2542, 9046, 8632, 1890, 4961, 302, 8362, 1249, 8142, 1215, 5873, 5704, 6552, 6414, 6977, 1463, 2597, 1814, 101, 3683, 5845, 2925, 5422, 7662, 6992, 4086, 4689, 9611, 671, 3704, 10, 2064, 1215, 432, 9637, 7420, 7601, 5811, 7742, 4219, 6181]</w:t>
            </w:r>
          </w:p>
        </w:tc>
        <w:tc>
          <w:tcPr>
            <w:tcW w:type="dxa" w:w="2880"/>
          </w:tcPr>
          <w:p>
            <w:r>
              <w:t>[10, 101, 302, 432, 671, 1062, 1215, 1215, 1249, 1463, 1814, 1890, 1920, 2064, 2542, 2597, 2925, 3683, 3704, 4086, 4100, 4219, 4689, 4961, 5422, 5704, 5811, 5845, 5873, 6181, 6414, 6552, 6977, 6992, 7420, 7601, 7662, 7742, 8051, 8142, 8362, 8632, 9046, 9611, 9637]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[646, 247, 3928, 8024, 1, 6923, 8562, 5467, 6400, 5200, 4594, 7031, 8732, 1010, 76, 813, 6603, 6814, 2308, 2147, 3171, 812, 5571, 8556, 1141, 8385, 9642, 9782, 1079, 4835, 5846, 7787, 3362, 4334, 1365, 8320, 2014, 6902, 5784, 1138, 2010, 8510, 1049, 9985, 3408, 1929]</w:t>
            </w:r>
          </w:p>
        </w:tc>
        <w:tc>
          <w:tcPr>
            <w:tcW w:type="dxa" w:w="2880"/>
          </w:tcPr>
          <w:p>
            <w:r>
              <w:t>[1, 76, 247, 646, 812, 813, 1010, 1049, 1079, 1138, 1141, 1365, 1929, 2010, 2014, 2147, 2308, 3171, 3362, 3408, 3928, 4334, 4594, 4835, 5200, 5467, 5571, 5784, 5846, 6400, 6603, 6814, 6902, 6923, 7031, 7787, 8024, 8320, 8385, 8510, 8556, 8562, 8732, 9642, 9782, 9985]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[6846, 6045, 5736, 2528, 5615, 3201, 5660, 8339, 5989, 4349, 8317, 6723, 7363, 1577, 5780, 4351, 9114, 7286, 5195, 2221, 103, 4455, 1293, 2428, 6480, 512, 9658, 4551, 447, 2398, 2080, 989, 8813, 4519, 9271, 9439, 7667, 9315, 1851, 7049, 2605, 6155, 3008, 6308, 2112, 2753, 497]</w:t>
            </w:r>
          </w:p>
        </w:tc>
        <w:tc>
          <w:tcPr>
            <w:tcW w:type="dxa" w:w="2880"/>
          </w:tcPr>
          <w:p>
            <w:r>
              <w:t>[103, 447, 497, 512, 989, 1293, 1577, 1851, 2080, 2112, 2221, 2398, 2428, 2528, 2605, 2753, 3008, 3201, 4349, 4351, 4455, 4519, 4551, 5195, 5615, 5660, 5736, 5780, 5989, 6045, 6155, 6308, 6480, 6723, 6846, 7049, 7286, 7363, 7667, 8317, 8339, 8813, 9114, 9271, 9315, 9439, 9658]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[1659, 2718, 624, 345, 2269, 1559, 8678, 2054, 6899, 8642, 575, 2122, 9347, 1212, 6115, 4628, 5044, 1456, 5219, 7822, 3890, 4857, 1200, 6104, 3748, 9348, 9309, 3558, 1996, 4745, 5542, 566, 6175, 7226, 8753, 8612, 6038, 8173, 7395, 1569, 8836, 4903, 3318, 3313, 9353, 1098, 2682, 1844]</w:t>
            </w:r>
          </w:p>
        </w:tc>
        <w:tc>
          <w:tcPr>
            <w:tcW w:type="dxa" w:w="2880"/>
          </w:tcPr>
          <w:p>
            <w:r>
              <w:t>[345, 566, 575, 624, 1098, 1200, 1212, 1456, 1559, 1569, 1659, 1844, 1996, 2054, 2122, 2269, 2682, 2718, 3313, 3318, 3558, 3748, 3890, 4628, 4745, 4857, 4903, 5044, 5219, 5542, 6038, 6104, 6115, 6175, 6899, 7226, 7395, 7822, 8173, 8612, 8642, 8678, 8753, 8836, 9309, 9347, 9348, 9353]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[4374, 3200, 9370, 4839, 962, 136, 961, 1996, 8669, 321, 5228, 3911, 147, 8837, 801, 3307, 3507, 7848, 8704, 7092, 2128, 7872, 1177, 5254, 1879, 5303, 6814, 9974, 8066, 574, 6106, 967, 1613, 1573, 4275, 6601, 4472, 4713, 3164, 2317, 6092, 4269, 1406, 843, 5857, 4524, 1848, 4183, 3310]</w:t>
            </w:r>
          </w:p>
        </w:tc>
        <w:tc>
          <w:tcPr>
            <w:tcW w:type="dxa" w:w="2880"/>
          </w:tcPr>
          <w:p>
            <w:r>
              <w:t>[136, 147, 321, 574, 801, 843, 961, 962, 967, 1177, 1406, 1573, 1613, 1848, 1879, 1996, 2128, 2317, 3164, 3200, 3307, 3310, 3507, 3911, 4183, 4269, 4275, 4374, 4472, 4524, 4713, 4839, 5228, 5254, 5303, 5857, 6092, 6106, 6601, 6814, 7092, 7848, 7872, 8066, 8669, 8704, 8837, 9370, 9974]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[2733, 5285, 1250, 2339, 7913, 3053, 7741, 2020, 4521, 9678, 8915, 4951, 3907, 6252, 9527, 7280, 7046, 7782, 4988, 2506, 3587, 3771, 9076, 6489, 4576, 7581, 3963, 1261, 2967, 1702, 3413, 8666, 6372, 2152, 9380, 5510, 8271, 7449, 5646, 371, 182, 6606, 2543, 6509, 6383, 8215, 3196, 5942, 6428, 1052]</w:t>
            </w:r>
          </w:p>
        </w:tc>
        <w:tc>
          <w:tcPr>
            <w:tcW w:type="dxa" w:w="2880"/>
          </w:tcPr>
          <w:p>
            <w:r>
              <w:t>[182, 371, 1052, 1250, 1261, 1702, 2020, 2152, 2339, 2506, 2543, 2733, 2967, 3053, 3196, 3413, 3587, 3771, 3907, 3963, 4521, 4576, 4951, 4988, 5285, 5510, 5646, 5942, 6252, 6372, 6383, 6428, 6489, 6509, 6606, 7046, 7280, 7449, 7581, 7741, 7782, 7913, 8215, 8271, 8666, 8915, 9076, 9380, 9527, 9678]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[7480, 3585, 15, 1206, 729, 4379, 9265, 7873, 1245, 3392, 814, 9232, 426, 2237, 6195, 738, 2611, 3682, 2715, 1252, 4802, 5931, 3477, 7303, 8866, 6911, 1546, 1251, 6860, 1128, 9470, 1324, 6085, 8804, 8277, 5283, 7717, 7707, 6536, 8641, 5195, 4626, 1272, 4080, 1103, 1808, 1506, 250, 4904, 399, 1572]</w:t>
            </w:r>
          </w:p>
        </w:tc>
        <w:tc>
          <w:tcPr>
            <w:tcW w:type="dxa" w:w="2880"/>
          </w:tcPr>
          <w:p>
            <w:r>
              <w:t>[15, 250, 399, 426, 729, 738, 814, 1103, 1128, 1206, 1245, 1251, 1252, 1272, 1324, 1506, 1546, 1572, 1808, 2237, 2611, 2715, 3392, 3477, 3585, 3682, 4080, 4379, 4626, 4802, 4904, 5195, 5283, 5931, 6085, 6195, 6536, 6860, 6911, 7303, 7480, 7707, 7717, 7873, 8277, 8641, 8804, 8866, 9232, 9265, 9470]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[5510, 4719, 7285, 1311, 319, 3188, 132, 9501, 4312, 7392, 414, 565, 8078, 6715, 9693, 3676, 8284, 1390, 1233, 6462, 2325, 9451, 7771, 5806, 7277, 540, 3051, 1786, 4280, 3050, 3477, 2355, 8200, 6895, 3673, 2459, 4753, 1949, 3347, 3072, 511, 880, 9264, 1512, 2410, 9810, 9282, 2541, 9417, 622, 373, 6523]</w:t>
            </w:r>
          </w:p>
        </w:tc>
        <w:tc>
          <w:tcPr>
            <w:tcW w:type="dxa" w:w="2880"/>
          </w:tcPr>
          <w:p>
            <w:r>
              <w:t>[132, 319, 373, 414, 511, 540, 565, 622, 880, 1233, 1311, 1390, 1512, 1786, 1949, 2325, 2355, 2410, 2459, 2541, 3050, 3051, 3072, 3188, 3347, 3477, 3673, 3676, 4280, 4312, 4719, 4753, 5510, 5806, 6462, 6523, 6715, 6895, 7277, 7285, 7392, 7771, 8078, 8200, 8284, 9264, 9282, 9417, 9451, 9501, 9693, 9810]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[4677, 7719, 7139, 9671, 4015, 281, 3989, 1155, 8661, 2208, 1164, 207, 6993, 9272, 1151, 3106, 242, 6117, 773, 4410, 2655, 7092, 8261, 5984, 5961, 6946, 9340, 2223, 9280, 7963, 2895, 1606, 1993, 6533, 8546, 3612, 1951, 1087, 5000, 2836, 5304, 2068, 8747, 225, 3721, 1780, 9199, 6844, 9740, 564, 7058, 3924, 7712]</w:t>
            </w:r>
          </w:p>
        </w:tc>
        <w:tc>
          <w:tcPr>
            <w:tcW w:type="dxa" w:w="2880"/>
          </w:tcPr>
          <w:p>
            <w:r>
              <w:t>[207, 225, 242, 281, 564, 773, 1087, 1151, 1155, 1164, 1606, 1780, 1951, 1993, 2068, 2208, 2223, 2655, 2836, 2895, 3106, 3612, 3721, 3924, 3989, 4015, 4410, 4677, 5000, 5304, 5961, 5984, 6117, 6533, 6844, 6946, 6993, 7058, 7092, 7139, 7712, 7719, 7963, 8261, 8546, 8661, 8747, 9199, 9272, 9280, 9340, 9671, 9740]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[5013, 3111, 5060, 5378, 9763, 5907, 3867, 3707, 5183, 1687, 1240, 1114, 8031, 3775, 4933, 132, 8468, 7114, 5766, 3897, 3453, 252, 1297, 2681, 8026, 4112, 9136, 6742, 1923, 3890, 277, 5115, 8377, 7404, 9997, 8925, 9965, 8223, 4105, 2690, 497, 1988, 2361, 4960, 4412, 8883, 9193, 2838, 3314, 8180, 7984, 2977, 18, 5669]</w:t>
            </w:r>
          </w:p>
        </w:tc>
        <w:tc>
          <w:tcPr>
            <w:tcW w:type="dxa" w:w="2880"/>
          </w:tcPr>
          <w:p>
            <w:r>
              <w:t>[18, 132, 252, 277, 497, 1114, 1240, 1297, 1687, 1923, 1988, 2361, 2681, 2690, 2838, 2977, 3111, 3314, 3453, 3707, 3775, 3867, 3890, 3897, 4105, 4112, 4412, 4933, 4960, 5013, 5060, 5115, 5183, 5378, 5669, 5766, 5907, 6742, 7114, 7404, 7984, 8026, 8031, 8180, 8223, 8377, 8468, 8883, 8925, 9136, 9193, 9763, 9965, 9997]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[566, 6792, 833, 5611, 87, 8056, 3496, 8924, 3158, 5687, 1834, 8781, 1155, 2643, 393, 2567, 3359, 7611, 1337, 9695, 1008, 6993, 9012, 5894, 208, 5742, 6799, 9470, 475, 8854, 2717, 9263, 4505, 4206, 7779, 7464, 5512, 6571, 348, 8554, 8814, 9948, 4782, 1073, 9069, 347, 8413, 8420, 5848, 7856, 9886, 7520, 1701, 1223, 9695]</w:t>
            </w:r>
          </w:p>
        </w:tc>
        <w:tc>
          <w:tcPr>
            <w:tcW w:type="dxa" w:w="2880"/>
          </w:tcPr>
          <w:p>
            <w:r>
              <w:t>[87, 208, 347, 348, 393, 475, 566, 833, 1008, 1073, 1155, 1223, 1337, 1701, 1834, 2567, 2643, 2717, 3158, 3359, 3496, 4206, 4505, 4782, 5512, 5611, 5687, 5742, 5848, 5894, 6571, 6792, 6799, 6993, 7464, 7520, 7611, 7779, 7856, 8056, 8413, 8420, 8554, 8781, 8814, 8854, 8924, 9012, 9069, 9263, 9470, 9695, 9695, 9886, 9948]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[8336, 1124, 1443, 3781, 1840, 559, 1155, 869, 1265, 9537, 4467, 4583, 6863, 7564, 182, 8680, 6210, 8982, 8115, 7535, 466, 8916, 238, 9762, 9534, 1274, 8664, 6474, 8831, 2529, 7737, 9925, 1240, 570, 2237, 8330, 8497, 1267, 2813, 2162, 3413, 1415, 9584, 4485, 584, 8570, 5633, 1986, 2989, 6422, 1795, 2388, 9958, 3279, 2754, 5777]</w:t>
            </w:r>
          </w:p>
        </w:tc>
        <w:tc>
          <w:tcPr>
            <w:tcW w:type="dxa" w:w="2880"/>
          </w:tcPr>
          <w:p>
            <w:r>
              <w:t>[182, 238, 466, 559, 570, 584, 869, 1124, 1155, 1240, 1265, 1267, 1274, 1415, 1443, 1795, 1840, 1986, 2162, 2237, 2388, 2529, 2754, 2813, 2989, 3279, 3413, 3781, 4467, 4485, 4583, 5633, 5777, 6210, 6422, 6474, 6863, 7535, 7564, 7737, 8115, 8330, 8336, 8497, 8570, 8664, 8680, 8831, 8916, 8982, 9534, 9537, 9584, 9762, 9925, 9958]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[5629, 366, 508, 6180, 9348, 4524, 1632, 1534, 2840, 2669, 4581, 968, 3307, 7503, 7310, 3276, 1713, 4147, 2956, 4405, 6059, 2731, 4677, 9364, 2563, 7685, 2292, 6388, 3207, 9383, 8881, 7857, 7929, 3179, 787, 3300, 9910, 589, 9618, 882, 1174, 867, 4626, 4198, 2484, 3276, 1437, 331, 9838, 2764, 3216, 479, 7535, 7191, 7913, 8277, 9035]</w:t>
            </w:r>
          </w:p>
        </w:tc>
        <w:tc>
          <w:tcPr>
            <w:tcW w:type="dxa" w:w="2880"/>
          </w:tcPr>
          <w:p>
            <w:r>
              <w:t>[331, 366, 479, 508, 589, 787, 867, 882, 968, 1174, 1437, 1534, 1632, 1713, 2292, 2484, 2563, 2669, 2731, 2764, 2840, 2956, 3179, 3207, 3216, 3276, 3276, 3300, 3307, 4147, 4198, 4405, 4524, 4581, 4626, 4677, 5629, 6059, 6180, 6388, 7191, 7310, 7503, 7535, 7685, 7857, 7913, 7929, 8277, 8881, 9035, 9348, 9364, 9383, 9618, 9838, 9910]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[7579, 3375, 4729, 4523, 1859, 1218, 233, 6394, 2490, 5525, 5810, 3710, 6573, 3418, 1001, 1947, 9636, 8220, 6972, 4597, 1074, 2530, 1207, 1268, 554, 4851, 8059, 9917, 965, 6485, 3484, 8015, 4705, 7435, 7354, 9499, 7212, 4606, 5507, 2487, 2098, 1514, 3670, 7364, 7427, 829, 3915, 3439, 6169, 2604, 4690, 6101, 2488, 8470, 2153, 987, 1830, 349]</w:t>
            </w:r>
          </w:p>
        </w:tc>
        <w:tc>
          <w:tcPr>
            <w:tcW w:type="dxa" w:w="2880"/>
          </w:tcPr>
          <w:p>
            <w:r>
              <w:t>[233, 349, 554, 829, 965, 987, 1001, 1074, 1207, 1218, 1268, 1514, 1830, 1859, 1947, 2098, 2153, 2487, 2488, 2490, 2530, 2604, 3375, 3418, 3439, 3484, 3670, 3710, 3915, 4523, 4597, 4606, 4690, 4705, 4729, 4851, 5507, 5525, 5810, 6101, 6169, 6394, 6485, 6573, 6972, 7212, 7354, 7364, 7427, 7435, 7579, 8015, 8059, 8220, 8470, 9499, 9636, 9917]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[1713, 7693, 4941, 2082, 8115, 9381, 8687, 9328, 655, 9918, 2122, 5500, 806, 9177, 2364, 1403, 6057, 8768, 5512, 7429, 5552, 1594, 6985, 7480, 4736, 3038, 3751, 8752, 2247, 1643, 232, 6358, 9690, 6007, 2953, 6935, 9825, 6214, 1869, 838, 240, 7150, 7908, 2596, 4394, 2632, 9136, 7535, 8593, 2010, 7828, 4873, 9137, 9395, 6862, 3947, 942, 4870, 1270]</w:t>
            </w:r>
          </w:p>
        </w:tc>
        <w:tc>
          <w:tcPr>
            <w:tcW w:type="dxa" w:w="2880"/>
          </w:tcPr>
          <w:p>
            <w:r>
              <w:t>[232, 240, 655, 806, 838, 942, 1270, 1403, 1594, 1643, 1713, 1869, 2010, 2082, 2122, 2247, 2364, 2596, 2632, 2953, 3038, 3751, 3947, 4394, 4736, 4870, 4873, 4941, 5500, 5512, 5552, 6007, 6057, 6214, 6358, 6862, 6935, 6985, 7150, 7429, 7480, 7535, 7693, 7828, 7908, 8115, 8593, 8687, 8752, 8768, 9136, 9137, 9177, 9328, 9381, 9395, 9690, 9825, 9918]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[2345, 8938, 5691, 2119, 919, 4988, 2354, 702, 9356, 174, 5866, 1457, 678, 8165, 7681, 3299, 8975, 7366, 3292, 2053, 4718, 3351, 7993, 4318, 8129, 3492, 8563, 1597, 5562, 6356, 646, 558, 9831, 1435, 4324, 2108, 4535, 7056, 3816, 4071, 8201, 786, 4424, 4614, 8951, 5702, 352, 8894, 4420, 8116, 333, 9011, 9153, 4388, 5511, 1262, 9942, 275, 6786, 5249]</w:t>
            </w:r>
          </w:p>
        </w:tc>
        <w:tc>
          <w:tcPr>
            <w:tcW w:type="dxa" w:w="2880"/>
          </w:tcPr>
          <w:p>
            <w:r>
              <w:t>[174, 275, 333, 352, 558, 646, 678, 702, 786, 919, 1262, 1435, 1457, 1597, 2053, 2108, 2119, 2345, 2354, 3292, 3299, 3351, 3492, 3816, 4071, 4318, 4324, 4388, 4420, 4424, 4535, 4614, 4718, 4988, 5249, 5511, 5562, 5691, 5702, 5866, 6356, 6786, 7056, 7366, 7681, 7993, 8116, 8129, 8165, 8201, 8563, 8894, 8938, 8951, 8975, 9011, 9153, 9356, 9831, 9942]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[47, 3242, 8998, 2839, 6804, 2848, 7470, 6911, 4638, 1791, 895, 8042, 5639, 3349, 3946, 2290, 3762, 8876, 4659, 2702, 5867, 8939, 1666, 1699, 3967, 4974, 1242, 7886, 9135, 9508, 6024, 5663, 4817, 312, 1982, 8440, 472, 3587, 8257, 3191, 5589, 1535, 3680, 543, 4381, 5151, 3526, 1998, 1837, 9085, 2450, 2906, 5260, 3891, 9476, 2829, 7520, 2063, 4219, 5283, 5076]</w:t>
            </w:r>
          </w:p>
        </w:tc>
        <w:tc>
          <w:tcPr>
            <w:tcW w:type="dxa" w:w="2880"/>
          </w:tcPr>
          <w:p>
            <w:r>
              <w:t>[47, 312, 472, 543, 895, 1242, 1535, 1666, 1699, 1791, 1837, 1982, 1998, 2063, 2290, 2450, 2702, 2829, 2839, 2848, 2906, 3191, 3242, 3349, 3526, 3587, 3680, 3762, 3891, 3946, 3967, 4219, 4381, 4638, 4659, 4817, 4974, 5076, 5151, 5260, 5283, 5589, 5639, 5663, 5867, 6024, 6804, 6911, 7470, 7520, 7886, 8042, 8257, 8440, 8876, 8939, 8998, 9085, 9135, 9476, 9508]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[8513, 6973, 1714, 1448, 5494, 4006, 5097, 281, 5194, 2389, 4172, 1443, 6154, 7379, 8607, 452, 9080, 8229, 1201, 2370, 786, 5156, 9563, 2320, 8165, 9148, 3368, 4029, 4589, 3057, 1960, 7678, 7441, 9065, 528, 1213, 3165, 9061, 5188, 1761, 975, 465, 4103, 4880, 3654, 2319, 2210, 419, 8088, 6319, 6691, 3177, 3812, 4867, 7368, 1150, 9783, 335, 8077, 5709, 706, 7030]</w:t>
            </w:r>
          </w:p>
        </w:tc>
        <w:tc>
          <w:tcPr>
            <w:tcW w:type="dxa" w:w="2880"/>
          </w:tcPr>
          <w:p>
            <w:r>
              <w:t>[281, 335, 419, 452, 465, 528, 706, 786, 975, 1150, 1201, 1213, 1443, 1448, 1714, 1761, 1960, 2210, 2319, 2320, 2370, 2389, 3057, 3165, 3177, 3368, 3654, 3812, 4006, 4029, 4103, 4172, 4589, 4867, 4880, 5097, 5156, 5188, 5194, 5494, 5709, 6154, 6319, 6691, 6973, 7030, 7368, 7379, 7441, 7678, 8077, 8088, 8165, 8229, 8513, 8607, 9061, 9065, 9080, 9148, 9563, 9783]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[3826, 2932, 2043, 467, 3025, 2311, 2451, 4565, 1262, 6520, 8137, 5663, 5488, 3813, 6797, 1182, 431, 4162, 727, 8636, 3518, 2841, 5513, 8789, 1194, 5327, 4066, 8664, 2740, 632, 5013, 528, 1436, 4606, 6441, 8084, 3918, 7102, 6162, 1980, 7746, 3940, 3952, 4357, 4622, 3081, 2022, 70, 8063, 4873, 8382, 3684, 520, 5802, 6922, 3715, 553, 41, 238, 1262, 8628, 4871, 8557]</w:t>
            </w:r>
          </w:p>
        </w:tc>
        <w:tc>
          <w:tcPr>
            <w:tcW w:type="dxa" w:w="2880"/>
          </w:tcPr>
          <w:p>
            <w:r>
              <w:t>[41, 70, 238, 431, 467, 520, 528, 553, 632, 727, 1182, 1194, 1262, 1262, 1436, 1980, 2022, 2043, 2311, 2451, 2740, 2841, 2932, 3025, 3081, 3518, 3684, 3715, 3813, 3826, 3918, 3940, 3952, 4066, 4162, 4357, 4565, 4606, 4622, 4871, 4873, 5013, 5327, 5488, 5513, 5663, 5802, 6162, 6441, 6520, 6797, 6922, 7102, 7746, 8063, 8084, 8137, 8382, 8557, 8628, 8636, 8664, 8789]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[7528, 2748, 2548, 2050, 3092, 639, 411, 3552, 8963, 3702, 3951, 5755, 4428, 8826, 8916, 3289, 6368, 697, 6289, 5267, 9774, 2025, 8964, 1056, 4324, 9596, 5494, 2052, 9528, 6341, 5889, 4372, 9894, 4826, 7151, 3118, 2635, 4411, 8453, 5863, 9985, 1138, 2560, 6484, 2491, 907, 2782, 9933, 884, 7942, 5457, 8431, 5651, 8922, 623, 4610, 418, 4348, 7966, 1626, 5295, 1968, 8078, 4705]</w:t>
            </w:r>
          </w:p>
        </w:tc>
        <w:tc>
          <w:tcPr>
            <w:tcW w:type="dxa" w:w="2880"/>
          </w:tcPr>
          <w:p>
            <w:r>
              <w:t>[411, 418, 623, 639, 697, 884, 907, 1056, 1138, 1626, 1968, 2025, 2050, 2052, 2491, 2548, 2560, 2635, 2748, 2782, 3092, 3118, 3289, 3552, 3702, 3951, 4324, 4348, 4372, 4411, 4428, 4610, 4705, 4826, 5267, 5295, 5457, 5494, 5651, 5755, 5863, 5889, 6289, 6341, 6368, 6484, 7151, 7528, 7942, 7966, 8078, 8431, 8453, 8826, 8916, 8922, 8963, 8964, 9528, 9596, 9774, 9894, 9933, 9985]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[7378, 448, 2119, 9493, 8128, 5787, 7140, 3550, 4640, 3935, 6320, 7442, 1132, 234, 4768, 1580, 9546, 7437, 9969, 523, 7099, 7586, 7076, 9031, 4147, 9312, 9815, 8378, 7435, 9853, 2759, 8252, 9316, 4259, 6162, 6623, 1421, 2502, 4849, 748, 406, 7845, 5093, 4461, 2741, 4430, 194, 8765, 633, 8071, 730, 7021, 3102, 954, 3243, 9449, 5553, 9793, 5643, 2858, 788, 3667, 6482, 157, 163]</w:t>
            </w:r>
          </w:p>
        </w:tc>
        <w:tc>
          <w:tcPr>
            <w:tcW w:type="dxa" w:w="2880"/>
          </w:tcPr>
          <w:p>
            <w:r>
              <w:t>[157, 163, 194, 234, 406, 448, 523, 633, 730, 748, 788, 954, 1132, 1421, 1580, 2119, 2502, 2741, 2759, 2858, 3102, 3243, 3550, 3667, 3935, 4147, 4259, 4430, 4461, 4640, 4768, 4849, 5093, 5553, 5643, 5787, 6162, 6320, 6482, 6623, 7021, 7076, 7099, 7140, 7378, 7435, 7437, 7442, 7586, 7845, 8071, 8128, 8252, 8378, 8765, 9031, 9312, 9316, 9449, 9493, 9546, 9793, 9815, 9853, 9969]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[2781, 2378, 20, 1400, 4389, 5811, 6347, 9884, 8795, 9290, 4510, 143, 4912, 3002, 1240, 4779, 5067, 1955, 6239, 9684, 218, 970, 207, 7026, 6806, 8898, 5684, 1697, 2571, 8889, 7548, 9496, 5478, 8870, 796, 8458, 6767, 2258, 2914, 2490, 121, 2628, 4619, 7666, 4120, 2370, 3510, 502, 1059, 5636, 2088, 6068, 2057, 1803, 2097, 6079, 6008, 6338, 303, 8012, 9516, 388, 1233, 7548, 3686, 7054]</w:t>
            </w:r>
          </w:p>
        </w:tc>
        <w:tc>
          <w:tcPr>
            <w:tcW w:type="dxa" w:w="2880"/>
          </w:tcPr>
          <w:p>
            <w:r>
              <w:t>[20, 121, 143, 207, 218, 303, 388, 502, 796, 970, 1059, 1233, 1240, 1400, 1697, 1803, 1955, 2057, 2088, 2097, 2258, 2370, 2378, 2490, 2571, 2628, 2781, 2914, 3002, 3510, 3686, 4120, 4389, 4510, 4619, 4779, 4912, 5067, 5478, 5636, 5684, 5811, 6008, 6068, 6079, 6239, 6338, 6347, 6767, 6806, 7026, 7054, 7548, 7548, 7666, 8012, 8458, 8795, 8870, 8889, 8898, 9290, 9496, 9516, 9684, 9884]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[2895, 6187, 5981, 582, 2233, 6600, 7033, 2141, 4653, 3910, 9981, 1633, 989, 4211, 8852, 2614, 3008, 5751, 8016, 9749, 663, 5343, 7695, 5269, 2994, 779, 175, 10, 9541, 8596, 3379, 6123, 326, 2450, 2167, 5800, 5304, 9101, 4912, 2636, 7308, 675, 4216, 1055, 8310, 6361, 3128, 1504, 6878, 8197, 4054, 1905, 5129, 2572, 6802, 770, 5639, 8087, 2316, 3715, 1710, 347, 712, 6884, 8231, 1081, 6484]</w:t>
            </w:r>
          </w:p>
        </w:tc>
        <w:tc>
          <w:tcPr>
            <w:tcW w:type="dxa" w:w="2880"/>
          </w:tcPr>
          <w:p>
            <w:r>
              <w:t>[10, 175, 326, 347, 582, 663, 675, 712, 770, 779, 989, 1055, 1081, 1504, 1633, 1710, 1905, 2141, 2167, 2233, 2316, 2450, 2572, 2614, 2636, 2895, 2994, 3008, 3128, 3379, 3715, 3910, 4054, 4211, 4216, 4653, 4912, 5129, 5269, 5304, 5343, 5639, 5751, 5800, 5981, 6123, 6187, 6361, 6484, 6600, 6802, 6878, 6884, 7033, 7308, 7695, 8016, 8087, 8197, 8231, 8310, 8596, 8852, 9101, 9541, 9749, 9981]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[3695, 2343, 5843, 3785, 7769, 881, 6800, 2336, 7829, 4857, 3602, 8743, 4234, 7804, 4374, 996, 8902, 3935, 7868, 2906, 6770, 2949, 1224, 1962, 2695, 3429, 88, 6475, 5153, 6283, 182, 2813, 1444, 2782, 6720, 5546, 6205, 9266, 1558, 878, 3306, 3695, 2164, 6888, 3276, 6561, 3986, 9618, 7228, 1969, 9224, 1294, 4972, 2468, 8517, 7857, 9535, 5139, 2994, 3333, 2827, 2523, 6594, 9897, 7614, 9733, 2285, 2267]</w:t>
            </w:r>
          </w:p>
        </w:tc>
        <w:tc>
          <w:tcPr>
            <w:tcW w:type="dxa" w:w="2880"/>
          </w:tcPr>
          <w:p>
            <w:r>
              <w:t>[88, 182, 878, 881, 996, 1224, 1294, 1444, 1558, 1962, 1969, 2164, 2267, 2285, 2336, 2343, 2468, 2523, 2695, 2782, 2813, 2827, 2906, 2949, 2994, 3276, 3306, 3333, 3429, 3602, 3695, 3695, 3785, 3935, 3986, 4234, 4374, 4857, 4972, 5139, 5153, 5546, 5843, 6205, 6283, 6475, 6561, 6594, 6720, 6770, 6800, 6888, 7228, 7614, 7769, 7804, 7829, 7857, 7868, 8517, 8743, 8902, 9224, 9266, 9535, 9618, 9733, 9897]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[2687, 3657, 4030, 1865, 4070, 4334, 633, 7236, 7183, 1221, 1008, 23, 5835, 8871, 6984, 8055, 392, 7340, 1496, 8074, 978, 3726, 9362, 4125, 9577, 589, 357, 3665, 6005, 8292, 2674, 661, 8039, 3612, 3725, 1114, 5330, 1040, 8247, 8563, 2282, 2688, 2618, 7803, 7836, 2425, 6612, 7756, 4126, 8005, 3191, 1709, 9000, 2528, 9072, 9100, 8387, 1419, 8551, 2140, 4577, 4, 1446, 4848, 5326, 1525, 7198, 5465, 4757]</w:t>
            </w:r>
          </w:p>
        </w:tc>
        <w:tc>
          <w:tcPr>
            <w:tcW w:type="dxa" w:w="2880"/>
          </w:tcPr>
          <w:p>
            <w:r>
              <w:t>[4, 23, 357, 392, 589, 633, 661, 978, 1008, 1040, 1114, 1221, 1419, 1446, 1496, 1525, 1709, 1865, 2140, 2282, 2425, 2528, 2618, 2674, 2687, 2688, 3191, 3612, 3657, 3665, 3725, 3726, 4030, 4070, 4125, 4126, 4334, 4577, 4757, 4848, 5326, 5330, 5465, 5835, 6005, 6612, 6984, 7183, 7198, 7236, 7340, 7756, 7803, 7836, 8005, 8039, 8055, 8074, 8247, 8292, 8387, 8551, 8563, 8871, 9000, 9072, 9100, 9362, 9577]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[8987, 3830, 4284, 982, 234, 262, 5112, 6038, 704, 1459, 4070, 2279, 3271, 907, 577, 4202, 6863, 2660, 7609, 1090, 7084, 6991, 6067, 8219, 1163, 1747, 3587, 6459, 9850, 6968, 5549, 6951, 8105, 1328, 7991, 3465, 428, 8589, 6819, 7409, 2690, 1695, 844, 7034, 7547, 2380, 1359, 9647, 8501, 245, 1949, 1757, 1415, 231, 2749, 1514, 1746, 3535, 3047, 9430, 6645, 4290, 254, 673, 2000, 5340, 5150, 8766, 5436, 2054]</w:t>
            </w:r>
          </w:p>
        </w:tc>
        <w:tc>
          <w:tcPr>
            <w:tcW w:type="dxa" w:w="2880"/>
          </w:tcPr>
          <w:p>
            <w:r>
              <w:t>[231, 234, 245, 254, 262, 428, 577, 673, 704, 844, 907, 982, 1090, 1163, 1328, 1359, 1415, 1459, 1514, 1695, 1746, 1747, 1757, 1949, 2000, 2054, 2279, 2380, 2660, 2690, 2749, 3047, 3271, 3465, 3535, 3587, 3830, 4070, 4202, 4284, 4290, 5112, 5150, 5340, 5436, 5549, 6038, 6067, 6459, 6645, 6819, 6863, 6951, 6968, 6991, 7034, 7084, 7409, 7547, 7609, 7991, 8105, 8219, 8501, 8589, 8766, 8987, 9430, 9647, 9850]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[7127, 1382, 9353, 910, 6567, 6656, 2535, 2386, 7919, 8095, 2889, 9836, 9055, 3308, 7686, 8789, 7748, 438, 2642, 8499, 1267, 1704, 2797, 1925, 6726, 7146, 6266, 4513, 1398, 8154, 3027, 8315, 2953, 6012, 2571, 5049, 1599, 1647, 1076, 1668, 680, 931, 2994, 4562, 7736, 1976, 5392, 226, 4877, 3432, 561, 6839, 3696, 7896, 7562, 4137, 5898, 6218, 2942, 920, 7018, 4519, 1033, 994, 3316, 7355, 4514, 9639, 9243, 4129, 539]</w:t>
            </w:r>
          </w:p>
        </w:tc>
        <w:tc>
          <w:tcPr>
            <w:tcW w:type="dxa" w:w="2880"/>
          </w:tcPr>
          <w:p>
            <w:r>
              <w:t>[226, 438, 539, 561, 680, 910, 920, 931, 994, 1033, 1076, 1267, 1382, 1398, 1599, 1647, 1668, 1704, 1925, 1976, 2386, 2535, 2571, 2642, 2797, 2889, 2942, 2953, 2994, 3027, 3308, 3316, 3432, 3696, 4129, 4137, 4513, 4514, 4519, 4562, 4877, 5049, 5392, 5898, 6012, 6218, 6266, 6567, 6656, 6726, 6839, 7018, 7127, 7146, 7355, 7562, 7686, 7736, 7748, 7896, 7919, 8095, 8154, 8315, 8499, 8789, 9055, 9243, 9353, 9639, 9836]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  <w:tr>
        <w:tc>
          <w:tcPr>
            <w:tcW w:type="dxa" w:w="2880"/>
          </w:tcPr>
          <w:p>
            <w:r>
              <w:t>[5244, 1090, 4769, 5466, 2669, 4208, 6232, 3469, 5302, 4514, 8631, 2057, 2179, 5957, 4862, 7492, 1158, 2501, 202, 6052, 1753, 4159, 8524, 8423, 6293, 4414, 92, 5492, 866, 1908, 6766, 6658, 4096, 4390, 7620, 3400, 1989, 4862, 8932, 2613, 6280, 8059, 27, 6737, 494, 8315, 2770, 1971, 4723, 9516, 3873, 532, 1020, 5152, 4145, 3155, 5306, 7311, 1366, 571, 7264, 2177, 7228, 771, 713, 1308, 2721, 1876, 8244, 7962, 7940, 9120]</w:t>
            </w:r>
          </w:p>
        </w:tc>
        <w:tc>
          <w:tcPr>
            <w:tcW w:type="dxa" w:w="2880"/>
          </w:tcPr>
          <w:p>
            <w:r>
              <w:t>[27, 92, 202, 494, 532, 571, 713, 771, 866, 1020, 1090, 1158, 1308, 1366, 1753, 1876, 1908, 1971, 1989, 2057, 2177, 2179, 2501, 2613, 2669, 2721, 2770, 3155, 3400, 3469, 3873, 4096, 4145, 4159, 4208, 4390, 4414, 4514, 4723, 4769, 4862, 4862, 5152, 5244, 5302, 5306, 5466, 5492, 5957, 6052, 6232, 6280, 6293, 6658, 6737, 6766, 7228, 7264, 7311, 7492, 7620, 7940, 7962, 8059, 8244, 8315, 8423, 8524, 8631, 8932, 9120, 9516]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[6930, 9631, 2381, 5120, 5650, 138, 637, 1519, 8073, 8186, 631, 8838, 3384, 9731, 8671, 2631, 6169, 256, 2481, 1262, 2491, 7275, 4805, 4276, 3550, 9131, 9170, 2422, 7808, 9182, 4433, 422, 2522, 2679, 6308, 6944, 8325, 3737, 6950, 1184, 417, 773, 804, 4338, 8630, 6736, 7165, 6010, 1292, 3593, 8902, 8293, 2553, 1833, 3793, 1407, 2569, 7868, 1294, 8550, 1107, 6063, 5666, 8479, 8761, 8907, 424, 1160, 2624, 8833, 7350, 1614, 9697]</w:t>
            </w:r>
          </w:p>
        </w:tc>
        <w:tc>
          <w:tcPr>
            <w:tcW w:type="dxa" w:w="2880"/>
          </w:tcPr>
          <w:p>
            <w:r>
              <w:t>[138, 256, 417, 422, 424, 631, 637, 773, 804, 1107, 1160, 1184, 1262, 1292, 1294, 1407, 1519, 1614, 1833, 2381, 2422, 2481, 2491, 2522, 2553, 2569, 2624, 2631, 2679, 3384, 3550, 3593, 3737, 3793, 4276, 4338, 4433, 4805, 5120, 5650, 5666, 6010, 6063, 6169, 6308, 6736, 6930, 6944, 6950, 7165, 7275, 7350, 7808, 7868, 8073, 8186, 8293, 8325, 8479, 8550, 8630, 8671, 8761, 8833, 8838, 8902, 8907, 9131, 9170, 9182, 9631, 9697, 9731]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[8869, 9953, 5152, 8895, 720, 771, 3587, 745, 5921, 1324, 6072, 1347, 2356, 7334, 9227, 2000, 4086, 350, 4684, 9219, 1864, 3904, 851, 1159, 1042, 9201, 5936, 5002, 4249, 9715, 1825, 897, 6788, 5029, 312, 8664, 9803, 3945, 188, 4410, 1329, 1835, 3758, 5120, 8292, 3582, 5935, 2045, 914, 8984, 2769, 5577, 3407, 257, 699, 1195, 2836, 2344, 8656, 1501, 8986, 5239, 898, 2203, 9863, 9913, 3602, 5852, 584, 8920, 7308, 8133, 7696, 2219]</w:t>
            </w:r>
          </w:p>
        </w:tc>
        <w:tc>
          <w:tcPr>
            <w:tcW w:type="dxa" w:w="2880"/>
          </w:tcPr>
          <w:p>
            <w:r>
              <w:t>[188, 257, 312, 350, 584, 699, 720, 745, 771, 851, 897, 898, 914, 1042, 1159, 1195, 1324, 1329, 1347, 1501, 1825, 1835, 1864, 2000, 2045, 2203, 2219, 2344, 2356, 2769, 2836, 3407, 3582, 3587, 3602, 3758, 3904, 3945, 4086, 4249, 4410, 4684, 5002, 5029, 5120, 5152, 5239, 5577, 5852, 5921, 5935, 5936, 6072, 6788, 7308, 7334, 7696, 8133, 8292, 8656, 8664, 8869, 8895, 8920, 8984, 8986, 9201, 9219, 9227, 9715, 9803, 9863, 9913, 9953]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[9729, 8010, 8192, 6768, 1493, 8870, 8664, 5078, 5659, 4268, 5996, 6383, 4013, 9087, 6298, 948, 384, 6047, 6683, 1194, 743, 3301, 7225, 8179, 5255, 2418, 8768, 1240, 5435, 9267, 9463, 8421, 505, 6503, 785, 7205, 9764, 2915, 9743, 672, 963, 6198, 8504, 1714, 2386, 6553, 9996, 4110, 6936, 458, 8389, 2627, 8873, 2617, 9023, 333, 4717, 977, 4698, 2527, 6193, 1131, 6558, 6080, 2892, 2208, 6670, 7444, 1908, 6126, 4815, 9197, 7202, 157, 5515]</w:t>
            </w:r>
          </w:p>
        </w:tc>
        <w:tc>
          <w:tcPr>
            <w:tcW w:type="dxa" w:w="2880"/>
          </w:tcPr>
          <w:p>
            <w:r>
              <w:t>[157, 333, 384, 458, 505, 672, 743, 785, 948, 963, 977, 1131, 1194, 1240, 1493, 1714, 1908, 2208, 2386, 2418, 2527, 2617, 2627, 2892, 2915, 3301, 4013, 4110, 4268, 4698, 4717, 4815, 5078, 5255, 5435, 5515, 5659, 5996, 6047, 6080, 6126, 6193, 6198, 6298, 6383, 6503, 6553, 6558, 6670, 6683, 6768, 6936, 7202, 7205, 7225, 7444, 8010, 8179, 8192, 8389, 8421, 8504, 8664, 8768, 8870, 8873, 9023, 9087, 9197, 9267, 9463, 9729, 9743, 9764, 9996]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[4528, 1939, 1282, 5217, 4013, 7808, 8900, 9792, 666, 97, 2845, 3668, 1039, 654, 9266, 1663, 4951, 6806, 8551, 7164, 533, 7379, 1853, 6624, 1653, 1917, 6413, 2802, 6549, 414, 58, 716, 8115, 2694, 8002, 5346, 8073, 1713, 7893, 1219, 6983, 3125, 7114, 6126, 4655, 2640, 7373, 9287, 8455, 4562, 621, 6025, 5738, 902, 1750, 3294, 1776, 2151, 426, 6413, 1088, 4785, 7701, 740, 7379, 1973, 1873, 3718, 634, 9345, 1847, 3174, 3794, 1199, 8359, 4085]</w:t>
            </w:r>
          </w:p>
        </w:tc>
        <w:tc>
          <w:tcPr>
            <w:tcW w:type="dxa" w:w="2880"/>
          </w:tcPr>
          <w:p>
            <w:r>
              <w:t>[58, 97, 414, 426, 533, 621, 634, 654, 666, 716, 740, 902, 1039, 1088, 1199, 1219, 1282, 1653, 1663, 1713, 1750, 1776, 1847, 1853, 1873, 1917, 1939, 1973, 2151, 2640, 2694, 2802, 2845, 3125, 3174, 3294, 3668, 3718, 3794, 4013, 4085, 4528, 4562, 4655, 4785, 4951, 5217, 5346, 5738, 6025, 6126, 6413, 6413, 6549, 6624, 6806, 6983, 7114, 7164, 7373, 7379, 7379, 7701, 7808, 7893, 8002, 8073, 8115, 8359, 8455, 8551, 8900, 9266, 9287, 9345, 9792]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[2471, 541, 506, 2905, 1832, 6813, 6870, 8910, 3657, 2381, 1634, 2273, 302, 5034, 9083, 6619, 4263, 4785, 8934, 1322, 9462, 5463, 5094, 2998, 201, 7849, 7520, 803, 6628, 3158, 2718, 4562, 5471, 2363, 1761, 4189, 8880, 2047, 3866, 7075, 7642, 7185, 3595, 8256, 5798, 5822, 9273, 945, 1056, 3032, 8564, 8375, 7590, 6147, 5835, 1338, 7741, 8050, 9562, 1119, 7093, 3441, 597, 7293, 6029, 3636, 1049, 524, 2249, 3280, 4145, 8335, 5203, 9896, 6535, 580, 145]</w:t>
            </w:r>
          </w:p>
        </w:tc>
        <w:tc>
          <w:tcPr>
            <w:tcW w:type="dxa" w:w="2880"/>
          </w:tcPr>
          <w:p>
            <w:r>
              <w:t>[145, 201, 302, 506, 524, 541, 580, 597, 803, 945, 1049, 1056, 1119, 1322, 1338, 1634, 1761, 1832, 2047, 2249, 2273, 2363, 2381, 2471, 2718, 2905, 2998, 3032, 3158, 3280, 3441, 3595, 3636, 3657, 3866, 4145, 4189, 4263, 4562, 4785, 5034, 5094, 5203, 5463, 5471, 5798, 5822, 5835, 6029, 6147, 6535, 6619, 6628, 6813, 6870, 7075, 7093, 7185, 7293, 7520, 7590, 7642, 7741, 7849, 8050, 8256, 8335, 8375, 8564, 8880, 8910, 8934, 9083, 9273, 9462, 9562, 9896]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[5372, 6619, 6874, 9542, 6892, 2681, 9682, 1067, 2611, 3766, 7913, 2846, 5522, 2203, 8549, 1803, 2090, 5605, 1341, 8987, 799, 1708, 8398, 5131, 7433, 4514, 5995, 9086, 1548, 5551, 1525, 229, 138, 1019, 6748, 5790, 7415, 3563, 5972, 9739, 1806, 4528, 8459, 341, 5059, 332, 7691, 6224, 904, 8390, 1259, 576, 2275, 6656, 1706, 8492, 3184, 7751, 9919, 659, 2387, 2554, 8010, 1788, 1105, 1103, 2863, 4498, 7632, 307, 7077, 8464, 748, 801, 1434, 1977, 2363, 8420]</w:t>
            </w:r>
          </w:p>
        </w:tc>
        <w:tc>
          <w:tcPr>
            <w:tcW w:type="dxa" w:w="2880"/>
          </w:tcPr>
          <w:p>
            <w:r>
              <w:t>[138, 229, 307, 332, 341, 576, 659, 748, 799, 801, 904, 1019, 1067, 1103, 1105, 1259, 1341, 1434, 1525, 1548, 1706, 1708, 1788, 1803, 1806, 1977, 2090, 2203, 2275, 2363, 2387, 2554, 2611, 2681, 2846, 2863, 3184, 3563, 3766, 4498, 4514, 4528, 5059, 5131, 5372, 5522, 5551, 5605, 5790, 5972, 5995, 6224, 6619, 6656, 6748, 6874, 6892, 7077, 7415, 7433, 7632, 7691, 7751, 7913, 8010, 8390, 8398, 8420, 8459, 8464, 8492, 8549, 8987, 9086, 9542, 9682, 9739, 9919]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[5017, 827, 1123, 2800, 2622, 2261, 170, 6702, 1753, 2151, 5886, 5366, 8226, 6520, 7415, 4578, 3292, 1102, 394, 8704, 4076, 2825, 7023, 7129, 236, 945, 3749, 8464, 4619, 8130, 7892, 8829, 4408, 7701, 8515, 6954, 2031, 6897, 6875, 2237, 1714, 929, 9884, 376, 60, 1895, 7007, 9309, 1874, 7761, 5723, 2694, 7499, 2092, 7052, 1668, 2866, 4199, 6257, 4902, 1289, 7177, 8549, 6269, 4384, 1173, 1680, 7710, 2646, 4268, 158, 7079, 7710, 8499, 6193, 4533, 5590, 7240, 4594]</w:t>
            </w:r>
          </w:p>
        </w:tc>
        <w:tc>
          <w:tcPr>
            <w:tcW w:type="dxa" w:w="2880"/>
          </w:tcPr>
          <w:p>
            <w:r>
              <w:t>[60, 158, 170, 236, 376, 394, 827, 929, 945, 1102, 1123, 1173, 1289, 1668, 1680, 1714, 1753, 1874, 1895, 2031, 2092, 2151, 2237, 2261, 2622, 2646, 2694, 2800, 2825, 2866, 3292, 3749, 4076, 4199, 4268, 4384, 4408, 4533, 4578, 4594, 4619, 4902, 5017, 5366, 5590, 5723, 5886, 6193, 6257, 6269, 6520, 6702, 6875, 6897, 6954, 7007, 7023, 7052, 7079, 7129, 7177, 7240, 7415, 7499, 7701, 7710, 7710, 7761, 7892, 8130, 8226, 8464, 8499, 8515, 8549, 8704, 8829, 9309, 9884]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[4021, 1829, 6367, 9342, 681, 4035, 6082, 95, 2846, 4254, 5784, 9320, 6236, 5738, 6117, 453, 3341, 3640, 4419, 2050, 658, 346, 6622, 2539, 9090, 7733, 9078, 7588, 1092, 6008, 7169, 8986, 8336, 1404, 3136, 4634, 9009, 2845, 9971, 8816, 3005, 8329, 1039, 5746, 88, 6054, 7182, 8942, 4997, 9976, 1159, 2193, 127, 7571, 7600, 2986, 6791, 4414, 1890, 751, 2047, 761, 460, 9278, 5303, 3488, 2058, 5046, 9989, 4112, 8631, 1255, 2378, 9194, 6913, 5015, 5587, 1350, 1228, 5799]</w:t>
            </w:r>
          </w:p>
        </w:tc>
        <w:tc>
          <w:tcPr>
            <w:tcW w:type="dxa" w:w="2880"/>
          </w:tcPr>
          <w:p>
            <w:r>
              <w:t>[88, 95, 127, 346, 453, 460, 658, 681, 751, 761, 1039, 1092, 1159, 1228, 1255, 1350, 1404, 1829, 1890, 2047, 2050, 2058, 2193, 2378, 2539, 2845, 2846, 2986, 3005, 3136, 3341, 3488, 3640, 4021, 4035, 4112, 4254, 4414, 4419, 4634, 4997, 5015, 5046, 5303, 5587, 5738, 5746, 5784, 5799, 6008, 6054, 6082, 6117, 6236, 6367, 6622, 6791, 6913, 7169, 7182, 7571, 7588, 7600, 7733, 8329, 8336, 8631, 8816, 8942, 8986, 9009, 9078, 9090, 9194, 9278, 9320, 9342, 9971, 9976, 9989]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[1309, 1370, 8426, 9206, 4717, 5018, 7769, 2452, 3822, 7794, 541, 9657, 8124, 5858, 8352, 2710, 2017, 3913, 439, 6860, 206, 9045, 1095, 2972, 2477, 5594, 9832, 3904, 7828, 3458, 1576, 9256, 4700, 435, 1027, 8551, 6227, 4407, 2930, 5567, 8943, 2552, 3649, 1113, 1556, 5562, 3478, 8506, 9000, 4846, 6126, 1955, 4980, 2644, 1626, 3208, 3774, 8144, 603, 9251, 645, 9073, 5705, 2297, 8252, 7198, 9850, 8525, 731, 8481, 4737, 6180, 3266, 3545, 373, 297, 543, 2394, 3700, 642, 9122]</w:t>
            </w:r>
          </w:p>
        </w:tc>
        <w:tc>
          <w:tcPr>
            <w:tcW w:type="dxa" w:w="2880"/>
          </w:tcPr>
          <w:p>
            <w:r>
              <w:t>[206, 297, 373, 435, 439, 541, 543, 603, 642, 645, 731, 1027, 1095, 1113, 1309, 1370, 1556, 1576, 1626, 1955, 2017, 2297, 2394, 2452, 2477, 2552, 2644, 2710, 2930, 2972, 3208, 3266, 3458, 3478, 3545, 3649, 3700, 3774, 3822, 3904, 3913, 4407, 4700, 4717, 4737, 4846, 4980, 5018, 5562, 5567, 5594, 5705, 5858, 6126, 6180, 6227, 6860, 7198, 7769, 7794, 7828, 8124, 8144, 8252, 8352, 8426, 8481, 8506, 8525, 8551, 8943, 9000, 9045, 9073, 9122, 9206, 9251, 9256, 9657, 9832, 9850]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[8632, 280, 2275, 8367, 932, 345, 3185, 3556, 405, 5042, 6265, 2140, 4843, 6328, 8818, 4627, 9089, 6328, 7489, 267, 3777, 2848, 2892, 254, 7500, 5954, 9680, 325, 2666, 2741, 1238, 4840, 5022, 4604, 900, 3159, 2653, 5370, 576, 7000, 5041, 5046, 5755, 6386, 3978, 2012, 7467, 1610, 2644, 7972, 2169, 3916, 5086, 5543, 2445, 4028, 8554, 8943, 102, 9341, 6481, 5086, 9935, 9266, 5641, 6882, 2670, 6419, 5881, 3447, 2270, 8866, 4891, 286, 3055, 1727, 7939, 3789, 3341, 4873, 112, 7302]</w:t>
            </w:r>
          </w:p>
        </w:tc>
        <w:tc>
          <w:tcPr>
            <w:tcW w:type="dxa" w:w="2880"/>
          </w:tcPr>
          <w:p>
            <w:r>
              <w:t>[102, 112, 254, 267, 280, 286, 325, 345, 405, 576, 900, 932, 1238, 1610, 1727, 2012, 2140, 2169, 2270, 2275, 2445, 2644, 2653, 2666, 2670, 2741, 2848, 2892, 3055, 3159, 3185, 3341, 3447, 3556, 3777, 3789, 3916, 3978, 4028, 4604, 4627, 4840, 4843, 4873, 4891, 5022, 5041, 5042, 5046, 5086, 5086, 5370, 5543, 5641, 5755, 5881, 5954, 6265, 6328, 6328, 6386, 6419, 6481, 6882, 7000, 7302, 7467, 7489, 7500, 7939, 7972, 8367, 8554, 8632, 8818, 8866, 8943, 9089, 9266, 9341, 9680, 9935]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[2127, 1190, 8225, 3565, 9104, 1060, 2714, 2900, 5235, 4768, 6663, 8313, 4515, 7864, 2288, 5442, 6329, 1180, 9709, 3784, 8833, 7338, 204, 6514, 7407, 6939, 6449, 2387, 750, 9671, 77, 5687, 4217, 5872, 34, 4585, 814, 174, 1701, 233, 1583, 8055, 2597, 765, 3051, 3985, 1404, 9157, 685, 6442, 1492, 9747, 8355, 7416, 331, 27, 2578, 605, 8554, 9927, 7687, 1918, 1298, 2270, 6433, 3252, 8376, 7670, 1966, 8082, 3571, 6663, 2947, 9383, 7459, 3874, 4528, 7799, 4068, 7442, 4610, 1013, 4068]</w:t>
            </w:r>
          </w:p>
        </w:tc>
        <w:tc>
          <w:tcPr>
            <w:tcW w:type="dxa" w:w="2880"/>
          </w:tcPr>
          <w:p>
            <w:r>
              <w:t>[27, 34, 77, 174, 204, 233, 331, 605, 685, 750, 765, 814, 1013, 1060, 1180, 1190, 1298, 1404, 1492, 1583, 1701, 1918, 1966, 2127, 2270, 2288, 2387, 2578, 2597, 2714, 2900, 2947, 3051, 3252, 3565, 3571, 3784, 3874, 3985, 4068, 4068, 4217, 4515, 4528, 4585, 4610, 4768, 5235, 5442, 5687, 5872, 6329, 6433, 6442, 6449, 6514, 6663, 6663, 6939, 7338, 7407, 7416, 7442, 7459, 7670, 7687, 7799, 7864, 8055, 8082, 8225, 8313, 8355, 8376, 8554, 8833, 9104, 9157, 9383, 9671, 9709, 9747, 9927]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[7170, 9835, 1988, 7569, 432, 703, 7278, 8790, 992, 6897, 4340, 2712, 2275, 4062, 7352, 2140, 7113, 1703, 3847, 6555, 2917, 7029, 7675, 7144, 2609, 9912, 2896, 6001, 8562, 2576, 4133, 5141, 508, 1488, 9061, 6086, 649, 9520, 247, 9950, 7094, 4802, 5858, 2358, 1471, 3527, 5397, 4005, 8604, 5619, 1654, 3526, 8572, 1598, 586, 6877, 2257, 1084, 5221, 3099, 5787, 4656, 2082, 9600, 9450, 9052, 1764, 225, 8606, 1292, 1534, 8618, 1138, 9812, 9440, 5685, 3401, 5782, 4419, 9371, 7527, 2985, 807, 4763]</w:t>
            </w:r>
          </w:p>
        </w:tc>
        <w:tc>
          <w:tcPr>
            <w:tcW w:type="dxa" w:w="2880"/>
          </w:tcPr>
          <w:p>
            <w:r>
              <w:t>[225, 247, 432, 508, 586, 649, 703, 807, 992, 1084, 1138, 1292, 1471, 1488, 1534, 1598, 1654, 1703, 1764, 1988, 2082, 2140, 2257, 2275, 2358, 2576, 2609, 2712, 2896, 2917, 2985, 3099, 3401, 3526, 3527, 3847, 4005, 4062, 4133, 4340, 4419, 4656, 4763, 4802, 5141, 5221, 5397, 5619, 5685, 5782, 5787, 5858, 6001, 6086, 6555, 6877, 6897, 7029, 7094, 7113, 7144, 7170, 7278, 7352, 7527, 7569, 7675, 8562, 8572, 8604, 8606, 8618, 8790, 9052, 9061, 9371, 9440, 9450, 9520, 9600, 9812, 9835, 9912, 9950]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[978, 1719, 4507, 4601, 6106, 213, 301, 5897, 8471, 3752, 1571, 8892, 5075, 870, 2809, 3434, 1080, 2187, 4667, 7937, 8491, 4013, 5942, 8316, 457, 2914, 1882, 5736, 6192, 7825, 8498, 5187, 3569, 822, 2871, 357, 4373, 7610, 1554, 6804, 9278, 2834, 6353, 8259, 8159, 8342, 8332, 2106, 8158, 5669, 1912, 1004, 1449, 7015, 4107, 4980, 5575, 1539, 5057, 546, 3841, 5075, 8735, 7125, 7553, 708, 9542, 1369, 8665, 1106, 282, 1171, 8646, 468, 8916, 8426, 9175, 1012, 1285, 1737, 473, 802, 9803, 242, 9237]</w:t>
            </w:r>
          </w:p>
        </w:tc>
        <w:tc>
          <w:tcPr>
            <w:tcW w:type="dxa" w:w="2880"/>
          </w:tcPr>
          <w:p>
            <w:r>
              <w:t>[213, 242, 282, 301, 357, 457, 468, 473, 546, 708, 802, 822, 870, 978, 1004, 1012, 1080, 1106, 1171, 1285, 1369, 1449, 1539, 1554, 1571, 1719, 1737, 1882, 1912, 2106, 2187, 2809, 2834, 2871, 2914, 3434, 3569, 3752, 3841, 4013, 4107, 4373, 4507, 4601, 4667, 4980, 5057, 5075, 5075, 5187, 5575, 5669, 5736, 5897, 5942, 6106, 6192, 6353, 6804, 7015, 7125, 7553, 7610, 7825, 7937, 8158, 8159, 8259, 8316, 8332, 8342, 8426, 8471, 8491, 8498, 8646, 8665, 8735, 8892, 8916, 9175, 9237, 9278, 9542, 9803]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[6569, 5033, 3349, 9468, 2177, 1650, 577, 6641, 9959, 8950, 4778, 2984, 4938, 2656, 6956, 3054, 6679, 143, 687, 329, 824, 7716, 3915, 2753, 5944, 5275, 3534, 3664, 6714, 8078, 6332, 5238, 5179, 2166, 2966, 1695, 2644, 867, 862, 457, 309, 3390, 5290, 2160, 975, 1853, 1927, 5773, 5056, 9911, 5519, 6927, 900, 8248, 270, 7688, 1114, 3495, 2274, 523, 901, 7975, 8209, 5300, 9028, 6843, 784, 6825, 3589, 8957, 7457, 2543, 9781, 9728, 4908, 1761, 6346, 9972, 2113, 1980, 8949, 7947, 2172, 6046, 2226, 6442]</w:t>
            </w:r>
          </w:p>
        </w:tc>
        <w:tc>
          <w:tcPr>
            <w:tcW w:type="dxa" w:w="2880"/>
          </w:tcPr>
          <w:p>
            <w:r>
              <w:t>[143, 270, 309, 329, 457, 523, 577, 687, 784, 824, 862, 867, 900, 901, 975, 1114, 1650, 1695, 1761, 1853, 1927, 1980, 2113, 2160, 2166, 2172, 2177, 2226, 2274, 2543, 2644, 2656, 2753, 2966, 2984, 3054, 3349, 3390, 3495, 3534, 3589, 3664, 3915, 4778, 4908, 4938, 5033, 5056, 5179, 5238, 5275, 5290, 5300, 5519, 5773, 5944, 6046, 6332, 6346, 6442, 6569, 6641, 6679, 6714, 6825, 6843, 6927, 6956, 7457, 7688, 7716, 7947, 7975, 8078, 8209, 8248, 8949, 8950, 8957, 9028, 9468, 9728, 9781, 9911, 9959, 9972]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[4059, 8001, 3714, 4257, 8444, 546, 923, 2238, 1370, 3895, 9054, 5519, 8394, 8273, 1258, 2600, 4673, 2621, 4639, 9684, 56, 7937, 8645, 4126, 7139, 9302, 1982, 6034, 4558, 5840, 5769, 5264, 104, 6342, 2920, 6529, 4405, 2078, 7173, 2349, 9567, 3496, 9872, 7004, 2029, 9999, 4732, 9979, 615, 7339, 1435, 1170, 9032, 1226, 1063, 2931, 4884, 3984, 6995, 2774, 6764, 3308, 1489, 3651, 9792, 590, 7125, 8863, 9925, 2310, 1177, 5755, 4807, 7966, 5314, 2456, 864, 3739, 8691, 3552, 1642, 7504, 7634, 6145, 3073, 1635, 5160]</w:t>
            </w:r>
          </w:p>
        </w:tc>
        <w:tc>
          <w:tcPr>
            <w:tcW w:type="dxa" w:w="2880"/>
          </w:tcPr>
          <w:p>
            <w:r>
              <w:t>[56, 104, 546, 590, 615, 864, 923, 1063, 1170, 1177, 1226, 1258, 1370, 1435, 1489, 1635, 1642, 1982, 2029, 2078, 2238, 2310, 2349, 2456, 2600, 2621, 2774, 2920, 2931, 3073, 3308, 3496, 3552, 3651, 3714, 3739, 3895, 3984, 4059, 4126, 4257, 4405, 4558, 4639, 4673, 4732, 4807, 4884, 5160, 5264, 5314, 5519, 5755, 5769, 5840, 6034, 6145, 6342, 6529, 6764, 6995, 7004, 7125, 7139, 7173, 7339, 7504, 7634, 7937, 7966, 8001, 8273, 8394, 8444, 8645, 8691, 8863, 9032, 9054, 9302, 9567, 9684, 9792, 9872, 9925, 9979, 9999]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[971, 7021, 7508, 1580, 189, 1983, 3227, 3250, 2043, 9993, 7249, 5631, 2162, 9411, 7906, 3456, 9711, 5659, 5330, 1196, 6461, 412, 78, 5112, 1741, 675, 3620, 2682, 9995, 2526, 3557, 7024, 4334, 3477, 2745, 4241, 1584, 9118, 6452, 2212, 9615, 8604, 8056, 8031, 756, 1911, 7147, 3971, 9138, 3410, 8843, 1479, 417, 6361, 4607, 7105, 7243, 6121, 351, 5244, 7686, 7909, 6391, 3879, 7844, 5205, 2263, 1002, 1991, 642, 1615, 2367, 1513, 80, 8906, 9294, 3019, 6650, 3320, 4440, 8764, 8677, 385, 3177, 3612, 4574, 1766, 7848]</w:t>
            </w:r>
          </w:p>
        </w:tc>
        <w:tc>
          <w:tcPr>
            <w:tcW w:type="dxa" w:w="2880"/>
          </w:tcPr>
          <w:p>
            <w:r>
              <w:t>[78, 80, 189, 351, 385, 412, 417, 642, 675, 756, 971, 1002, 1196, 1479, 1513, 1580, 1584, 1615, 1741, 1766, 1911, 1983, 1991, 2043, 2162, 2212, 2263, 2367, 2526, 2682, 2745, 3019, 3177, 3227, 3250, 3320, 3410, 3456, 3477, 3557, 3612, 3620, 3879, 3971, 4241, 4334, 4440, 4574, 4607, 5112, 5205, 5244, 5330, 5631, 5659, 6121, 6361, 6391, 6452, 6461, 6650, 7021, 7024, 7105, 7147, 7243, 7249, 7508, 7686, 7844, 7848, 7906, 7909, 8031, 8056, 8604, 8677, 8764, 8843, 8906, 9118, 9138, 9294, 9411, 9615, 9711, 9993, 9995]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[3186, 181, 4826, 7665, 9307, 1614, 2849, 245, 7828, 4181, 5559, 3263, 4954, 4738, 7892, 3307, 2687, 1597, 7087, 1906, 752, 4724, 1329, 4953, 3749, 331, 7068, 1451, 7688, 2787, 1004, 580, 9737, 3310, 5564, 7039, 66, 3442, 8955, 1778, 3815, 6172, 9056, 2713, 208, 1463, 6076, 224, 5754, 9661, 7888, 4805, 5338, 4636, 1087, 8429, 6292, 5501, 4629, 3445, 9403, 610, 6152, 4140, 8570, 2525, 3549, 4144, 3058, 3369, 4046, 5894, 7909, 5203, 8875, 7486, 9843, 1048, 9198, 1142, 370, 6262, 7988, 3374, 3283, 2299, 3049, 619, 4562]</w:t>
            </w:r>
          </w:p>
        </w:tc>
        <w:tc>
          <w:tcPr>
            <w:tcW w:type="dxa" w:w="2880"/>
          </w:tcPr>
          <w:p>
            <w:r>
              <w:t>[66, 181, 208, 224, 245, 331, 370, 580, 610, 619, 752, 1004, 1048, 1087, 1142, 1329, 1451, 1463, 1597, 1614, 1778, 1906, 2299, 2525, 2687, 2713, 2787, 2849, 3049, 3058, 3186, 3263, 3283, 3307, 3310, 3369, 3374, 3442, 3445, 3549, 3749, 3815, 4046, 4140, 4144, 4181, 4562, 4629, 4636, 4724, 4738, 4805, 4826, 4953, 4954, 5203, 5338, 5501, 5559, 5564, 5754, 5894, 6076, 6152, 6172, 6262, 6292, 7039, 7068, 7087, 7486, 7665, 7688, 7828, 7888, 7892, 7909, 7988, 8429, 8570, 8875, 8955, 9056, 9198, 9307, 9403, 9661, 9737, 9843]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[2339, 4035, 5520, 6175, 592, 7746, 8506, 1787, 4794, 1158, 8971, 965, 3242, 5233, 6681, 7110, 6321, 5294, 6632, 2761, 62, 9139, 4149, 7695, 7184, 8227, 2212, 8977, 8265, 6519, 109, 8232, 8324, 414, 7714, 9466, 9928, 706, 2645, 1301, 1948, 5997, 727, 1585, 9549, 5708, 2756, 8225, 2831, 5523, 3949, 1291, 3553, 5554, 166, 9320, 6468, 1910, 7905, 9165, 7725, 8578, 1082, 2939, 8120, 287, 2053, 6933, 7679, 2193, 2197, 2224, 3004, 1533, 606, 3375, 8956, 9208, 1101, 6800, 7364, 6466, 2455, 112, 2904, 1411, 1247, 6646, 9178, 6500]</w:t>
            </w:r>
          </w:p>
        </w:tc>
        <w:tc>
          <w:tcPr>
            <w:tcW w:type="dxa" w:w="2880"/>
          </w:tcPr>
          <w:p>
            <w:r>
              <w:t>[62, 109, 112, 166, 287, 414, 592, 606, 706, 727, 965, 1082, 1101, 1158, 1247, 1291, 1301, 1411, 1533, 1585, 1787, 1910, 1948, 2053, 2193, 2197, 2212, 2224, 2339, 2455, 2645, 2756, 2761, 2831, 2904, 2939, 3004, 3242, 3375, 3553, 3949, 4035, 4149, 4794, 5233, 5294, 5520, 5523, 5554, 5708, 5997, 6175, 6321, 6466, 6468, 6500, 6519, 6632, 6646, 6681, 6800, 6933, 7110, 7184, 7364, 7679, 7695, 7714, 7725, 7746, 7905, 8120, 8225, 8227, 8232, 8265, 8324, 8506, 8578, 8956, 8971, 8977, 9139, 9165, 9178, 9208, 9320, 9466, 9549, 9928]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[7948, 5711, 3279, 9617, 554, 1366, 8488, 941, 2544, 279, 3088, 3750, 7330, 3940, 1841, 9227, 711, 4375, 9997, 2780, 5998, 1577, 5273, 9185, 1612, 1794, 6908, 2990, 1209, 7042, 4169, 9157, 7357, 2831, 4936, 572, 8373, 2160, 1676, 2752, 4106, 1866, 33, 9162, 6580, 1801, 2292, 1937, 666, 4977, 8616, 6784, 93, 8341, 8470, 1674, 7334, 2951, 7300, 9884, 541, 1074, 1321, 1201, 9292, 5397, 4576, 1227, 7219, 7168, 3723, 1329, 6413, 1940, 4266, 5524, 1315, 9894, 4749, 2214, 5471, 8996, 8166, 9357, 1636, 6076, 1586, 7156, 7516, 6393, 2153]</w:t>
            </w:r>
          </w:p>
        </w:tc>
        <w:tc>
          <w:tcPr>
            <w:tcW w:type="dxa" w:w="2880"/>
          </w:tcPr>
          <w:p>
            <w:r>
              <w:t>[33, 93, 279, 541, 554, 572, 666, 711, 941, 1074, 1201, 1209, 1227, 1315, 1321, 1329, 1366, 1577, 1586, 1612, 1636, 1674, 1676, 1794, 1801, 1841, 1866, 1937, 1940, 2153, 2160, 2214, 2292, 2544, 2752, 2780, 2831, 2951, 2990, 3088, 3279, 3723, 3750, 3940, 4106, 4169, 4266, 4375, 4576, 4749, 4936, 4977, 5273, 5397, 5471, 5524, 5711, 5998, 6076, 6393, 6413, 6580, 6784, 6908, 7042, 7156, 7168, 7219, 7300, 7330, 7334, 7357, 7516, 7948, 8166, 8341, 8373, 8470, 8488, 8616, 8996, 9157, 9162, 9185, 9227, 9292, 9357, 9617, 9884, 9894, 9997]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[9460, 1490, 1886, 6004, 3649, 7201, 5096, 4254, 839, 2604, 5279, 8926, 3671, 2816, 4798, 4485, 6012, 199, 3812, 5091, 9539, 3182, 4298, 9406, 1946, 6169, 805, 1350, 4712, 6502, 1742, 9714, 7934, 4671, 288, 143, 4444, 2676, 7041, 7899, 5815, 5640, 6885, 5373, 4778, 1419, 928, 4023, 1578, 8568, 3419, 8526, 7551, 2767, 2169, 2201, 4847, 4838, 4522, 7209, 8653, 7852, 2047, 5640, 3762, 6302, 6894, 3925, 8459, 9293, 393, 9614, 4804, 271, 8346, 9407, 2738, 1237, 7634, 5323, 2023, 750, 1779, 5751, 9586, 2410, 6250, 6591, 3365, 7154, 5185, 2404]</w:t>
            </w:r>
          </w:p>
        </w:tc>
        <w:tc>
          <w:tcPr>
            <w:tcW w:type="dxa" w:w="2880"/>
          </w:tcPr>
          <w:p>
            <w:r>
              <w:t>[143, 199, 271, 288, 393, 750, 805, 839, 928, 1237, 1350, 1419, 1490, 1578, 1742, 1779, 1886, 1946, 2023, 2047, 2169, 2201, 2404, 2410, 2604, 2676, 2738, 2767, 2816, 3182, 3365, 3419, 3649, 3671, 3762, 3812, 3925, 4023, 4254, 4298, 4444, 4485, 4522, 4671, 4712, 4778, 4798, 4804, 4838, 4847, 5091, 5096, 5185, 5279, 5323, 5373, 5640, 5640, 5751, 5815, 6004, 6012, 6169, 6250, 6302, 6502, 6591, 6885, 6894, 7041, 7154, 7201, 7209, 7551, 7634, 7852, 7899, 7934, 8346, 8459, 8526, 8568, 8653, 8926, 9293, 9406, 9407, 9460, 9539, 9586, 9614, 9714]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[4683, 1573, 7171, 2995, 9785, 5430, 9985, 1324, 4724, 2612, 501, 5376, 9764, 6042, 1990, 8396, 3640, 504, 107, 3766, 4922, 4977, 6227, 5718, 5908, 3976, 9765, 23, 6115, 7156, 7795, 8430, 971, 2427, 2100, 3946, 1083, 8398, 417, 4572, 1970, 1874, 9536, 1337, 8737, 7023, 7184, 3501, 4963, 4972, 1429, 2147, 5628, 4010, 7301, 3938, 3710, 9615, 3825, 7354, 5025, 7254, 552, 6112, 7075, 3318, 9704, 838, 1582, 2688, 9478, 6926, 1386, 5533, 4785, 8288, 7539, 3959, 6498, 6906, 6652, 1303, 8726, 9592, 1107, 4511, 9807, 6948, 9879, 9624, 199, 2543, 5336]</w:t>
            </w:r>
          </w:p>
        </w:tc>
        <w:tc>
          <w:tcPr>
            <w:tcW w:type="dxa" w:w="2880"/>
          </w:tcPr>
          <w:p>
            <w:r>
              <w:t>[23, 107, 199, 417, 501, 504, 552, 838, 971, 1083, 1107, 1303, 1324, 1337, 1386, 1429, 1573, 1582, 1874, 1970, 1990, 2100, 2147, 2427, 2543, 2612, 2688, 2995, 3318, 3501, 3640, 3710, 3766, 3825, 3938, 3946, 3959, 3976, 4010, 4511, 4572, 4683, 4724, 4785, 4922, 4963, 4972, 4977, 5025, 5336, 5376, 5430, 5533, 5628, 5718, 5908, 6042, 6112, 6115, 6227, 6498, 6652, 6906, 6926, 6948, 7023, 7075, 7156, 7171, 7184, 7254, 7301, 7354, 7539, 7795, 8288, 8396, 8398, 8430, 8726, 8737, 9478, 9536, 9592, 9615, 9624, 9704, 9764, 9765, 9785, 9807, 9879, 9985]</w:t>
            </w:r>
          </w:p>
        </w:tc>
        <w:tc>
          <w:tcPr>
            <w:tcW w:type="dxa" w:w="2880"/>
          </w:tcPr>
          <w:p>
            <w:r>
              <w:t>80</w:t>
            </w:r>
          </w:p>
        </w:tc>
      </w:tr>
      <w:tr>
        <w:tc>
          <w:tcPr>
            <w:tcW w:type="dxa" w:w="2880"/>
          </w:tcPr>
          <w:p>
            <w:r>
              <w:t>[8223, 3159, 6225, 7789, 4668, 7976, 3422, 2988, 3075, 2728, 2666, 22, 4030, 4191, 8894, 8064, 9355, 9538, 3514, 7274, 9842, 5319, 8173, 569, 7674, 58, 6772, 2695, 6284, 7472, 9727, 62, 2599, 9594, 6106, 9297, 582, 7260, 6091, 316, 5471, 1694, 9863, 2925, 4254, 2515, 5994, 9986, 6849, 9113, 3094, 629, 1221, 4112, 139, 4838, 289, 3102, 1993, 5671, 1089, 2114, 450, 1070, 6822, 7031, 4115, 4710, 7148, 3020, 7876, 9127, 316, 4946, 2078, 3767, 6771, 5173, 7068, 9057, 7379, 2302, 2597, 4677, 6984, 3128, 1306, 2512, 7518, 9955, 6683, 942, 1985, 182]</w:t>
            </w:r>
          </w:p>
        </w:tc>
        <w:tc>
          <w:tcPr>
            <w:tcW w:type="dxa" w:w="2880"/>
          </w:tcPr>
          <w:p>
            <w:r>
              <w:t>[22, 58, 62, 139, 182, 289, 316, 316, 450, 569, 582, 629, 942, 1070, 1089, 1221, 1306, 1694, 1985, 1993, 2078, 2114, 2302, 2512, 2515, 2597, 2599, 2666, 2695, 2728, 2925, 2988, 3020, 3075, 3094, 3102, 3128, 3159, 3422, 3514, 3767, 4030, 4112, 4115, 4191, 4254, 4668, 4677, 4710, 4838, 4946, 5173, 5319, 5471, 5671, 5994, 6091, 6106, 6225, 6284, 6683, 6771, 6772, 6822, 6849, 6984, 7031, 7068, 7148, 7260, 7274, 7379, 7472, 7518, 7674, 7789, 7876, 7976, 8064, 8173, 8223, 8894, 9057, 9113, 9127, 9297, 9355, 9538, 9594, 9727, 9842, 9863, 9955, 9986]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[8127, 7997, 7396, 6919, 2403, 4068, 1366, 8607, 5218, 3827, 9187, 1482, 6662, 1453, 6903, 2701, 7006, 4339, 3016, 9387, 1072, 7075, 7892, 5513, 5969, 2737, 1816, 3136, 1475, 3108, 6130, 3923, 3582, 1029, 890, 6674, 3075, 2643, 525, 4191, 9196, 3834, 8186, 7343, 4760, 3510, 9185, 2450, 5334, 9906, 3127, 4918, 7519, 4102, 3919, 9529, 7529, 736, 1238, 6670, 2489, 3698, 2670, 2403, 584, 9197, 2238, 5216, 3098, 8796, 55, 594, 8299, 4644, 7322, 1768, 5771, 2698, 9064, 2430, 6220, 1446, 9914, 7720, 3033, 2806, 4259, 3025, 4025, 6742, 9442, 3317, 2404, 1167, 8892]</w:t>
            </w:r>
          </w:p>
        </w:tc>
        <w:tc>
          <w:tcPr>
            <w:tcW w:type="dxa" w:w="2880"/>
          </w:tcPr>
          <w:p>
            <w:r>
              <w:t>[55, 525, 584, 594, 736, 890, 1029, 1072, 1167, 1238, 1366, 1446, 1453, 1475, 1482, 1768, 1816, 2238, 2403, 2403, 2404, 2430, 2450, 2489, 2643, 2670, 2698, 2701, 2737, 2806, 3016, 3025, 3033, 3075, 3098, 3108, 3127, 3136, 3317, 3510, 3582, 3698, 3827, 3834, 3919, 3923, 4025, 4068, 4102, 4191, 4259, 4339, 4644, 4760, 4918, 5216, 5218, 5334, 5513, 5771, 5969, 6130, 6220, 6662, 6670, 6674, 6742, 6903, 6919, 7006, 7075, 7322, 7343, 7396, 7519, 7529, 7720, 7892, 7997, 8127, 8186, 8299, 8607, 8796, 8892, 9064, 9185, 9187, 9196, 9197, 9387, 9442, 9529, 9906, 9914]</w:t>
            </w:r>
          </w:p>
        </w:tc>
        <w:tc>
          <w:tcPr>
            <w:tcW w:type="dxa" w:w="2880"/>
          </w:tcPr>
          <w:p>
            <w:r>
              <w:t>75</w:t>
            </w:r>
          </w:p>
        </w:tc>
      </w:tr>
      <w:tr>
        <w:tc>
          <w:tcPr>
            <w:tcW w:type="dxa" w:w="2880"/>
          </w:tcPr>
          <w:p>
            <w:r>
              <w:t>[4268, 3701, 6541, 6441, 2969, 9393, 1654, 142, 6529, 2887, 9528, 3899, 8271, 7352, 401, 6742, 8535, 1241, 9653, 3944, 7049, 4199, 3324, 4550, 41, 6442, 5370, 7379, 7341, 2157, 8131, 5140, 4359, 1516, 3182, 4100, 9092, 8207, 6201, 1880, 291, 9031, 606, 8054, 1866, 3719, 8772, 8866, 3478, 9381, 8537, 8617, 6433, 5856, 6559, 2418, 5897, 2099, 708, 7137, 6206, 3707, 6902, 7134, 4332, 646, 2551, 8645, 8714, 1277, 5422, 3887, 2530, 6372, 7774, 8289, 770, 4575, 282, 1300, 3394, 1495, 8185, 1861, 904, 9404, 6503, 9165, 2104, 6797, 5693, 868, 1648, 7271, 6721, 8113]</w:t>
            </w:r>
          </w:p>
        </w:tc>
        <w:tc>
          <w:tcPr>
            <w:tcW w:type="dxa" w:w="2880"/>
          </w:tcPr>
          <w:p>
            <w:r>
              <w:t>[41, 142, 282, 291, 401, 606, 646, 708, 770, 868, 904, 1241, 1277, 1300, 1495, 1516, 1648, 1654, 1861, 1866, 1880, 2099, 2104, 2157, 2418, 2530, 2551, 2887, 2969, 3182, 3324, 3394, 3478, 3701, 3707, 3719, 3887, 3899, 3944, 4100, 4199, 4268, 4332, 4359, 4550, 4575, 5140, 5370, 5422, 5693, 5856, 5897, 6201, 6206, 6372, 6433, 6441, 6442, 6503, 6529, 6541, 6559, 6721, 6742, 6797, 6902, 7049, 7134, 7137, 7271, 7341, 7352, 7379, 7774, 8054, 8113, 8131, 8185, 8207, 8271, 8289, 8535, 8537, 8617, 8645, 8714, 8772, 8866, 9031, 9092, 9165, 9381, 9393, 9404, 9528, 9653]</w:t>
            </w:r>
          </w:p>
        </w:tc>
        <w:tc>
          <w:tcPr>
            <w:tcW w:type="dxa" w:w="2880"/>
          </w:tcPr>
          <w:p>
            <w:r>
              <w:t>89</w:t>
            </w:r>
          </w:p>
        </w:tc>
      </w:tr>
      <w:tr>
        <w:tc>
          <w:tcPr>
            <w:tcW w:type="dxa" w:w="2880"/>
          </w:tcPr>
          <w:p>
            <w:r>
              <w:t>[6499, 8955, 3088, 6342, 1235, 1363, 3692, 1226, 1780, 261, 1473, 7638, 7471, 6184, 5404, 9124, 8469, 8615, 6462, 1044, 1461, 4501, 7917, 8081, 4224, 7136, 6571, 788, 9674, 9624, 6523, 2231, 9987, 642, 7618, 6285, 2023, 2248, 9547, 9872, 4467, 7923, 990, 3035, 3193, 300, 1537, 1098, 5078, 6415, 7310, 9758, 609, 9057, 1415, 1669, 4007, 963, 136, 7481, 9493, 3031, 6637, 1160, 1813, 83, 8436, 3172, 3486, 7044, 3987, 555, 9365, 8453, 621, 1482, 664, 2464, 241, 3502, 3644, 5204, 5220, 8267, 2356, 7544, 5616, 3345, 7254, 6927, 956, 4363, 9049, 3548, 9854, 4714, 2418]</w:t>
            </w:r>
          </w:p>
        </w:tc>
        <w:tc>
          <w:tcPr>
            <w:tcW w:type="dxa" w:w="2880"/>
          </w:tcPr>
          <w:p>
            <w:r>
              <w:t>[83, 136, 241, 261, 300, 555, 609, 621, 642, 664, 788, 956, 963, 990, 1044, 1098, 1160, 1226, 1235, 1363, 1415, 1461, 1473, 1482, 1537, 1669, 1780, 1813, 2023, 2231, 2248, 2356, 2418, 2464, 3031, 3035, 3088, 3172, 3193, 3345, 3486, 3502, 3548, 3644, 3692, 3987, 4007, 4224, 4363, 4467, 4501, 4714, 5078, 5204, 5220, 5404, 5616, 6184, 6285, 6342, 6415, 6462, 6499, 6523, 6571, 6637, 6927, 7044, 7136, 7254, 7310, 7471, 7481, 7544, 7618, 7638, 7917, 7923, 8081, 8267, 8436, 8453, 8469, 8615, 8955, 9049, 9057, 9124, 9365, 9493, 9547, 9624, 9674, 9758, 9854, 9872, 9987]</w:t>
            </w:r>
          </w:p>
        </w:tc>
        <w:tc>
          <w:tcPr>
            <w:tcW w:type="dxa" w:w="2880"/>
          </w:tcPr>
          <w:p>
            <w:r>
              <w:t>103</w:t>
            </w:r>
          </w:p>
        </w:tc>
      </w:tr>
      <w:tr>
        <w:tc>
          <w:tcPr>
            <w:tcW w:type="dxa" w:w="2880"/>
          </w:tcPr>
          <w:p>
            <w:r>
              <w:t>[3527, 6686, 1761, 5695, 6049, 4941, 5986, 4835, 6660, 742, 4506, 5811, 9247, 7236, 760, 8016, 9937, 2453, 1363, 3910, 9923, 4989, 6813, 420, 4923, 9678, 7682, 558, 8254, 5894, 7462, 752, 166, 6825, 5182, 1299, 8884, 1728, 7021, 2660, 3688, 2274, 3074, 1603, 5471, 3475, 9280, 1626, 8508, 123, 4975, 9519, 2714, 9240, 3921, 2315, 8416, 3030, 3751, 2204, 2486, 5869, 3188, 1959, 8295, 1084, 6626, 610, 6200, 1669, 4804, 1442, 3624, 2217, 7148, 9744, 2520, 1301, 222, 3025, 5149, 2653, 2325, 9398, 5156, 2232, 1269, 9633, 1045, 2748, 7248, 6442, 8139, 6124, 2124, 6305, 6387, 543]</w:t>
            </w:r>
          </w:p>
        </w:tc>
        <w:tc>
          <w:tcPr>
            <w:tcW w:type="dxa" w:w="2880"/>
          </w:tcPr>
          <w:p>
            <w:r>
              <w:t>[123, 166, 222, 420, 543, 558, 610, 742, 752, 760, 1045, 1084, 1269, 1299, 1301, 1363, 1442, 1603, 1626, 1669, 1728, 1761, 1959, 2124, 2204, 2217, 2232, 2274, 2315, 2325, 2453, 2486, 2520, 2653, 2660, 2714, 2748, 3025, 3030, 3074, 3188, 3475, 3527, 3624, 3688, 3751, 3910, 3921, 4506, 4804, 4835, 4923, 4941, 4975, 4989, 5149, 5156, 5182, 5471, 5695, 5811, 5869, 5894, 5986, 6049, 6124, 6200, 6305, 6387, 6442, 6626, 6660, 6686, 6813, 6825, 7021, 7148, 7236, 7248, 7462, 7682, 8016, 8139, 8254, 8295, 8416, 8508, 8884, 9240, 9247, 9280, 9398, 9519, 9633, 9678, 9744, 9923, 9937]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[2117, 6516, 4131, 7939, 8623, 435, 2429, 2577, 7823, 7906, 7267, 9987, 2891, 8655, 7037, 3939, 2238, 5269, 8585, 4758, 9137, 8656, 6627, 9417, 2919, 1697, 2598, 1626, 951, 868, 4785, 8522, 511, 6801, 8141, 6178, 9750, 1248, 3470, 1444, 9027, 5265, 7608, 1267, 4109, 4538, 3220, 7798, 9139, 7586, 7059, 7304, 2557, 6318, 8082, 8628, 1106, 7897, 4270, 5343, 8331, 3385, 4010, 9958, 1800, 1824, 9183, 8954, 1442, 7841, 7524, 2985, 7520, 9732, 7998, 5503, 4382, 7355, 2921, 7517, 7514, 5542, 5655, 4521, 7473, 9139, 1273, 2053, 4987, 3706, 8124, 6100, 9378, 6712, 1989, 7562, 7736, 7915, 6465]</w:t>
            </w:r>
          </w:p>
        </w:tc>
        <w:tc>
          <w:tcPr>
            <w:tcW w:type="dxa" w:w="2880"/>
          </w:tcPr>
          <w:p>
            <w:r>
              <w:t>[435, 511, 868, 951, 1106, 1248, 1267, 1273, 1442, 1444, 1626, 1697, 1800, 1824, 1989, 2053, 2117, 2238, 2429, 2557, 2577, 2598, 2891, 2919, 2921, 2985, 3220, 3385, 3470, 3706, 3939, 4010, 4109, 4131, 4270, 4382, 4521, 4538, 4758, 4785, 4987, 5265, 5269, 5343, 5503, 5542, 5655, 6100, 6178, 6318, 6465, 6516, 6627, 6712, 6801, 7037, 7059, 7267, 7304, 7355, 7473, 7514, 7517, 7520, 7524, 7562, 7586, 7608, 7736, 7798, 7823, 7841, 7897, 7906, 7915, 7939, 7998, 8082, 8124, 8141, 8331, 8522, 8585, 8623, 8628, 8655, 8656, 8954, 9027, 9137, 9139, 9139, 9183, 9378, 9417, 9732, 9750, 9958, 9987]</w:t>
            </w:r>
          </w:p>
        </w:tc>
        <w:tc>
          <w:tcPr>
            <w:tcW w:type="dxa" w:w="2880"/>
          </w:tcPr>
          <w:p>
            <w:r>
              <w:t>99</w:t>
            </w:r>
          </w:p>
        </w:tc>
      </w:tr>
      <w:tr>
        <w:tc>
          <w:tcPr>
            <w:tcW w:type="dxa" w:w="2880"/>
          </w:tcPr>
          <w:p>
            <w:r>
              <w:t>[5764, 3401, 2062, 4470, 9145, 126, 724, 8382, 1055, 660, 3370, 7237, 2464, 4685, 9832, 6016, 750, 1813, 8761, 8400, 7445, 568, 3756, 4616, 7952, 5650, 3289, 2987, 4591, 1207, 4600, 5754, 5799, 1780, 878, 9901, 2410, 9269, 9161, 2495, 4905, 4649, 6735, 7439, 2552, 6339, 9890, 5268, 4497, 8258, 7478, 7376, 7563, 6691, 2486, 5225, 9115, 3461, 6212, 6980, 3148, 7933, 8448, 1075, 9644, 9180, 3611, 8512, 1351, 5742, 9163, 2330, 3735, 1731, 3953, 3904, 6540, 8227, 3882, 1563, 3961, 4862, 4404, 7985, 8479, 7795, 2001, 7991, 1966, 34, 8160, 5815, 7577, 3698, 4762, 7475, 345, 2951, 1931, 2408]</w:t>
            </w:r>
          </w:p>
        </w:tc>
        <w:tc>
          <w:tcPr>
            <w:tcW w:type="dxa" w:w="2880"/>
          </w:tcPr>
          <w:p>
            <w:r>
              <w:t>[34, 126, 345, 568, 660, 724, 750, 878, 1055, 1075, 1207, 1351, 1563, 1731, 1780, 1813, 1931, 1966, 2001, 2062, 2330, 2408, 2410, 2464, 2486, 2495, 2552, 2951, 2987, 3148, 3289, 3370, 3401, 3461, 3611, 3698, 3735, 3756, 3882, 3904, 3953, 3961, 4404, 4470, 4497, 4591, 4600, 4616, 4649, 4685, 4762, 4862, 4905, 5225, 5268, 5650, 5742, 5754, 5764, 5799, 5815, 6016, 6212, 6339, 6540, 6691, 6735, 6980, 7237, 7376, 7439, 7445, 7475, 7478, 7563, 7577, 7795, 7933, 7952, 7985, 7991, 8160, 8227, 8258, 8382, 8400, 8448, 8479, 8512, 8761, 9115, 9145, 9161, 9163, 9180, 9269, 9644, 9832, 9890, 9901]</w:t>
            </w:r>
          </w:p>
        </w:tc>
        <w:tc>
          <w:tcPr>
            <w:tcW w:type="dxa" w:w="2880"/>
          </w:tcPr>
          <w:p>
            <w:r>
              <w:t>75</w:t>
            </w:r>
          </w:p>
        </w:tc>
      </w:tr>
      <w:tr>
        <w:tc>
          <w:tcPr>
            <w:tcW w:type="dxa" w:w="2880"/>
          </w:tcPr>
          <w:p>
            <w:r>
              <w:t>[2309, 7631, 9122, 902, 1153, 6508, 9418, 9951, 5428, 8935, 1481, 9614, 4270, 7203, 9305, 1883, 5114, 1151, 4214, 908, 4112, 7344, 9703, 1517, 3838, 9887, 4816, 3795, 5112, 6894, 935, 3869, 478, 5857, 8933, 5020, 461, 2795, 7104, 773, 1832, 9878, 8327, 9621, 249, 7303, 1534, 6436, 7394, 4097, 1466, 6829, 1785, 3817, 3759, 2445, 5668, 3482, 4152, 4362, 849, 8490, 2534, 4278, 8825, 9709, 1694, 2516, 1893, 856, 1644, 8970, 609, 840, 7100, 2807, 5345, 6404, 8330, 8119, 1330, 2336, 5912, 1333, 3682, 1556, 1137, 2672, 114, 1533, 4283, 65, 8618, 9970, 3762, 5196, 862, 1305, 7539, 2245, 4304]</w:t>
            </w:r>
          </w:p>
        </w:tc>
        <w:tc>
          <w:tcPr>
            <w:tcW w:type="dxa" w:w="2880"/>
          </w:tcPr>
          <w:p>
            <w:r>
              <w:t>[65, 114, 249, 461, 478, 609, 773, 840, 849, 856, 862, 902, 908, 935, 1137, 1151, 1153, 1305, 1330, 1333, 1466, 1481, 1517, 1533, 1534, 1556, 1644, 1694, 1785, 1832, 1883, 1893, 2245, 2309, 2336, 2445, 2516, 2534, 2672, 2795, 2807, 3482, 3682, 3759, 3762, 3795, 3817, 3838, 3869, 4097, 4112, 4152, 4214, 4270, 4278, 4283, 4304, 4362, 4816, 5020, 5112, 5114, 5196, 5345, 5428, 5668, 5857, 5912, 6404, 6436, 6508, 6829, 6894, 7100, 7104, 7203, 7303, 7344, 7394, 7539, 7631, 8119, 8327, 8330, 8490, 8618, 8825, 8933, 8935, 8970, 9122, 9305, 9418, 9614, 9621, 9703, 9709, 9878, 9887, 9951, 9970]</w:t>
            </w:r>
          </w:p>
        </w:tc>
        <w:tc>
          <w:tcPr>
            <w:tcW w:type="dxa" w:w="2880"/>
          </w:tcPr>
          <w:p>
            <w:r>
              <w:t>90</w:t>
            </w:r>
          </w:p>
        </w:tc>
      </w:tr>
      <w:tr>
        <w:tc>
          <w:tcPr>
            <w:tcW w:type="dxa" w:w="2880"/>
          </w:tcPr>
          <w:p>
            <w:r>
              <w:t>[2939, 4486, 1781, 998, 8901, 3680, 4189, 8238, 2193, 2055, 5274, 703, 1636, 2903, 8249, 2658, 185, 7764, 8141, 2000, 3918, 993, 48, 9181, 7245, 2305, 2822, 6182, 63, 2573, 5784, 7319, 508, 3269, 6623, 1712, 6741, 8218, 9806, 1769, 4341, 7419, 4725, 8147, 3365, 6526, 7972, 4033, 7472, 9154, 9437, 7767, 8887, 3266, 1710, 225, 981, 2669, 765, 4920, 3765, 1636, 6804, 6417, 3171, 9683, 15, 3078, 5408, 1299, 3955, 1240, 3434, 4255, 6866, 1301, 1723, 2374, 1916, 1751, 8705, 5937, 7320, 6094, 1982, 4358, 6243, 3599, 9985, 7244, 4504, 524, 5797, 1071, 7234, 2310, 3592, 6070, 1422, 3200, 478, 8851]</w:t>
            </w:r>
          </w:p>
        </w:tc>
        <w:tc>
          <w:tcPr>
            <w:tcW w:type="dxa" w:w="2880"/>
          </w:tcPr>
          <w:p>
            <w:r>
              <w:t>[15, 48, 63, 185, 225, 478, 508, 524, 703, 765, 981, 993, 998, 1071, 1240, 1299, 1301, 1422, 1636, 1636, 1710, 1712, 1723, 1751, 1769, 1781, 1916, 1982, 2000, 2055, 2193, 2305, 2310, 2374, 2573, 2658, 2669, 2822, 2903, 2939, 3078, 3171, 3200, 3266, 3269, 3365, 3434, 3592, 3599, 3680, 3765, 3918, 3955, 4033, 4189, 4255, 4341, 4358, 4486, 4504, 4725, 4920, 5274, 5408, 5784, 5797, 5937, 6070, 6094, 6182, 6243, 6417, 6526, 6623, 6741, 6804, 6866, 7234, 7244, 7245, 7319, 7320, 7419, 7472, 7764, 7767, 7972, 8141, 8147, 8218, 8238, 8249, 8705, 8851, 8887, 8901, 9154, 9181, 9437, 9683, 9806, 9985]</w:t>
            </w:r>
          </w:p>
        </w:tc>
        <w:tc>
          <w:tcPr>
            <w:tcW w:type="dxa" w:w="2880"/>
          </w:tcPr>
          <w:p>
            <w:r>
              <w:t>80</w:t>
            </w:r>
          </w:p>
        </w:tc>
      </w:tr>
      <w:tr>
        <w:tc>
          <w:tcPr>
            <w:tcW w:type="dxa" w:w="2880"/>
          </w:tcPr>
          <w:p>
            <w:r>
              <w:t>[1955, 7814, 7575, 3051, 2262, 6653, 3742, 311, 9753, 2221, 2852, 2170, 1653, 4509, 4349, 6260, 8632, 3614, 585, 9079, 2464, 4219, 9605, 5960, 1721, 7102, 5347, 7127, 2179, 3494, 1431, 8930, 2919, 7880, 8548, 8343, 4427, 1236, 2055, 633, 2181, 1546, 8097, 5957, 8013, 8317, 5499, 9702, 9349, 5974, 5557, 5269, 2173, 6075, 8703, 2885, 9778, 2594, 5692, 9902, 8263, 5921, 6740, 4936, 6983, 7528, 4585, 8090, 441, 7089, 3820, 676, 917, 9990, 9072, 3290, 1079, 8900, 9472, 6914, 5426, 8847, 4125, 6336, 1334, 1175, 506, 4399, 8100, 281, 2171, 2099, 5825, 1288, 4315, 7932, 9770, 1469, 8670, 9838, 328, 7869, 5638]</w:t>
            </w:r>
          </w:p>
        </w:tc>
        <w:tc>
          <w:tcPr>
            <w:tcW w:type="dxa" w:w="2880"/>
          </w:tcPr>
          <w:p>
            <w:r>
              <w:t>[281, 311, 328, 441, 506, 585, 633, 676, 917, 1079, 1175, 1236, 1288, 1334, 1431, 1469, 1546, 1653, 1721, 1955, 2055, 2099, 2170, 2171, 2173, 2179, 2181, 2221, 2262, 2464, 2594, 2852, 2885, 2919, 3051, 3290, 3494, 3614, 3742, 3820, 4125, 4219, 4315, 4349, 4399, 4427, 4509, 4585, 4936, 5269, 5347, 5426, 5499, 5557, 5638, 5692, 5825, 5921, 5957, 5960, 5974, 6075, 6260, 6336, 6653, 6740, 6914, 6983, 7089, 7102, 7127, 7528, 7575, 7814, 7869, 7880, 7932, 8013, 8090, 8097, 8100, 8263, 8317, 8343, 8548, 8632, 8670, 8703, 8847, 8900, 8930, 9072, 9079, 9349, 9472, 9605, 9702, 9753, 9770, 9778, 9838, 9902, 9990]</w:t>
            </w:r>
          </w:p>
        </w:tc>
        <w:tc>
          <w:tcPr>
            <w:tcW w:type="dxa" w:w="2880"/>
          </w:tcPr>
          <w:p>
            <w:r>
              <w:t>82</w:t>
            </w:r>
          </w:p>
        </w:tc>
      </w:tr>
      <w:tr>
        <w:tc>
          <w:tcPr>
            <w:tcW w:type="dxa" w:w="2880"/>
          </w:tcPr>
          <w:p>
            <w:r>
              <w:t>[6511, 1476, 1978, 5162, 817, 7404, 8189, 1443, 8864, 6613, 4562, 1961, 2382, 9524, 3444, 1422, 7326, 5480, 3051, 473, 3773, 2890, 9875, 3830, 6023, 3465, 2416, 7467, 6249, 4287, 7774, 334, 179, 7623, 1629, 6661, 2001, 2019, 8653, 9422, 5258, 4761, 2374, 2257, 1400, 9262, 7356, 7299, 4457, 662, 6257, 8268, 7333, 7658, 9115, 6091, 3282, 1275, 6167, 4088, 644, 6086, 6014, 170, 7992, 1385, 5528, 8619, 8195, 3525, 6078, 5944, 7303, 1668, 1236, 3581, 3734, 9405, 5158, 2977, 90, 7253, 9410, 2446, 307, 7432, 5911, 9204, 8050, 1897, 9292, 9165, 3159, 7974, 3413, 6404, 2230, 4112, 8881, 9762, 5871, 3465, 2327, 7449]</w:t>
            </w:r>
          </w:p>
        </w:tc>
        <w:tc>
          <w:tcPr>
            <w:tcW w:type="dxa" w:w="2880"/>
          </w:tcPr>
          <w:p>
            <w:r>
              <w:t>[90, 170, 179, 307, 334, 473, 644, 662, 817, 1236, 1275, 1385, 1400, 1422, 1443, 1476, 1629, 1668, 1897, 1961, 1978, 2001, 2019, 2230, 2257, 2327, 2374, 2382, 2416, 2446, 2890, 2977, 3051, 3159, 3282, 3413, 3444, 3465, 3465, 3525, 3581, 3734, 3773, 3830, 4088, 4112, 4287, 4457, 4562, 4761, 5158, 5162, 5258, 5480, 5528, 5871, 5911, 5944, 6014, 6023, 6078, 6086, 6091, 6167, 6249, 6257, 6404, 6511, 6613, 6661, 7253, 7299, 7303, 7326, 7333, 7356, 7404, 7432, 7449, 7467, 7623, 7658, 7774, 7974, 7992, 8050, 8189, 8195, 8268, 8619, 8653, 8864, 8881, 9115, 9165, 9204, 9262, 9292, 9405, 9410, 9422, 9524, 9762, 9875]</w:t>
            </w:r>
          </w:p>
        </w:tc>
        <w:tc>
          <w:tcPr>
            <w:tcW w:type="dxa" w:w="2880"/>
          </w:tcPr>
          <w:p>
            <w:r>
              <w:t>82</w:t>
            </w:r>
          </w:p>
        </w:tc>
      </w:tr>
      <w:tr>
        <w:tc>
          <w:tcPr>
            <w:tcW w:type="dxa" w:w="2880"/>
          </w:tcPr>
          <w:p>
            <w:r>
              <w:t>[4942, 5695, 1491, 4789, 2080, 1752, 5179, 7200, 23, 3278, 1718, 9109, 5343, 5229, 6015, 6871, 1874, 586, 6983, 1475, 4585, 1303, 5801, 4194, 6677, 2644, 9362, 8036, 6621, 792, 1505, 442, 6856, 8993, 1483, 8418, 2557, 5512, 9057, 6008, 3257, 4392, 3782, 8043, 2977, 400, 8492, 1166, 569, 8087, 6895, 1776, 5300, 4832, 5092, 8766, 3852, 9310, 8803, 599, 4389, 794, 4866, 4257, 461, 6434, 5412, 682, 8103, 8996, 8979, 1041, 5832, 3436, 1433, 6550, 6097, 8010, 7413, 5920, 5918, 4472, 844, 5581, 3566, 1962, 6510, 5407, 7781, 8534, 8730, 6597, 8238, 4470, 372, 8295, 213, 2220, 2711, 2551, 6772, 693, 4902, 9540, 9756]</w:t>
            </w:r>
          </w:p>
        </w:tc>
        <w:tc>
          <w:tcPr>
            <w:tcW w:type="dxa" w:w="2880"/>
          </w:tcPr>
          <w:p>
            <w:r>
              <w:t>[23, 213, 372, 400, 442, 461, 569, 586, 599, 682, 693, 792, 794, 844, 1041, 1166, 1303, 1433, 1475, 1483, 1491, 1505, 1718, 1752, 1776, 1874, 1962, 2080, 2220, 2551, 2557, 2644, 2711, 2977, 3257, 3278, 3436, 3566, 3782, 3852, 4194, 4257, 4389, 4392, 4470, 4472, 4585, 4789, 4832, 4866, 4902, 4942, 5092, 5179, 5229, 5300, 5343, 5407, 5412, 5512, 5581, 5695, 5801, 5832, 5918, 5920, 6008, 6015, 6097, 6434, 6510, 6550, 6597, 6621, 6677, 6772, 6856, 6871, 6895, 6983, 7200, 7413, 7781, 8010, 8036, 8043, 8087, 8103, 8238, 8295, 8418, 8492, 8534, 8730, 8766, 8803, 8979, 8993, 8996, 9057, 9109, 9310, 9362, 9540, 9756]</w:t>
            </w:r>
          </w:p>
        </w:tc>
        <w:tc>
          <w:tcPr>
            <w:tcW w:type="dxa" w:w="2880"/>
          </w:tcPr>
          <w:p>
            <w:r>
              <w:t>88</w:t>
            </w:r>
          </w:p>
        </w:tc>
      </w:tr>
      <w:tr>
        <w:tc>
          <w:tcPr>
            <w:tcW w:type="dxa" w:w="2880"/>
          </w:tcPr>
          <w:p>
            <w:r>
              <w:t>[2577, 1895, 80, 9942, 6690, 8466, 1636, 3978, 2532, 7574, 3779, 2768, 6268, 3053, 7773, 8454, 7459, 4833, 8853, 5121, 4693, 7599, 3092, 999, 6036, 1435, 4207, 4509, 3731, 8404, 6039, 5772, 9472, 2089, 6064, 4873, 785, 2348, 6116, 9541, 1619, 5526, 312, 8642, 3199, 1035, 9584, 2904, 7022, 8031, 6638, 1574, 1742, 6666, 6481, 1981, 1365, 7640, 2284, 9609, 8645, 3300, 3443, 8897, 8337, 3094, 6686, 1906, 2047, 5834, 7223, 3367, 3806, 7299, 4502, 2044, 5610, 2847, 159, 8594, 1950, 2333, 6746, 4789, 538, 5469, 1892, 1053, 7173, 6007, 4324, 8258, 612, 5022, 257, 116, 1643, 1222, 2274, 1641, 5795, 6244, 3957, 488, 6029, 5189]</w:t>
            </w:r>
          </w:p>
        </w:tc>
        <w:tc>
          <w:tcPr>
            <w:tcW w:type="dxa" w:w="2880"/>
          </w:tcPr>
          <w:p>
            <w:r>
              <w:t>[80, 116, 159, 257, 312, 488, 538, 612, 785, 999, 1035, 1053, 1222, 1365, 1435, 1574, 1619, 1636, 1641, 1643, 1742, 1892, 1895, 1906, 1950, 1981, 2044, 2047, 2089, 2274, 2284, 2333, 2348, 2532, 2577, 2768, 2847, 2904, 3053, 3092, 3094, 3199, 3300, 3367, 3443, 3731, 3779, 3806, 3957, 3978, 4207, 4324, 4502, 4509, 4693, 4789, 4833, 4873, 5022, 5121, 5189, 5469, 5526, 5610, 5772, 5795, 5834, 6007, 6029, 6036, 6039, 6064, 6116, 6244, 6268, 6481, 6638, 6666, 6686, 6690, 6746, 7022, 7173, 7223, 7299, 7459, 7574, 7599, 7640, 7773, 8031, 8258, 8337, 8404, 8454, 8466, 8594, 8642, 8645, 8853, 8897, 9472, 9541, 9584, 9609, 9942]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  <w:tr>
        <w:tc>
          <w:tcPr>
            <w:tcW w:type="dxa" w:w="2880"/>
          </w:tcPr>
          <w:p>
            <w:r>
              <w:t>[5956, 1717, 998, 8658, 4420, 30, 9692, 5282, 4112, 1542, 3408, 3520, 5591, 7616, 4524, 3679, 929, 8990, 2215, 1243, 2279, 9146, 119, 1409, 676, 9798, 5830, 1442, 9846, 1903, 2407, 5652, 2425, 5991, 1499, 4714, 1814, 4914, 9792, 7510, 1192, 6497, 4553, 2572, 6672, 4270, 1667, 9192, 842, 2695, 679, 4018, 911, 7214, 8284, 8288, 652, 4448, 7823, 5373, 2322, 117, 3621, 7609, 3647, 1080, 4960, 2274, 5694, 7991, 1745, 2113, 1354, 6669, 1117, 456, 9833, 3422, 1714, 3546, 2023, 915, 7867, 4875, 384, 7047, 1683, 3418, 5714, 1552, 2087, 2524, 577, 9138, 1375, 1372, 1341, 1089, 30, 6975, 6706, 7205, 7143, 4652, 7182, 4195, 9347]</w:t>
            </w:r>
          </w:p>
        </w:tc>
        <w:tc>
          <w:tcPr>
            <w:tcW w:type="dxa" w:w="2880"/>
          </w:tcPr>
          <w:p>
            <w:r>
              <w:t>[30, 30, 117, 119, 384, 456, 577, 652, 676, 679, 842, 911, 915, 929, 998, 1080, 1089, 1117, 1192, 1243, 1341, 1354, 1372, 1375, 1409, 1442, 1499, 1542, 1552, 1667, 1683, 1714, 1717, 1745, 1814, 1903, 2023, 2087, 2113, 2215, 2274, 2279, 2322, 2407, 2425, 2524, 2572, 2695, 3408, 3418, 3422, 3520, 3546, 3621, 3647, 3679, 4018, 4112, 4195, 4270, 4420, 4448, 4524, 4553, 4652, 4714, 4875, 4914, 4960, 5282, 5373, 5591, 5652, 5694, 5714, 5830, 5956, 5991, 6497, 6669, 6672, 6706, 6975, 7047, 7143, 7182, 7205, 7214, 7510, 7609, 7616, 7823, 7867, 7991, 8284, 8288, 8658, 8990, 9138, 9146, 9192, 9347, 9692, 9792, 9798, 9833, 9846]</w:t>
            </w:r>
          </w:p>
        </w:tc>
        <w:tc>
          <w:tcPr>
            <w:tcW w:type="dxa" w:w="2880"/>
          </w:tcPr>
          <w:p>
            <w:r>
              <w:t>88</w:t>
            </w:r>
          </w:p>
        </w:tc>
      </w:tr>
      <w:tr>
        <w:tc>
          <w:tcPr>
            <w:tcW w:type="dxa" w:w="2880"/>
          </w:tcPr>
          <w:p>
            <w:r>
              <w:t>[8316, 2601, 682, 4960, 4670, 4416, 2011, 5820, 4191, 6065, 108, 9651, 8056, 3054, 4958, 6341, 5160, 7708, 6174, 1164, 6947, 3675, 4169, 3836, 1163, 1099, 4772, 4763, 2078, 8781, 9099, 2899, 7840, 5335, 392, 3798, 1883, 7180, 4998, 5682, 5653, 5084, 1062, 4245, 7617, 1848, 8098, 178, 7159, 1337, 5473, 6740, 1272, 5265, 7434, 2611, 4333, 7953, 1644, 8245, 5504, 1629, 989, 5606, 4029, 8461, 1169, 6107, 2506, 389, 4014, 1540, 725, 5704, 4381, 6848, 4445, 7720, 9524, 6134, 4643, 2993, 18, 7344, 978, 2711, 2042, 2762, 989, 9181, 4740, 3948, 1272, 8727, 128, 5940, 5195, 3538, 365, 792, 9714, 1635, 5545, 2123, 9719, 3485, 505, 1565]</w:t>
            </w:r>
          </w:p>
        </w:tc>
        <w:tc>
          <w:tcPr>
            <w:tcW w:type="dxa" w:w="2880"/>
          </w:tcPr>
          <w:p>
            <w:r>
              <w:t>[18, 108, 128, 178, 365, 389, 392, 505, 682, 725, 792, 978, 989, 989, 1062, 1099, 1163, 1164, 1169, 1272, 1272, 1337, 1540, 1565, 1629, 1635, 1644, 1848, 1883, 2011, 2042, 2078, 2123, 2506, 2601, 2611, 2711, 2762, 2899, 2993, 3054, 3485, 3538, 3675, 3798, 3836, 3948, 4014, 4029, 4169, 4191, 4245, 4333, 4381, 4416, 4445, 4643, 4670, 4740, 4763, 4772, 4958, 4960, 4998, 5084, 5160, 5195, 5265, 5335, 5473, 5504, 5545, 5606, 5653, 5682, 5704, 5820, 5940, 6065, 6107, 6134, 6174, 6341, 6740, 6848, 6947, 7159, 7180, 7344, 7434, 7617, 7708, 7720, 7840, 7953, 8056, 8098, 8245, 8316, 8461, 8727, 8781, 9099, 9181, 9524, 9651, 9714, 9719]</w:t>
            </w:r>
          </w:p>
        </w:tc>
        <w:tc>
          <w:tcPr>
            <w:tcW w:type="dxa" w:w="2880"/>
          </w:tcPr>
          <w:p>
            <w:r>
              <w:t>625</w:t>
            </w:r>
          </w:p>
        </w:tc>
      </w:tr>
      <w:tr>
        <w:tc>
          <w:tcPr>
            <w:tcW w:type="dxa" w:w="2880"/>
          </w:tcPr>
          <w:p>
            <w:r>
              <w:t>[3348, 2743, 139, 8616, 2580, 8733, 5994, 1544, 6858, 3525, 4275, 9802, 3412, 9525, 2485, 2025, 9888, 9524, 3598, 1477, 192, 9422, 8532, 549, 9147, 9420, 8432, 5262, 5188, 7891, 5842, 4596, 527, 971, 7041, 9440, 9248, 7443, 9393, 6163, 6630, 2739, 1067, 2187, 2729, 2099, 343, 8115, 3248, 7146, 1901, 5503, 8422, 569, 3261, 6329, 3373, 7001, 2171, 4502, 1299, 7378, 8303, 2092, 1877, 5677, 5836, 2295, 5169, 1917, 3871, 6282, 7712, 9065, 1706, 5780, 3380, 7309, 8674, 9955, 1246, 2243, 2358, 413, 2596, 1499, 881, 7340, 1889, 1314, 3074, 2490, 2765, 7074, 74, 6766, 222, 3814, 8325, 1045, 5247, 3937, 2892, 3540, 1680, 432, 602, 2781, 7582]</w:t>
            </w:r>
          </w:p>
        </w:tc>
        <w:tc>
          <w:tcPr>
            <w:tcW w:type="dxa" w:w="2880"/>
          </w:tcPr>
          <w:p>
            <w:r>
              <w:t>[74, 139, 192, 222, 343, 413, 432, 527, 549, 569, 602, 881, 971, 1045, 1067, 1246, 1299, 1314, 1477, 1499, 1544, 1680, 1706, 1877, 1889, 1901, 1917, 2025, 2092, 2099, 2171, 2187, 2243, 2295, 2358, 2485, 2490, 2580, 2596, 2729, 2739, 2743, 2765, 2781, 2892, 3074, 3248, 3261, 3348, 3373, 3380, 3412, 3525, 3540, 3598, 3814, 3871, 3937, 4275, 4502, 4596, 5169, 5188, 5247, 5262, 5503, 5677, 5780, 5836, 5842, 5994, 6163, 6282, 6329, 6630, 6766, 6858, 7001, 7041, 7074, 7146, 7309, 7340, 7378, 7443, 7582, 7712, 7891, 8115, 8303, 8325, 8422, 8432, 8532, 8616, 8674, 8733, 9065, 9147, 9248, 9393, 9420, 9422, 9440, 9524, 9525, 9802, 9888, 9955]</w:t>
            </w:r>
          </w:p>
        </w:tc>
        <w:tc>
          <w:tcPr>
            <w:tcW w:type="dxa" w:w="2880"/>
          </w:tcPr>
          <w:p>
            <w:r>
              <w:t>912</w:t>
            </w:r>
          </w:p>
        </w:tc>
      </w:tr>
      <w:tr>
        <w:tc>
          <w:tcPr>
            <w:tcW w:type="dxa" w:w="2880"/>
          </w:tcPr>
          <w:p>
            <w:r>
              <w:t>[3933, 3182, 5233, 9636, 6373, 177, 8773, 8738, 7868, 3688, 2120, 3886, 4047, 876, 2051, 6537, 9403, 9305, 2353, 5315, 7085, 8659, 4193, 6624, 1961, 8656, 2298, 7037, 3982, 8977, 8335, 862, 8041, 7234, 8196, 2170, 314, 1221, 5024, 6185, 2628, 8250, 1922, 9948, 5033, 4899, 648, 6719, 9621, 117, 846, 1067, 8105, 576, 7652, 8062, 8972, 3794, 6244, 7519, 6077, 7017, 4994, 2060, 4075, 1240, 4117, 8454, 9592, 2636, 3781, 4816, 1564, 7103, 4564, 3124, 1622, 9581, 7618, 2423, 5816, 3669, 8028, 6622, 4244, 1234, 9206, 560, 6321, 747, 4553, 2718, 6755, 6184, 7181, 561, 2074, 1574, 6523, 6098, 7881, 524, 1532, 5056, 6058, 4287, 6118, 621, 7616, 4483]</w:t>
            </w:r>
          </w:p>
        </w:tc>
        <w:tc>
          <w:tcPr>
            <w:tcW w:type="dxa" w:w="2880"/>
          </w:tcPr>
          <w:p>
            <w:r>
              <w:t>[117, 177, 314, 524, 560, 561, 576, 621, 648, 747, 846, 862, 876, 1067, 1221, 1234, 1240, 1532, 1564, 1574, 1622, 1922, 1961, 2051, 2060, 2074, 2120, 2170, 2298, 2353, 2423, 2628, 2636, 2718, 3124, 3182, 3669, 3688, 3781, 3794, 3886, 3933, 3982, 4047, 4075, 4117, 4193, 4244, 4287, 4483, 4553, 4564, 4816, 4899, 4994, 5024, 5033, 5056, 5233, 5315, 5816, 6058, 6077, 6098, 6118, 6184, 6185, 6244, 6321, 6373, 6523, 6537, 6622, 6624, 6719, 6755, 7017, 7037, 7085, 7103, 7181, 7234, 7519, 7616, 7618, 7652, 7868, 7881, 8028, 8041, 8062, 8105, 8196, 8250, 8335, 8454, 8656, 8659, 8738, 8773, 8972, 8977, 9206, 9305, 9403, 9581, 9592, 9621, 9636, 9948]</w:t>
            </w:r>
          </w:p>
        </w:tc>
        <w:tc>
          <w:tcPr>
            <w:tcW w:type="dxa" w:w="2880"/>
          </w:tcPr>
          <w:p>
            <w:r>
              <w:t>156</w:t>
            </w:r>
          </w:p>
        </w:tc>
      </w:tr>
      <w:tr>
        <w:tc>
          <w:tcPr>
            <w:tcW w:type="dxa" w:w="2880"/>
          </w:tcPr>
          <w:p>
            <w:r>
              <w:t>[2473, 538, 4445, 4323, 7940, 9748, 9317, 4610, 9582, 6735, 5426, 691, 194, 4691, 810, 1367, 3961, 6292, 6606, 6117, 2734, 1334, 6372, 7806, 2175, 639, 3095, 2577, 912, 9343, 493, 4284, 2132, 6799, 2026, 3477, 8414, 7910, 3588, 2568, 8612, 4210, 3302, 8002, 4390, 2421, 6712, 9805, 7342, 797, 6143, 1484, 5560, 5624, 2705, 2522, 9779, 1383, 9724, 6254, 2601, 355, 2487, 6018, 8156, 7486, 7913, 5732, 2769, 1036, 9304, 2092, 3537, 6689, 9797, 1327, 2158, 7356, 4919, 1092, 5667, 2324, 3685, 3029, 7135, 9058, 5432, 7832, 7523, 2112, 8591, 8334, 4793, 1648, 9509, 4603, 1208, 9424, 4288, 4424, 6422, 444, 5163, 5286, 9005, 8421, 7591, 8052, 9537, 6800, 2334]</w:t>
            </w:r>
          </w:p>
        </w:tc>
        <w:tc>
          <w:tcPr>
            <w:tcW w:type="dxa" w:w="2880"/>
          </w:tcPr>
          <w:p>
            <w:r>
              <w:t>[194, 355, 444, 493, 538, 639, 691, 797, 810, 912, 1036, 1092, 1208, 1327, 1334, 1367, 1383, 1484, 1648, 2026, 2092, 2112, 2132, 2158, 2175, 2324, 2334, 2421, 2473, 2487, 2522, 2568, 2577, 2601, 2705, 2734, 2769, 3029, 3095, 3302, 3477, 3537, 3588, 3685, 3961, 4210, 4284, 4288, 4323, 4390, 4424, 4445, 4603, 4610, 4691, 4793, 4919, 5163, 5286, 5426, 5432, 5560, 5624, 5667, 5732, 6018, 6117, 6143, 6254, 6292, 6372, 6422, 6606, 6689, 6712, 6735, 6799, 6800, 7135, 7342, 7356, 7486, 7523, 7591, 7806, 7832, 7910, 7913, 7940, 8002, 8052, 8156, 8334, 8414, 8421, 8591, 8612, 9005, 9058, 9304, 9317, 9343, 9424, 9509, 9537, 9582, 9724, 9748, 9779, 9797, 9805]</w:t>
            </w:r>
          </w:p>
        </w:tc>
        <w:tc>
          <w:tcPr>
            <w:tcW w:type="dxa" w:w="2880"/>
          </w:tcPr>
          <w:p>
            <w:r>
              <w:t>102</w:t>
            </w:r>
          </w:p>
        </w:tc>
      </w:tr>
      <w:tr>
        <w:tc>
          <w:tcPr>
            <w:tcW w:type="dxa" w:w="2880"/>
          </w:tcPr>
          <w:p>
            <w:r>
              <w:t>[2706, 2992, 9042, 3368, 7606, 5083, 4187, 3393, 4783, 8757, 6496, 2410, 569, 425, 6446, 2222, 81, 433, 2748, 1705, 2697, 1972, 4384, 6308, 3837, 7071, 6964, 4964, 4295, 8056, 3290, 2308, 1712, 5246, 3054, 6624, 3577, 8053, 3260, 3572, 1241, 1473, 5985, 2259, 6215, 689, 3830, 9436, 4842, 8542, 3674, 8010, 8590, 1348, 799, 9868, 2859, 4432, 424, 3028, 449, 8570, 3522, 179, 8598, 229, 6385, 485, 5268, 5717, 7147, 473, 1260, 1072, 8107, 6516, 4495, 7800, 8111, 7478, 3631, 3960, 659, 9421, 2721, 7501, 7329, 9417, 7046, 9655, 217, 192, 2874, 4656, 6654, 7730, 668, 5916, 7761, 7583, 5743, 1538, 1954, 9512, 2945, 2058, 5396, 4692, 8906, 2231, 4993, 9124]</w:t>
            </w:r>
          </w:p>
        </w:tc>
        <w:tc>
          <w:tcPr>
            <w:tcW w:type="dxa" w:w="2880"/>
          </w:tcPr>
          <w:p>
            <w:r>
              <w:t>[81, 179, 192, 217, 229, 424, 425, 433, 449, 473, 485, 569, 659, 668, 689, 799, 1072, 1241, 1260, 1348, 1473, 1538, 1705, 1712, 1954, 1972, 2058, 2222, 2231, 2259, 2308, 2410, 2697, 2706, 2721, 2748, 2859, 2874, 2945, 2992, 3028, 3054, 3260, 3290, 3368, 3393, 3522, 3572, 3577, 3631, 3674, 3830, 3837, 3960, 4187, 4295, 4384, 4432, 4495, 4656, 4692, 4783, 4842, 4964, 4993, 5083, 5246, 5268, 5396, 5717, 5743, 5916, 5985, 6215, 6308, 6385, 6446, 6496, 6516, 6624, 6654, 6964, 7046, 7071, 7147, 7329, 7478, 7501, 7583, 7606, 7730, 7761, 7800, 8010, 8053, 8056, 8107, 8111, 8542, 8570, 8590, 8598, 8757, 8906, 9042, 9124, 9417, 9421, 9436, 9512, 9655, 9868]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[1847, 4215, 3774, 9449, 8904, 1640, 239, 7748, 3446, 1485, 1070, 1534, 6666, 9218, 472, 8729, 3113, 4924, 7528, 615, 2340, 7237, 5177, 8089, 7824, 7414, 2006, 3595, 8912, 1013, 2644, 3598, 7244, 7010, 3635, 2742, 9692, 3228, 3792, 4101, 9765, 8842, 5487, 8359, 5656, 7879, 7991, 7856, 3479, 45, 6574, 7875, 1129, 8325, 9543, 2821, 1472, 6461, 7096, 2865, 8249, 9435, 625, 9340, 7156, 4690, 5866, 4012, 4677, 1058, 877, 2469, 522, 4213, 4820, 1412, 7949, 55, 852, 7311, 9964, 3174, 6330, 7724, 1384, 3035, 3636, 4002, 5659, 5926, 5907, 3277, 3853, 1041, 3727, 1238, 2344, 7006, 476, 8034, 3882, 6642, 4076, 7754, 3660, 8566, 8198, 5963, 385, 1724, 8693, 2974, 353]</w:t>
            </w:r>
          </w:p>
        </w:tc>
        <w:tc>
          <w:tcPr>
            <w:tcW w:type="dxa" w:w="2880"/>
          </w:tcPr>
          <w:p>
            <w:r>
              <w:t>[45, 55, 239, 353, 385, 472, 476, 522, 615, 625, 852, 877, 1013, 1041, 1058, 1070, 1129, 1238, 1384, 1412, 1472, 1485, 1534, 1640, 1724, 1847, 2006, 2340, 2344, 2469, 2644, 2742, 2821, 2865, 2974, 3035, 3113, 3174, 3228, 3277, 3446, 3479, 3595, 3598, 3635, 3636, 3660, 3727, 3774, 3792, 3853, 3882, 4002, 4012, 4076, 4101, 4213, 4215, 4677, 4690, 4820, 4924, 5177, 5487, 5656, 5659, 5866, 5907, 5926, 5963, 6330, 6461, 6574, 6642, 6666, 7006, 7010, 7096, 7156, 7237, 7244, 7311, 7414, 7528, 7724, 7748, 7754, 7824, 7856, 7875, 7879, 7949, 7991, 8034, 8089, 8198, 8249, 8325, 8359, 8566, 8693, 8729, 8842, 8904, 8912, 9218, 9340, 9435, 9449, 9543, 9692, 9765, 9964]</w:t>
            </w:r>
          </w:p>
        </w:tc>
        <w:tc>
          <w:tcPr>
            <w:tcW w:type="dxa" w:w="2880"/>
          </w:tcPr>
          <w:p>
            <w:r>
              <w:t>89</w:t>
            </w:r>
          </w:p>
        </w:tc>
      </w:tr>
      <w:tr>
        <w:tc>
          <w:tcPr>
            <w:tcW w:type="dxa" w:w="2880"/>
          </w:tcPr>
          <w:p>
            <w:r>
              <w:t>[9151, 1540, 9659, 2183, 4462, 1272, 6681, 8967, 9946, 4222, 137, 9699, 398, 8135, 8933, 3152, 2815, 6944, 7954, 1605, 8051, 5671, 6845, 9476, 1975, 8060, 2886, 5772, 4347, 7012, 7174, 4782, 9153, 7492, 7702, 5806, 2887, 3196, 9587, 637, 65, 1137, 7117, 2965, 1402, 4191, 2975, 5044, 6684, 3599, 9748, 3644, 8846, 2102, 3079, 5082, 1917, 7390, 5883, 8422, 7647, 6537, 1453, 4042, 68, 5554, 4247, 6039, 7917, 4311, 3430, 6725, 9698, 6292, 719, 5097, 5134, 241, 8669, 8603, 2286, 4848, 6686, 1768, 9146, 9503, 1775, 3782, 515, 2485, 1492, 4150, 5134, 4923, 2108, 1279, 655, 2103, 4517, 2633, 4650, 9217, 5372, 3942, 2437, 2640, 280, 3512, 7538, 485, 2232, 9535, 3468, 107]</w:t>
            </w:r>
          </w:p>
        </w:tc>
        <w:tc>
          <w:tcPr>
            <w:tcW w:type="dxa" w:w="2880"/>
          </w:tcPr>
          <w:p>
            <w:r>
              <w:t>[65, 68, 107, 137, 241, 280, 398, 485, 515, 637, 655, 719, 1137, 1272, 1279, 1402, 1453, 1492, 1540, 1605, 1768, 1775, 1917, 1975, 2102, 2103, 2108, 2183, 2232, 2286, 2437, 2485, 2633, 2640, 2815, 2886, 2887, 2965, 2975, 3079, 3152, 3196, 3430, 3468, 3512, 3599, 3644, 3782, 3942, 4042, 4150, 4191, 4222, 4247, 4311, 4347, 4462, 4517, 4650, 4782, 4848, 4923, 5044, 5082, 5097, 5134, 5134, 5372, 5554, 5671, 5772, 5806, 5883, 6039, 6292, 6537, 6681, 6684, 6686, 6725, 6845, 6944, 7012, 7117, 7174, 7390, 7492, 7538, 7647, 7702, 7917, 7954, 8051, 8060, 8135, 8422, 8603, 8669, 8846, 8933, 8967, 9146, 9151, 9153, 9217, 9476, 9503, 9535, 9587, 9659, 9698, 9699, 9748, 9946]</w:t>
            </w:r>
          </w:p>
        </w:tc>
        <w:tc>
          <w:tcPr>
            <w:tcW w:type="dxa" w:w="2880"/>
          </w:tcPr>
          <w:p>
            <w:r>
              <w:t>93</w:t>
            </w:r>
          </w:p>
        </w:tc>
      </w:tr>
      <w:tr>
        <w:tc>
          <w:tcPr>
            <w:tcW w:type="dxa" w:w="2880"/>
          </w:tcPr>
          <w:p>
            <w:r>
              <w:t>[3177, 9249, 7328, 8172, 1932, 5695, 2830, 5720, 4616, 7510, 6880, 1218, 9116, 1987, 1547, 5131, 6567, 5147, 7507, 3907, 9020, 4122, 979, 3676, 7968, 9898, 7277, 1586, 7398, 5894, 5951, 2104, 6461, 863, 24, 8101, 4536, 8831, 7497, 4479, 4686, 1788, 5678, 4166, 6131, 9551, 1855, 4868, 1287, 806, 866, 2371, 9966, 1447, 6500, 8977, 8783, 1910, 4040, 9904, 1584, 3625, 2863, 6880, 1075, 4585, 425, 6208, 2554, 3548, 1626, 2226, 5040, 9009, 8112, 4976, 1563, 2475, 8724, 3164, 5164, 1106, 1199, 7228, 3017, 2454, 3743, 5893, 3326, 5941, 1307, 423, 5887, 1023, 7507, 6554, 2689, 5433, 2747, 3575, 4330, 863, 8665, 5738, 3541, 5469, 1789, 3478, 3034, 1615, 545, 9642, 4750, 1815, 4929]</w:t>
            </w:r>
          </w:p>
        </w:tc>
        <w:tc>
          <w:tcPr>
            <w:tcW w:type="dxa" w:w="2880"/>
          </w:tcPr>
          <w:p>
            <w:r>
              <w:t>[24, 423, 425, 545, 806, 863, 863, 866, 979, 1023, 1075, 1106, 1199, 1218, 1287, 1307, 1447, 1547, 1563, 1584, 1586, 1615, 1626, 1788, 1789, 1815, 1855, 1910, 1932, 1987, 2104, 2226, 2371, 2454, 2475, 2554, 2689, 2747, 2830, 2863, 3017, 3034, 3164, 3177, 3326, 3478, 3541, 3548, 3575, 3625, 3676, 3743, 3907, 4040, 4122, 4166, 4330, 4479, 4536, 4585, 4616, 4686, 4750, 4868, 4929, 4976, 5040, 5131, 5147, 5164, 5433, 5469, 5678, 5695, 5720, 5738, 5887, 5893, 5894, 5941, 5951, 6131, 6208, 6461, 6500, 6554, 6567, 6880, 6880, 7228, 7277, 7328, 7398, 7497, 7507, 7507, 7510, 7968, 8101, 8112, 8172, 8665, 8724, 8783, 8831, 8977, 9009, 9020, 9116, 9249, 9551, 9642, 9898, 9904, 9966]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[8019, 6663, 7103, 7629, 5090, 7795, 2656, 3581, 6127, 8922, 4274, 2292, 8254, 1504, 4389, 1159, 3745, 4031, 5840, 2240, 2334, 6421, 663, 5342, 4739, 1850, 178, 7583, 1703, 4965, 1900, 7809, 6754, 1375, 6634, 486, 3312, 5688, 8685, 854, 8625, 2984, 1912, 7033, 7957, 8857, 1174, 4693, 4423, 8435, 2502, 6148, 2647, 2744, 1129, 1194, 2444, 4066, 4798, 9206, 8362, 8025, 4603, 1079, 9600, 4073, 1246, 2049, 5077, 6099, 9396, 5215, 1989, 2355, 4827, 4491, 6646, 8914, 2547, 7868, 7472, 4605, 3387, 527, 7852, 1638, 6601, 7258, 8283, 3882, 6153, 7725, 3643, 4514, 1898, 2538, 9654, 893, 5188, 1158, 8219, 3726, 7199, 5936, 4449, 9458, 1793, 3761, 6921, 3141, 2934, 3461, 9988, 517, 9989, 5689]</w:t>
            </w:r>
          </w:p>
        </w:tc>
        <w:tc>
          <w:tcPr>
            <w:tcW w:type="dxa" w:w="2880"/>
          </w:tcPr>
          <w:p>
            <w:r>
              <w:t>[178, 486, 517, 527, 663, 854, 893, 1079, 1129, 1158, 1159, 1174, 1194, 1246, 1375, 1504, 1638, 1703, 1793, 1850, 1898, 1900, 1912, 1989, 2049, 2240, 2292, 2334, 2355, 2444, 2502, 2538, 2547, 2647, 2656, 2744, 2934, 2984, 3141, 3312, 3387, 3461, 3581, 3643, 3726, 3745, 3761, 3882, 4031, 4066, 4073, 4274, 4389, 4423, 4449, 4491, 4514, 4603, 4605, 4693, 4739, 4798, 4827, 4965, 5077, 5090, 5188, 5215, 5342, 5688, 5689, 5840, 5936, 6099, 6127, 6148, 6153, 6421, 6601, 6634, 6646, 6663, 6754, 6921, 7033, 7103, 7199, 7258, 7472, 7583, 7629, 7725, 7795, 7809, 7852, 7868, 7957, 8019, 8025, 8219, 8254, 8283, 8362, 8435, 8625, 8685, 8857, 8914, 8922, 9206, 9396, 9458, 9600, 9654, 9988, 9989]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[9669, 7831, 8320, 8005, 9799, 5785, 8348, 93, 4882, 7848, 8962, 8242, 6939, 2723, 597, 6830, 3881, 8864, 2164, 4384, 1167, 9773, 6707, 6884, 3623, 4137, 6565, 8039, 7691, 6132, 621, 4890, 5898, 4420, 1798, 628, 9769, 5177, 2302, 7901, 5496, 1508, 778, 9736, 1175, 3059, 7495, 8257, 984, 6336, 6941, 4648, 9766, 6924, 5816, 7772, 3207, 4566, 874, 6427, 8766, 624, 8715, 4953, 7652, 1795, 2978, 4415, 5128, 9441, 2361, 150, 6676, 4572, 5532, 7892, 9010, 1222, 8258, 3734, 7295, 2104, 4608, 143, 6495, 3751, 490, 7744, 4369, 7155, 331, 9, 5556, 6850, 2822, 8414, 1050, 413, 4846, 8605, 9740, 9641, 9683, 479, 158, 1721, 2910, 1837, 8485, 7442, 7616, 1734, 1126, 2191, 2518, 9774, 65]</w:t>
            </w:r>
          </w:p>
        </w:tc>
        <w:tc>
          <w:tcPr>
            <w:tcW w:type="dxa" w:w="2880"/>
          </w:tcPr>
          <w:p>
            <w:r>
              <w:t>[9, 65, 93, 143, 150, 158, 331, 413, 479, 490, 597, 621, 624, 628, 778, 874, 984, 1050, 1126, 1167, 1175, 1222, 1508, 1721, 1734, 1795, 1798, 1837, 2104, 2164, 2191, 2302, 2361, 2518, 2723, 2822, 2910, 2978, 3059, 3207, 3623, 3734, 3751, 3881, 4137, 4369, 4384, 4415, 4420, 4566, 4572, 4608, 4648, 4846, 4882, 4890, 4953, 5128, 5177, 5496, 5532, 5556, 5785, 5816, 5898, 6132, 6336, 6427, 6495, 6565, 6676, 6707, 6830, 6850, 6884, 6924, 6939, 6941, 7155, 7295, 7442, 7495, 7616, 7652, 7691, 7744, 7772, 7831, 7848, 7892, 7901, 8005, 8039, 8242, 8257, 8258, 8320, 8348, 8414, 8485, 8605, 8715, 8766, 8864, 8962, 9010, 9441, 9641, 9669, 9683, 9736, 9740, 9766, 9769, 9773, 9774, 9799]</w:t>
            </w:r>
          </w:p>
        </w:tc>
        <w:tc>
          <w:tcPr>
            <w:tcW w:type="dxa" w:w="2880"/>
          </w:tcPr>
          <w:p>
            <w:r>
              <w:t>99</w:t>
            </w:r>
          </w:p>
        </w:tc>
      </w:tr>
      <w:tr>
        <w:tc>
          <w:tcPr>
            <w:tcW w:type="dxa" w:w="2880"/>
          </w:tcPr>
          <w:p>
            <w:r>
              <w:t>[614, 9983, 5528, 7421, 234, 9840, 8424, 2869, 2418, 2152, 9682, 3828, 7403, 1888, 1767, 4397, 1593, 6086, 7169, 9295, 7700, 4106, 6188, 2871, 5632, 8183, 2600, 5798, 989, 3990, 700, 8884, 481, 5904, 1726, 7684, 3266, 1347, 6800, 4138, 5849, 2727, 7805, 8731, 8883, 9025, 724, 9588, 4794, 200, 1444, 9678, 83, 9046, 7657, 6832, 4457, 4928, 9621, 6245, 186, 6618, 6642, 2752, 2144, 2213, 4343, 6557, 4707, 9995, 9594, 8026, 3181, 5692, 9238, 1814, 4879, 985, 557, 9960, 722, 6849, 863, 2979, 4816, 859, 2907, 7497, 1795, 707, 2420, 7950, 7070, 3960, 2344, 1166, 9771, 7990, 1566, 5985, 9685, 735, 6750, 4589, 1368, 2847, 614, 2445, 9941, 2928, 137, 9858, 7306, 7675, 3162, 4183, 7905, 2480]</w:t>
            </w:r>
          </w:p>
        </w:tc>
        <w:tc>
          <w:tcPr>
            <w:tcW w:type="dxa" w:w="2880"/>
          </w:tcPr>
          <w:p>
            <w:r>
              <w:t>[83, 137, 186, 200, 234, 481, 557, 614, 614, 700, 707, 722, 724, 735, 859, 863, 985, 989, 1166, 1347, 1368, 1444, 1566, 1593, 1726, 1767, 1795, 1814, 1888, 2144, 2152, 2213, 2344, 2418, 2420, 2445, 2480, 2600, 2727, 2752, 2847, 2869, 2871, 2907, 2928, 2979, 3162, 3181, 3266, 3828, 3960, 3990, 4106, 4138, 4183, 4343, 4397, 4457, 4589, 4707, 4794, 4816, 4879, 4928, 5528, 5632, 5692, 5798, 5849, 5904, 5985, 6086, 6188, 6245, 6557, 6618, 6642, 6750, 6800, 6832, 6849, 7070, 7169, 7306, 7403, 7421, 7497, 7657, 7675, 7684, 7700, 7805, 7905, 7950, 7990, 8026, 8183, 8424, 8731, 8883, 8884, 9025, 9046, 9238, 9295, 9588, 9594, 9621, 9678, 9682, 9685, 9771, 9840, 9858, 9941, 9960, 9983, 9995]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[5162, 617, 9208, 728, 798, 1398, 1761, 1081, 805, 549, 2283, 2970, 3449, 1223, 625, 6184, 2003, 6348, 9344, 8344, 7668, 3305, 2527, 9821, 9361, 7784, 8922, 6668, 6254, 8817, 8192, 2815, 8671, 9944, 239, 5319, 7499, 5927, 9979, 4549, 3282, 7021, 5046, 6475, 7456, 839, 13, 5998, 7346, 9982, 2495, 3150, 3545, 385, 2852, 7066, 6381, 1940, 1931, 1246, 7155, 5721, 116, 6734, 5938, 7855, 4879, 9927, 1602, 4184, 277, 4132, 7590, 863, 2646, 2943, 2924, 3945, 1474, 8568, 8563, 6331, 956, 7195, 1564, 4685, 2267, 1565, 3140, 7454, 9139, 2871, 288, 1512, 8181, 3382, 3258, 9189, 2338, 2354, 2364, 6593, 1269, 3869, 9802, 9282, 6113, 1935, 2133, 198, 5928, 1024, 2461, 1468, 239, 1685, 6918, 8822, 7726]</w:t>
            </w:r>
          </w:p>
        </w:tc>
        <w:tc>
          <w:tcPr>
            <w:tcW w:type="dxa" w:w="2880"/>
          </w:tcPr>
          <w:p>
            <w:r>
              <w:t>[13, 116, 198, 239, 239, 277, 288, 385, 549, 617, 625, 728, 798, 805, 839, 863, 956, 1024, 1081, 1223, 1246, 1269, 1398, 1468, 1474, 1512, 1564, 1565, 1602, 1685, 1761, 1931, 1935, 1940, 2003, 2133, 2267, 2283, 2338, 2354, 2364, 2461, 2495, 2527, 2646, 2815, 2852, 2871, 2924, 2943, 2970, 3140, 3150, 3258, 3282, 3305, 3382, 3449, 3545, 3869, 3945, 4132, 4184, 4549, 4685, 4879, 5046, 5162, 5319, 5721, 5927, 5928, 5938, 5998, 6113, 6184, 6254, 6331, 6348, 6381, 6475, 6593, 6668, 6734, 6918, 7021, 7066, 7155, 7195, 7346, 7454, 7456, 7499, 7590, 7668, 7726, 7784, 7855, 8181, 8192, 8344, 8563, 8568, 8671, 8817, 8822, 8922, 9139, 9189, 9208, 9282, 9344, 9361, 9802, 9821, 9927, 9944, 9979, 9982]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[7263, 2606, 6380, 2572, 1968, 254, 1653, 2490, 639, 5184, 178, 3807, 8286, 912, 4123, 9940, 2074, 9781, 6414, 8465, 5362, 9234, 2565, 2664, 1996, 1336, 88, 8911, 4021, 2207, 419, 708, 1304, 6004, 7704, 3469, 7472, 757, 2152, 1517, 5121, 59, 2286, 1390, 5764, 4087, 9357, 3339, 7489, 112, 8860, 9164, 5794, 3020, 94, 1032, 6085, 4045, 9351, 3686, 5651, 7438, 3180, 3829, 6799, 5582, 7338, 9517, 1745, 1212, 6793, 5493, 2179, 1716, 8370, 9175, 7947, 2296, 7119, 4112, 3131, 5475, 1843, 4124, 5381, 2458, 6842, 5986, 9395, 468, 577, 6027, 8678, 4491, 4121, 9769, 6670, 148, 8120, 7622, 5033, 4603, 8209, 8554, 5903, 3314, 8213, 3234, 5885, 8892, 8314, 7741, 752, 3269, 5819, 1240, 4165, 8389, 2944, 2540]</w:t>
            </w:r>
          </w:p>
        </w:tc>
        <w:tc>
          <w:tcPr>
            <w:tcW w:type="dxa" w:w="2880"/>
          </w:tcPr>
          <w:p>
            <w:r>
              <w:t>[59, 88, 94, 112, 148, 178, 254, 419, 468, 577, 639, 708, 752, 757, 912, 1032, 1212, 1240, 1304, 1336, 1390, 1517, 1653, 1716, 1745, 1843, 1968, 1996, 2074, 2152, 2179, 2207, 2286, 2296, 2458, 2490, 2540, 2565, 2572, 2606, 2664, 2944, 3020, 3131, 3180, 3234, 3269, 3314, 3339, 3469, 3686, 3807, 3829, 4021, 4045, 4087, 4112, 4121, 4123, 4124, 4165, 4491, 4603, 5033, 5121, 5184, 5362, 5381, 5475, 5493, 5582, 5651, 5764, 5794, 5819, 5885, 5903, 5986, 6004, 6027, 6085, 6380, 6414, 6670, 6793, 6799, 6842, 7119, 7263, 7338, 7438, 7472, 7489, 7622, 7704, 7741, 7947, 8120, 8209, 8213, 8286, 8314, 8370, 8389, 8465, 8554, 8678, 8860, 8892, 8911, 9164, 9175, 9234, 9351, 9357, 9395, 9517, 9769, 9781, 9940]</w:t>
            </w:r>
          </w:p>
        </w:tc>
        <w:tc>
          <w:tcPr>
            <w:tcW w:type="dxa" w:w="2880"/>
          </w:tcPr>
          <w:p>
            <w:r>
              <w:t>102</w:t>
            </w:r>
          </w:p>
        </w:tc>
      </w:tr>
      <w:tr>
        <w:tc>
          <w:tcPr>
            <w:tcW w:type="dxa" w:w="2880"/>
          </w:tcPr>
          <w:p>
            <w:r>
              <w:t>[9534, 5972, 7551, 1078, 328, 2656, 5267, 4040, 4267, 3996, 2588, 6671, 7169, 2395, 1271, 2132, 7419, 3502, 4064, 3319, 2976, 4635, 4389, 9768, 6375, 4687, 5405, 4856, 1768, 9060, 4616, 1312, 2846, 5254, 5448, 3199, 175, 1394, 257, 7754, 9983, 2449, 7437, 6464, 337, 9620, 8004, 6028, 1056, 1952, 6794, 8398, 2205, 2156, 5640, 4107, 9226, 4712, 9376, 8532, 8471, 7360, 5851, 5749, 1642, 8497, 9141, 1503, 2916, 9276, 4972, 4856, 7410, 1849, 6292, 1552, 4609, 9789, 7135, 104, 9878, 9359, 5275, 9423, 2748, 1495, 4604, 7501, 31, 1049, 8972, 5043, 4137, 9121, 8416, 7666, 5275, 4142, 7661, 3244, 1135, 7812, 9674, 2120, 7179, 2332, 5240, 169, 7945, 2751, 9008, 9825, 1220, 7444, 4235, 1026, 5061, 7334, 5432, 3990, 3791]</w:t>
            </w:r>
          </w:p>
        </w:tc>
        <w:tc>
          <w:tcPr>
            <w:tcW w:type="dxa" w:w="2880"/>
          </w:tcPr>
          <w:p>
            <w:r>
              <w:t>[31, 104, 169, 175, 257, 328, 337, 1026, 1049, 1056, 1078, 1135, 1220, 1271, 1312, 1394, 1495, 1503, 1552, 1642, 1768, 1849, 1952, 2120, 2132, 2156, 2205, 2332, 2395, 2449, 2588, 2656, 2748, 2751, 2846, 2916, 2976, 3199, 3244, 3319, 3502, 3791, 3990, 3996, 4040, 4064, 4107, 4137, 4142, 4235, 4267, 4389, 4604, 4609, 4616, 4635, 4687, 4712, 4856, 4856, 4972, 5043, 5061, 5240, 5254, 5267, 5275, 5275, 5405, 5432, 5448, 5640, 5749, 5851, 5972, 6028, 6292, 6375, 6464, 6671, 6794, 7135, 7169, 7179, 7334, 7360, 7410, 7419, 7437, 7444, 7501, 7551, 7661, 7666, 7754, 7812, 7945, 8004, 8398, 8416, 8471, 8497, 8532, 8972, 9008, 9060, 9121, 9141, 9226, 9276, 9359, 9376, 9423, 9534, 9620, 9674, 9768, 9789, 9825, 9878, 9983]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[729, 6825, 3615, 9288, 3742, 5695, 641, 3529, 9957, 2504, 431, 4232, 7618, 4101, 1923, 356, 5059, 8993, 5298, 7888, 8530, 1743, 720, 5620, 4486, 3635, 2591, 5792, 1758, 4516, 1518, 5938, 1809, 800, 2688, 4026, 9103, 8849, 7689, 5996, 6429, 9326, 7056, 5030, 2255, 2373, 3938, 5043, 6678, 7495, 3604, 9871, 1788, 2309, 3915, 3420, 8718, 362, 1647, 1172, 4266, 9864, 2557, 1712, 2296, 4616, 7148, 3576, 9422, 9580, 8050, 5468, 7838, 712, 5256, 8706, 4387, 8080, 8971, 8081, 396, 2083, 965, 8910, 1832, 9913, 6139, 5397, 467, 2696, 472, 9786, 8992, 4493, 7947, 6784, 5063, 9994, 6636, 1050, 9088, 139, 404, 3472, 2257, 8941, 4685, 21, 6853, 6432, 5128, 2278, 446, 3788, 2478, 3445, 908, 2611, 1417, 6599, 2782, 1382]</w:t>
            </w:r>
          </w:p>
        </w:tc>
        <w:tc>
          <w:tcPr>
            <w:tcW w:type="dxa" w:w="2880"/>
          </w:tcPr>
          <w:p>
            <w:r>
              <w:t>[21, 139, 356, 362, 396, 404, 431, 446, 467, 472, 641, 712, 720, 729, 800, 908, 965, 1050, 1172, 1382, 1417, 1518, 1647, 1712, 1743, 1758, 1788, 1809, 1832, 1923, 2083, 2255, 2257, 2278, 2296, 2309, 2373, 2478, 2504, 2557, 2591, 2611, 2688, 2696, 2782, 3420, 3445, 3472, 3529, 3576, 3604, 3615, 3635, 3742, 3788, 3915, 3938, 4026, 4101, 4232, 4266, 4387, 4486, 4493, 4516, 4616, 4685, 5030, 5043, 5059, 5063, 5128, 5256, 5298, 5397, 5468, 5620, 5695, 5792, 5938, 5996, 6139, 6429, 6432, 6599, 6636, 6678, 6784, 6825, 6853, 7056, 7148, 7495, 7618, 7689, 7838, 7888, 7947, 8050, 8080, 8081, 8530, 8706, 8718, 8849, 8910, 8941, 8971, 8992, 8993, 9088, 9103, 9288, 9326, 9422, 9580, 9786, 9864, 9871, 9913, 9957, 9994]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[6100, 8106, 4712, 266, 5824, 3867, 5702, 44, 1704, 1912, 9904, 4387, 2423, 8577, 3246, 453, 1449, 4388, 7134, 413, 1647, 1946, 3780, 3339, 2455, 8732, 4833, 9004, 4908, 8041, 2503, 1323, 937, 492, 7611, 6824, 8228, 4410, 3596, 344, 4888, 6745, 5540, 1198, 8451, 7016, 3692, 8617, 2562, 2346, 7349, 9085, 9530, 2900, 2212, 5622, 8889, 682, 670, 1003, 1835, 5013, 261, 4351, 7681, 5352, 5745, 4350, 1727, 5827, 6386, 2326, 709, 1255, 2612, 7219, 4593, 7594, 6436, 6496, 5330, 1246, 2563, 2058, 3680, 9694, 4745, 2455, 4522, 2024, 6284, 3832, 4720, 1537, 2176, 7531, 7171, 53, 2881, 9108, 5721, 4270, 5503, 8188, 4597, 728, 1305, 714, 855, 2322, 3646, 4082, 7968, 9095, 1407, 3947, 9064, 5614, 9705, 9814, 5780, 8910, 5250]</w:t>
            </w:r>
          </w:p>
        </w:tc>
        <w:tc>
          <w:tcPr>
            <w:tcW w:type="dxa" w:w="2880"/>
          </w:tcPr>
          <w:p>
            <w:r>
              <w:t>[44, 53, 261, 266, 344, 413, 453, 492, 670, 682, 709, 714, 728, 855, 937, 1003, 1198, 1246, 1255, 1305, 1323, 1407, 1449, 1537, 1647, 1704, 1727, 1835, 1912, 1946, 2024, 2058, 2176, 2212, 2322, 2326, 2346, 2423, 2455, 2455, 2503, 2562, 2563, 2612, 2881, 2900, 3246, 3339, 3596, 3646, 3680, 3692, 3780, 3832, 3867, 3947, 4082, 4270, 4350, 4351, 4387, 4388, 4410, 4522, 4593, 4597, 4712, 4720, 4745, 4833, 4888, 4908, 5013, 5250, 5330, 5352, 5503, 5540, 5614, 5622, 5702, 5721, 5745, 5780, 5824, 5827, 6100, 6284, 6386, 6436, 6496, 6745, 6824, 7016, 7134, 7171, 7219, 7349, 7531, 7594, 7611, 7681, 7968, 8041, 8106, 8188, 8228, 8451, 8577, 8617, 8732, 8889, 8910, 9004, 9064, 9085, 9095, 9108, 9530, 9694, 9705, 9814, 9904]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[7723, 9986, 4838, 930, 1014, 7766, 3244, 6356, 7906, 3514, 2933, 3404, 8756, 3970, 6645, 283, 7724, 1774, 1943, 5745, 5528, 7907, 1790, 8226, 6521, 716, 5453, 3677, 1673, 1069, 4308, 3017, 1757, 1353, 4716, 4688, 5720, 8740, 9766, 1985, 865, 171, 974, 3568, 4550, 8226, 4534, 81, 7600, 254, 5936, 4181, 7448, 4565, 4811, 2004, 8251, 4803, 9970, 7036, 5098, 5247, 4610, 5208, 8325, 909, 5867, 8181, 8426, 4116, 8504, 9153, 1416, 9122, 754, 4964, 3016, 7679, 578, 3108, 238, 2032, 822, 8659, 7853, 1037, 5990, 3596, 9225, 2021, 4199, 2879, 5153, 2384, 5791, 6552, 7596, 2502, 5562, 1622, 3906, 1598, 1773, 187, 7999, 6633, 4441, 5888, 1300, 7392, 547, 4715, 6079, 2906, 9089, 5443, 4444, 2403, 6583, 4035, 76, 1434, 9138, 6397]</w:t>
            </w:r>
          </w:p>
        </w:tc>
        <w:tc>
          <w:tcPr>
            <w:tcW w:type="dxa" w:w="2880"/>
          </w:tcPr>
          <w:p>
            <w:r>
              <w:t>[76, 81, 171, 187, 238, 254, 283, 547, 578, 716, 754, 822, 865, 909, 930, 974, 1014, 1037, 1069, 1300, 1353, 1416, 1434, 1598, 1622, 1673, 1757, 1773, 1774, 1790, 1943, 1985, 2004, 2021, 2032, 2384, 2403, 2502, 2879, 2906, 2933, 3016, 3017, 3108, 3244, 3404, 3514, 3568, 3596, 3677, 3906, 3970, 4035, 4116, 4181, 4199, 4308, 4441, 4444, 4534, 4550, 4565, 4610, 4688, 4715, 4716, 4803, 4811, 4838, 4964, 5098, 5153, 5208, 5247, 5443, 5453, 5528, 5562, 5720, 5745, 5791, 5867, 5888, 5936, 5990, 6079, 6356, 6397, 6521, 6552, 6583, 6633, 6645, 7036, 7392, 7448, 7596, 7600, 7679, 7723, 7724, 7766, 7853, 7906, 7907, 7999, 8181, 8226, 8226, 8251, 8325, 8426, 8504, 8659, 8740, 8756, 9089, 9122, 9138, 9153, 9225, 9766, 9970, 9986]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[1060, 5770, 3413, 4721, 3049, 9420, 1507, 9022, 2795, 874, 1468, 4824, 671, 4566, 7403, 7355, 706, 1644, 8095, 6591, 4410, 2582, 6425, 9052, 4623, 191, 4661, 8992, 1978, 7706, 61, 2735, 6205, 2372, 9226, 6490, 1476, 6711, 5676, 5411, 3722, 5312, 7372, 7439, 7263, 4851, 9280, 9709, 6696, 2861, 4767, 8903, 9527, 6987, 5557, 2263, 9949, 5145, 3417, 6012, 9421, 2797, 2670, 9132, 6435, 6678, 1799, 1580, 213, 7791, 1550, 6846, 6713, 3032, 8854, 1514, 3383, 7783, 2911, 8784, 9968, 6522, 8923, 5388, 1807, 1488, 7951, 1643, 8911, 7225, 9467, 5582, 7437, 4268, 5246, 5549, 6223, 1320, 4819, 1582, 9909, 8908, 3041, 7638, 8719, 8602, 5938, 6238, 9024, 8185, 8177, 1433, 2609, 6251, 9578, 2726, 4937, 8751, 3805, 4785, 9691, 2840, 707, 63, 4369]</w:t>
            </w:r>
          </w:p>
        </w:tc>
        <w:tc>
          <w:tcPr>
            <w:tcW w:type="dxa" w:w="2880"/>
          </w:tcPr>
          <w:p>
            <w:r>
              <w:t>[61, 63, 191, 213, 671, 706, 707, 874, 1060, 1320, 1433, 1468, 1476, 1488, 1507, 1514, 1550, 1580, 1582, 1643, 1644, 1799, 1807, 1978, 2263, 2372, 2582, 2609, 2670, 2726, 2735, 2795, 2797, 2840, 2861, 2911, 3032, 3041, 3049, 3383, 3413, 3417, 3722, 3805, 4268, 4369, 4410, 4566, 4623, 4661, 4721, 4767, 4785, 4819, 4824, 4851, 4937, 5145, 5246, 5312, 5388, 5411, 5549, 5557, 5582, 5676, 5770, 5938, 6012, 6205, 6223, 6238, 6251, 6425, 6435, 6490, 6522, 6591, 6678, 6696, 6711, 6713, 6846, 6987, 7225, 7263, 7355, 7372, 7403, 7437, 7439, 7638, 7706, 7783, 7791, 7951, 8095, 8177, 8185, 8602, 8719, 8751, 8784, 8854, 8903, 8908, 8911, 8923, 8992, 9022, 9024, 9052, 9132, 9226, 9280, 9420, 9421, 9467, 9527, 9578, 9691, 9709, 9909, 9949, 9968]</w:t>
            </w:r>
          </w:p>
        </w:tc>
        <w:tc>
          <w:tcPr>
            <w:tcW w:type="dxa" w:w="2880"/>
          </w:tcPr>
          <w:p>
            <w:r>
              <w:t>108</w:t>
            </w:r>
          </w:p>
        </w:tc>
      </w:tr>
      <w:tr>
        <w:tc>
          <w:tcPr>
            <w:tcW w:type="dxa" w:w="2880"/>
          </w:tcPr>
          <w:p>
            <w:r>
              <w:t>[8045, 6500, 5738, 8040, 914, 7096, 5497, 4523, 6374, 6636, 8659, 3620, 7503, 1000, 2677, 881, 2019, 927, 5539, 3636, 7656, 870, 5004, 381, 1503, 4824, 7537, 1867, 380, 1225, 9222, 4641, 7353, 9418, 1706, 5750, 7596, 8092, 4196, 8560, 7638, 6489, 6271, 4993, 5501, 8767, 6535, 34, 844, 5742, 5540, 4527, 5561, 6517, 5414, 2916, 840, 5912, 2306, 3015, 1918, 1924, 4701, 4917, 1017, 182, 2021, 7377, 6110, 1321, 1496, 9834, 1906, 6558, 623, 3341, 2045, 4625, 923, 8107, 7980, 1481, 5828, 925, 8470, 896, 94, 3396, 7922, 9012, 6988, 6565, 8743, 4366, 8313, 6246, 3459, 2017, 741, 3410, 1488, 3717, 316, 6707, 5060, 4004, 126, 6097, 7496, 772, 3594, 8965, 651, 7431, 2892, 9859, 9640, 5199, 7049, 3224, 9509, 4806, 505, 1184, 4125, 9693]</w:t>
            </w:r>
          </w:p>
        </w:tc>
        <w:tc>
          <w:tcPr>
            <w:tcW w:type="dxa" w:w="2880"/>
          </w:tcPr>
          <w:p>
            <w:r>
              <w:t>[34, 94, 126, 182, 316, 380, 381, 505, 623, 651, 741, 772, 840, 844, 870, 881, 896, 914, 923, 925, 927, 1000, 1017, 1184, 1225, 1321, 1481, 1488, 1496, 1503, 1706, 1867, 1906, 1918, 1924, 2017, 2019, 2021, 2045, 2306, 2677, 2892, 2916, 3015, 3224, 3341, 3396, 3410, 3459, 3594, 3620, 3636, 3717, 4004, 4125, 4196, 4366, 4523, 4527, 4625, 4641, 4701, 4806, 4824, 4917, 4993, 5004, 5060, 5199, 5414, 5497, 5501, 5539, 5540, 5561, 5738, 5742, 5750, 5828, 5912, 6097, 6110, 6246, 6271, 6374, 6489, 6500, 6517, 6535, 6558, 6565, 6636, 6707, 6988, 7049, 7096, 7353, 7377, 7431, 7496, 7503, 7537, 7596, 7638, 7656, 7922, 7980, 8040, 8045, 8092, 8107, 8313, 8470, 8560, 8659, 8743, 8767, 8965, 9012, 9222, 9418, 9509, 9640, 9693, 9834, 9859]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[9284, 1915, 9169, 6883, 8480, 1264, 2442, 1800, 6522, 851, 7506, 259, 9746, 4851, 5268, 65, 2476, 855, 8913, 2687, 8708, 3595, 6005, 6810, 8930, 1573, 5193, 7172, 8334, 6925, 554, 9706, 8710, 4060, 5465, 9940, 8574, 5284, 9668, 2748, 5079, 7248, 5254, 7187, 7171, 893, 4155, 7712, 1832, 9802, 118, 2314, 6275, 1324, 9254, 7160, 1327, 6469, 166, 9799, 1446, 3541, 1428, 3020, 5094, 2594, 5269, 6155, 3688, 1204, 4775, 7783, 8365, 1428, 9911, 9227, 6650, 5207, 7699, 4040, 7174, 2373, 2754, 7344, 9618, 3630, 9219, 8339, 6168, 3711, 9684, 6807, 1830, 7713, 7669, 1677, 4349, 740, 9868, 929, 1973, 9994, 6889, 7091, 1700, 9462, 380, 1252, 3455, 167, 8662, 4499, 2048, 5680, 9838, 5849, 3784, 3562, 3253, 2017, 1094, 2411, 1836, 6588, 5273, 5817, 1108]</w:t>
            </w:r>
          </w:p>
        </w:tc>
        <w:tc>
          <w:tcPr>
            <w:tcW w:type="dxa" w:w="2880"/>
          </w:tcPr>
          <w:p>
            <w:r>
              <w:t>[65, 118, 166, 167, 259, 380, 554, 740, 851, 855, 893, 929, 1094, 1108, 1204, 1252, 1264, 1324, 1327, 1428, 1428, 1446, 1573, 1677, 1700, 1800, 1830, 1832, 1836, 1915, 1973, 2017, 2048, 2314, 2373, 2411, 2442, 2476, 2594, 2687, 2748, 2754, 3020, 3253, 3455, 3541, 3562, 3595, 3630, 3688, 3711, 3784, 4040, 4060, 4155, 4349, 4499, 4775, 4851, 5079, 5094, 5193, 5207, 5254, 5268, 5269, 5273, 5284, 5465, 5680, 5817, 5849, 6005, 6155, 6168, 6275, 6469, 6522, 6588, 6650, 6807, 6810, 6883, 6889, 6925, 7091, 7160, 7171, 7172, 7174, 7187, 7248, 7344, 7506, 7669, 7699, 7712, 7713, 7783, 8334, 8339, 8365, 8480, 8574, 8662, 8708, 8710, 8913, 8930, 9169, 9219, 9227, 9254, 9284, 9462, 9618, 9668, 9684, 9706, 9746, 9799, 9802, 9838, 9868, 9911, 9940, 9994]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[4531, 4259, 5034, 2309, 1167, 5374, 4014, 8820, 2134, 3971, 3503, 9471, 2406, 3881, 3383, 3483, 9655, 1243, 5683, 5520, 9100, 7614, 1095, 5154, 523, 81, 2226, 3076, 9037, 5813, 8387, 5560, 1096, 5551, 2556, 9546, 811, 4091, 5318, 9822, 7801, 2547, 3478, 1751, 569, 9713, 8318, 586, 9661, 8658, 6119, 1249, 9875, 5435, 4829, 2404, 1305, 48, 8891, 7157, 7252, 1282, 2889, 4059, 465, 5289, 9235, 5826, 7005, 4883, 5660, 3905, 8563, 1132, 8163, 2924, 9589, 9294, 6437, 7610, 8093, 58, 1267, 2378, 2452, 5368, 4133, 7234, 5858, 2556, 8686, 6200, 1367, 537, 6482, 6084, 2393, 6250, 470, 997, 5631, 7231, 952, 5988, 6782, 6373, 1343, 1526, 7586, 1993, 595, 8645, 8111, 6926, 1487, 481, 2616, 2093, 6998, 8323, 1872, 3804, 8436, 2387, 7487, 7922, 487, 331]</w:t>
            </w:r>
          </w:p>
        </w:tc>
        <w:tc>
          <w:tcPr>
            <w:tcW w:type="dxa" w:w="2880"/>
          </w:tcPr>
          <w:p>
            <w:r>
              <w:t>[48, 58, 81, 331, 465, 470, 481, 487, 523, 537, 569, 586, 595, 811, 952, 997, 1095, 1096, 1132, 1167, 1243, 1249, 1267, 1282, 1305, 1343, 1367, 1487, 1526, 1751, 1872, 1993, 2093, 2134, 2226, 2309, 2378, 2387, 2393, 2404, 2406, 2452, 2547, 2556, 2556, 2616, 2889, 2924, 3076, 3383, 3478, 3483, 3503, 3804, 3881, 3905, 3971, 4014, 4059, 4091, 4133, 4259, 4531, 4829, 4883, 5034, 5154, 5289, 5318, 5368, 5374, 5435, 5520, 5551, 5560, 5631, 5660, 5683, 5813, 5826, 5858, 5988, 6084, 6119, 6200, 6250, 6373, 6437, 6482, 6782, 6926, 6998, 7005, 7157, 7231, 7234, 7252, 7487, 7586, 7610, 7614, 7801, 7922, 8093, 8111, 8163, 8318, 8323, 8387, 8436, 8563, 8645, 8658, 8686, 8820, 8891, 9037, 9100, 9235, 9294, 9471, 9546, 9589, 9655, 9661, 9713, 9822, 9875]</w:t>
            </w:r>
          </w:p>
        </w:tc>
        <w:tc>
          <w:tcPr>
            <w:tcW w:type="dxa" w:w="2880"/>
          </w:tcPr>
          <w:p>
            <w:r>
              <w:t>109</w:t>
            </w:r>
          </w:p>
        </w:tc>
      </w:tr>
      <w:tr>
        <w:tc>
          <w:tcPr>
            <w:tcW w:type="dxa" w:w="2880"/>
          </w:tcPr>
          <w:p>
            <w:r>
              <w:t>[6215, 314, 3278, 507, 4071, 7174, 1264, 5742, 9936, 6790, 5648, 6157, 1415, 5434, 3344, 6994, 5226, 9844, 7684, 9344, 6583, 7473, 1112, 801, 9385, 4633, 5508, 6272, 7683, 4340, 8687, 7480, 6386, 6768, 7986, 9868, 1215, 9009, 1902, 9289, 7858, 5544, 5952, 1017, 6669, 8264, 4164, 2409, 5608, 4036, 1305, 4510, 376, 1004, 8324, 6243, 790, 3290, 8886, 5701, 3837, 8952, 722, 9123, 2484, 5077, 9930, 192, 1917, 3592, 4025, 6428, 5500, 5971, 1511, 3138, 7676, 2923, 3928, 6627, 7775, 7671, 9878, 4354, 3221, 6600, 176, 3745, 831, 8200, 7027, 4124, 5491, 4709, 9768, 1604, 4739, 3808, 526, 2656, 5305, 4497, 9562, 4479, 166, 6046, 6588, 2384, 268, 108, 1507, 7830, 9832, 789, 8708, 1158, 1380, 3034, 679, 547, 2139, 4123, 7234, 588, 1999, 2820, 2090, 4948, 199]</w:t>
            </w:r>
          </w:p>
        </w:tc>
        <w:tc>
          <w:tcPr>
            <w:tcW w:type="dxa" w:w="2880"/>
          </w:tcPr>
          <w:p>
            <w:r>
              <w:t>[108, 166, 176, 192, 199, 268, 314, 376, 507, 526, 547, 588, 679, 722, 789, 790, 801, 831, 1004, 1017, 1112, 1158, 1215, 1264, 1305, 1380, 1415, 1507, 1511, 1604, 1902, 1917, 1999, 2090, 2139, 2384, 2409, 2484, 2656, 2820, 2923, 3034, 3138, 3221, 3278, 3290, 3344, 3592, 3745, 3808, 3837, 3928, 4025, 4036, 4071, 4123, 4124, 4164, 4340, 4354, 4479, 4497, 4510, 4633, 4709, 4739, 4948, 5077, 5226, 5305, 5434, 5491, 5500, 5508, 5544, 5608, 5648, 5701, 5742, 5952, 5971, 6046, 6157, 6215, 6243, 6272, 6386, 6428, 6583, 6588, 6600, 6627, 6669, 6768, 6790, 6994, 7027, 7174, 7234, 7473, 7480, 7671, 7676, 7683, 7684, 7775, 7830, 7858, 7986, 8200, 8264, 8324, 8687, 8708, 8886, 8952, 9009, 9123, 9289, 9344, 9385, 9562, 9768, 9832, 9844, 9868, 9878, 9930, 9936]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[4474, 4503, 6802, 6477, 1863, 9064, 4442, 2584, 8386, 5991, 4220, 1780, 1539, 4398, 651, 539, 5301, 9177, 6193, 1550, 4573, 6926, 1409, 5236, 8762, 2891, 4205, 8679, 8285, 6415, 1161, 1034, 7691, 9900, 2239, 2031, 1312, 7243, 997, 7529, 3015, 3376, 6940, 5518, 9959, 9791, 1706, 6543, 6064, 448, 7403, 4699, 967, 9551, 9235, 224, 7229, 9623, 9687, 6819, 8823, 1167, 1468, 67, 4250, 9765, 1408, 4537, 565, 6811, 6344, 434, 1827, 7408, 1674, 6288, 1905, 4576, 6828, 8542, 9805, 7758, 7260, 3298, 1296, 5041, 4449, 2328, 3742, 4668, 7346, 1981, 4251, 1699, 3542, 6937, 2351, 5995, 5115, 6369, 4525, 9105, 3595, 1851, 9665, 5598, 9612, 7635, 2168, 7033, 2759, 7886, 661, 9661, 3836, 8557, 2897, 9580, 3923, 4660, 5458, 277, 4790, 8459, 9872, 1986, 1501, 4709, 2068, 1029]</w:t>
            </w:r>
          </w:p>
        </w:tc>
        <w:tc>
          <w:tcPr>
            <w:tcW w:type="dxa" w:w="2880"/>
          </w:tcPr>
          <w:p>
            <w:r>
              <w:t>[67, 224, 277, 434, 448, 539, 565, 651, 661, 967, 997, 1029, 1034, 1161, 1167, 1296, 1312, 1408, 1409, 1468, 1501, 1539, 1550, 1674, 1699, 1706, 1780, 1827, 1851, 1863, 1905, 1981, 1986, 2031, 2068, 2168, 2239, 2328, 2351, 2584, 2759, 2891, 2897, 3015, 3298, 3376, 3542, 3595, 3742, 3836, 3923, 4205, 4220, 4250, 4251, 4398, 4442, 4449, 4474, 4503, 4525, 4537, 4573, 4576, 4660, 4668, 4699, 4709, 4790, 5041, 5115, 5236, 5301, 5458, 5518, 5598, 5991, 5995, 6064, 6193, 6288, 6344, 6369, 6415, 6477, 6543, 6802, 6811, 6819, 6828, 6926, 6937, 6940, 7033, 7229, 7243, 7260, 7346, 7403, 7408, 7529, 7635, 7691, 7758, 7886, 8285, 8386, 8459, 8542, 8557, 8679, 8762, 8823, 9064, 9105, 9177, 9235, 9551, 9580, 9612, 9623, 9661, 9665, 9687, 9765, 9791, 9805, 9872, 9900, 9959]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[1466, 4800, 7425, 2388, 614, 1916, 471, 3234, 3084, 1839, 3797, 7904, 6533, 3816, 176, 2484, 3571, 418, 4130, 1817, 8209, 2684, 1412, 7543, 763, 2055, 2014, 4005, 1451, 6031, 878, 619, 4163, 2445, 4520, 157, 8946, 1421, 1134, 1685, 8944, 2684, 9168, 4863, 3324, 7924, 1765, 3100, 201, 4794, 8842, 9023, 9844, 4215, 8042, 5340, 8537, 1767, 5263, 1122, 5942, 5903, 904, 8294, 2512, 6818, 6555, 1762, 9349, 3509, 4877, 4558, 5186, 8225, 608, 9742, 294, 1385, 6252, 2763, 5830, 1869, 209, 3703, 578, 495, 3660, 3083, 2520, 868, 3529, 6403, 6744, 9980, 4439, 6429, 5880, 5237, 8066, 4557, 1800, 3677, 637, 2613, 9865, 4183, 2542, 1299, 3817, 3265, 4638, 6667, 7090, 6099, 9665, 9751, 1381, 4042, 9523, 6268, 9952, 6901, 676, 7071, 4840, 3504, 5654, 2408, 2003, 991, 148]</w:t>
            </w:r>
          </w:p>
        </w:tc>
        <w:tc>
          <w:tcPr>
            <w:tcW w:type="dxa" w:w="2880"/>
          </w:tcPr>
          <w:p>
            <w:r>
              <w:t>[148, 157, 176, 201, 209, 294, 418, 471, 495, 578, 608, 614, 619, 637, 676, 763, 868, 878, 904, 991, 1122, 1134, 1299, 1381, 1385, 1412, 1421, 1451, 1466, 1685, 1762, 1765, 1767, 1800, 1817, 1839, 1869, 1916, 2003, 2014, 2055, 2388, 2408, 2445, 2484, 2512, 2520, 2542, 2613, 2684, 2684, 2763, 3083, 3084, 3100, 3234, 3265, 3324, 3504, 3509, 3529, 3571, 3660, 3677, 3703, 3797, 3816, 3817, 4005, 4042, 4130, 4163, 4183, 4215, 4439, 4520, 4557, 4558, 4638, 4794, 4800, 4840, 4863, 4877, 5186, 5237, 5263, 5340, 5654, 5830, 5880, 5903, 5942, 6031, 6099, 6252, 6268, 6403, 6429, 6533, 6555, 6667, 6744, 6818, 6901, 7071, 7090, 7425, 7543, 7904, 7924, 8042, 8066, 8209, 8225, 8294, 8537, 8842, 8944, 8946, 9023, 9168, 9349, 9523, 9665, 9742, 9751, 9844, 9865, 9952, 9980]</w:t>
            </w:r>
          </w:p>
        </w:tc>
        <w:tc>
          <w:tcPr>
            <w:tcW w:type="dxa" w:w="2880"/>
          </w:tcPr>
          <w:p>
            <w:r>
              <w:t>110</w:t>
            </w:r>
          </w:p>
        </w:tc>
      </w:tr>
      <w:tr>
        <w:tc>
          <w:tcPr>
            <w:tcW w:type="dxa" w:w="2880"/>
          </w:tcPr>
          <w:p>
            <w:r>
              <w:t>[7286, 5492, 5309, 9221, 8850, 3868, 8855, 2113, 760, 9487, 3282, 7027, 9924, 7286, 9604, 6896, 761, 6899, 3569, 8759, 936, 2602, 7844, 2665, 47, 429, 2369, 6123, 2464, 5912, 8872, 3849, 2851, 8831, 4141, 6078, 6814, 917, 966, 257, 3508, 9343, 741, 6466, 7117, 1480, 4311, 2614, 21, 3766, 140, 1903, 9206, 8908, 5943, 5407, 1946, 4625, 6520, 2062, 603, 1009, 9640, 9547, 2158, 3907, 3797, 1295, 1665, 3099, 751, 6168, 6320, 1873, 4530, 2340, 1678, 3105, 5349, 4092, 2209, 596, 4402, 1364, 8207, 9072, 4951, 4144, 776, 8827, 2093, 9864, 4148, 757, 8327, 5871, 1967, 7559, 252, 673, 3569, 9798, 5481, 8364, 3971, 317, 6961, 2512, 4815, 1194, 4886, 1321, 1703, 4151, 4893, 2493, 1145, 4428, 4588, 2369, 4242, 2579, 4807, 5025, 3728, 4220, 5932, 2480, 8732, 7538, 4604, 812]</w:t>
            </w:r>
          </w:p>
        </w:tc>
        <w:tc>
          <w:tcPr>
            <w:tcW w:type="dxa" w:w="2880"/>
          </w:tcPr>
          <w:p>
            <w:r>
              <w:t>[21, 47, 140, 252, 257, 317, 429, 596, 603, 673, 741, 751, 757, 760, 761, 776, 812, 917, 936, 966, 1009, 1145, 1194, 1295, 1321, 1364, 1480, 1665, 1678, 1703, 1873, 1903, 1946, 1967, 2062, 2093, 2113, 2158, 2209, 2340, 2369, 2369, 2464, 2480, 2493, 2512, 2579, 2602, 2614, 2665, 2851, 3099, 3105, 3282, 3508, 3569, 3569, 3728, 3766, 3797, 3849, 3868, 3907, 3971, 4092, 4141, 4144, 4148, 4151, 4220, 4242, 4311, 4402, 4428, 4530, 4588, 4604, 4625, 4807, 4815, 4886, 4893, 4951, 5025, 5309, 5349, 5407, 5481, 5492, 5871, 5912, 5932, 5943, 6078, 6123, 6168, 6320, 6466, 6520, 6814, 6896, 6899, 6961, 7027, 7117, 7286, 7286, 7538, 7559, 7844, 8207, 8327, 8364, 8732, 8759, 8827, 8831, 8850, 8855, 8872, 8908, 9072, 9206, 9221, 9343, 9487, 9547, 9604, 9640, 9798, 9864, 9924]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[3240, 5998, 2859, 5317, 9861, 1595, 9929, 1183, 6585, 2073, 8290, 3623, 9806, 8710, 8035, 9747, 1774, 6378, 8846, 1836, 6974, 177, 5504, 5984, 521, 3294, 7728, 51, 4143, 9118, 299, 6791, 3005, 2283, 4862, 4828, 9855, 1843, 3219, 9961, 2050, 3208, 9665, 3035, 287, 5001, 7069, 7757, 2693, 1920, 4917, 857, 3303, 2365, 7374, 3054, 1782, 2708, 2187, 291, 5743, 1250, 8674, 2795, 4664, 9301, 2202, 2953, 1207, 6413, 8968, 629, 2357, 9358, 154, 927, 5537, 199, 1427, 5796, 5975, 8120, 4264, 464, 1714, 6335, 1498, 1187, 7007, 20, 2053, 5926, 6309, 6566, 6184, 415, 4402, 3301, 4327, 1235, 6407, 7105, 1662, 6844, 6423, 883, 4102, 1387, 412, 698, 1820, 544, 843, 409, 9856, 3783, 7625, 4032, 6844, 8277, 77, 8391, 1574, 708, 2776, 5218, 1639, 1420, 642, 3361, 2189, 3315, 9335]</w:t>
            </w:r>
          </w:p>
        </w:tc>
        <w:tc>
          <w:tcPr>
            <w:tcW w:type="dxa" w:w="2880"/>
          </w:tcPr>
          <w:p>
            <w:r>
              <w:t>[20, 51, 77, 154, 177, 199, 287, 291, 299, 409, 412, 415, 464, 521, 544, 629, 642, 698, 708, 843, 857, 883, 927, 1183, 1187, 1207, 1235, 1250, 1387, 1420, 1427, 1498, 1574, 1595, 1639, 1662, 1714, 1774, 1782, 1820, 1836, 1843, 1920, 2050, 2053, 2073, 2187, 2189, 2202, 2283, 2357, 2365, 2693, 2708, 2776, 2795, 2859, 2953, 3005, 3035, 3054, 3208, 3219, 3240, 3294, 3301, 3303, 3315, 3361, 3623, 3783, 4032, 4102, 4143, 4264, 4327, 4402, 4664, 4828, 4862, 4917, 5001, 5218, 5317, 5504, 5537, 5743, 5796, 5926, 5975, 5984, 5998, 6184, 6309, 6335, 6378, 6407, 6413, 6423, 6566, 6585, 6791, 6844, 6844, 6974, 7007, 7069, 7105, 7374, 7625, 7728, 7757, 8035, 8120, 8277, 8290, 8391, 8674, 8710, 8846, 8968, 9118, 9301, 9335, 9358, 9665, 9747, 9806, 9855, 9856, 9861, 9929, 9961]</w:t>
            </w:r>
          </w:p>
        </w:tc>
        <w:tc>
          <w:tcPr>
            <w:tcW w:type="dxa" w:w="2880"/>
          </w:tcPr>
          <w:p>
            <w:r>
              <w:t>126</w:t>
            </w:r>
          </w:p>
        </w:tc>
      </w:tr>
      <w:tr>
        <w:tc>
          <w:tcPr>
            <w:tcW w:type="dxa" w:w="2880"/>
          </w:tcPr>
          <w:p>
            <w:r>
              <w:t>[7703, 9213, 2437, 4786, 3742, 125, 5063, 6697, 2105, 2386, 552, 5993, 8747, 7861, 6665, 6147, 5542, 6427, 5791, 9879, 1045, 8197, 6647, 9008, 1038, 1733, 9449, 3425, 4162, 2707, 2784, 798, 8440, 6351, 7577, 221, 1193, 39, 857, 334, 6477, 2379, 1780, 8970, 9765, 8719, 5980, 6552, 1242, 9457, 6439, 8614, 2343, 876, 9540, 5797, 4306, 2748, 15, 5029, 449, 9842, 2563, 1300, 5994, 154, 911, 4353, 7627, 2700, 1468, 9733, 7852, 3408, 3134, 629, 9089, 4374, 2393, 577, 9653, 1956, 3734, 4560, 1171, 5601, 8981, 864, 54, 6082, 4341, 6584, 9796, 754, 1059, 8273, 9030, 3896, 192, 3813, 4732, 2931, 5078, 1926, 6719, 6665, 9851, 6834, 9014, 9969, 7591, 1349, 4045, 7837, 2435, 1007, 2019, 1565, 50, 4392, 6994, 6559, 2756, 9762, 5381, 1339, 7705, 3310, 2661, 4895, 579, 6849, 2564, 4294]</w:t>
            </w:r>
          </w:p>
        </w:tc>
        <w:tc>
          <w:tcPr>
            <w:tcW w:type="dxa" w:w="2880"/>
          </w:tcPr>
          <w:p>
            <w:r>
              <w:t>[15, 39, 50, 54, 125, 154, 192, 221, 334, 449, 552, 577, 579, 629, 754, 798, 857, 864, 876, 911, 1007, 1038, 1045, 1059, 1171, 1193, 1242, 1300, 1339, 1349, 1468, 1565, 1733, 1780, 1926, 1956, 2019, 2105, 2343, 2379, 2386, 2393, 2435, 2437, 2563, 2564, 2661, 2700, 2707, 2748, 2756, 2784, 2931, 3134, 3310, 3408, 3425, 3734, 3742, 3813, 3896, 4045, 4162, 4294, 4306, 4341, 4353, 4374, 4392, 4560, 4732, 4786, 4895, 5029, 5063, 5078, 5381, 5542, 5601, 5791, 5797, 5980, 5993, 5994, 6082, 6147, 6351, 6427, 6439, 6477, 6552, 6559, 6584, 6647, 6665, 6665, 6697, 6719, 6834, 6849, 6994, 7577, 7591, 7627, 7703, 7705, 7837, 7852, 7861, 8197, 8273, 8440, 8614, 8719, 8747, 8970, 8981, 9008, 9014, 9030, 9089, 9213, 9449, 9457, 9540, 9653, 9733, 9762, 9765, 9796, 9842, 9851, 9879, 9969]</w:t>
            </w:r>
          </w:p>
        </w:tc>
        <w:tc>
          <w:tcPr>
            <w:tcW w:type="dxa" w:w="2880"/>
          </w:tcPr>
          <w:p>
            <w:r>
              <w:t>125</w:t>
            </w:r>
          </w:p>
        </w:tc>
      </w:tr>
      <w:tr>
        <w:tc>
          <w:tcPr>
            <w:tcW w:type="dxa" w:w="2880"/>
          </w:tcPr>
          <w:p>
            <w:r>
              <w:t>[9199, 1944, 2782, 9534, 7350, 2297, 6365, 4921, 1518, 1692, 1372, 6132, 8102, 91, 7741, 3927, 8851, 7958, 287, 3053, 2996, 6777, 5978, 4533, 8492, 466, 1214, 8359, 1873, 6717, 8475, 1851, 1297, 3443, 9425, 678, 5685, 2275, 3564, 150, 7912, 1359, 6104, 8225, 2009, 1722, 5723, 4889, 8047, 64, 9843, 5090, 7436, 5927, 429, 6471, 2134, 7957, 5464, 4618, 8514, 2754, 8186, 9403, 3697, 9775, 7553, 4955, 2320, 2567, 8636, 2544, 1531, 7029, 8091, 6155, 66, 9126, 7252, 5385, 3022, 8912, 6488, 4552, 8629, 3283, 405, 4795, 6668, 928, 8173, 9118, 7885, 2071, 247, 2253, 5914, 3989, 6212, 6803, 9360, 5053, 9669, 7727, 2623, 5078, 4699, 6012, 57, 1606, 912, 2320, 1257, 9630, 8564, 8437, 8230, 998, 5946, 8647, 5624, 8681, 5780, 2429, 3707, 7861, 8811, 4443, 4017, 6060, 1972, 5783, 9085, 6622, 351]</w:t>
            </w:r>
          </w:p>
        </w:tc>
        <w:tc>
          <w:tcPr>
            <w:tcW w:type="dxa" w:w="2880"/>
          </w:tcPr>
          <w:p>
            <w:r>
              <w:t>[57, 64, 66, 91, 150, 247, 287, 351, 405, 429, 466, 678, 912, 928, 998, 1214, 1257, 1297, 1359, 1372, 1518, 1531, 1606, 1692, 1722, 1851, 1873, 1944, 1972, 2009, 2071, 2134, 2253, 2275, 2297, 2320, 2320, 2429, 2544, 2567, 2623, 2754, 2782, 2996, 3022, 3053, 3283, 3443, 3564, 3697, 3707, 3927, 3989, 4017, 4443, 4533, 4552, 4618, 4699, 4795, 4889, 4921, 4955, 5053, 5078, 5090, 5385, 5464, 5624, 5685, 5723, 5780, 5783, 5914, 5927, 5946, 5978, 6012, 6060, 6104, 6132, 6155, 6212, 6365, 6471, 6488, 6622, 6668, 6717, 6777, 6803, 7029, 7252, 7350, 7436, 7553, 7727, 7741, 7861, 7885, 7912, 7957, 7958, 8047, 8091, 8102, 8173, 8186, 8225, 8230, 8359, 8437, 8475, 8492, 8514, 8564, 8629, 8636, 8647, 8681, 8811, 8851, 8912, 9085, 9118, 9126, 9199, 9360, 9403, 9425, 9534, 9630, 9669, 9775, 9843]</w:t>
            </w:r>
          </w:p>
        </w:tc>
        <w:tc>
          <w:tcPr>
            <w:tcW w:type="dxa" w:w="2880"/>
          </w:tcPr>
          <w:p>
            <w:r>
              <w:t>129</w:t>
            </w:r>
          </w:p>
        </w:tc>
      </w:tr>
      <w:tr>
        <w:tc>
          <w:tcPr>
            <w:tcW w:type="dxa" w:w="2880"/>
          </w:tcPr>
          <w:p>
            <w:r>
              <w:t>[5595, 765, 3275, 2514, 74, 9943, 3475, 8118, 1334, 184, 4272, 5329, 1634, 3608, 1767, 1620, 3140, 3554, 5755, 2244, 7469, 2643, 3858, 2558, 8747, 641, 7356, 2311, 3807, 110, 5777, 2739, 2011, 1021, 1851, 9031, 7438, 2324, 7892, 3120, 7875, 1026, 1824, 8021, 5846, 8467, 8830, 8666, 4889, 8801, 8075, 6903, 5047, 3230, 9880, 1305, 9447, 8368, 1710, 2231, 3442, 9532, 6031, 7879, 1576, 2246, 5198, 6498, 5088, 7207, 5793, 1301, 5055, 1568, 5429, 4330, 3435, 6686, 8740, 7318, 2016, 7966, 1267, 6612, 5554, 6947, 751, 466, 4021, 1878, 9881, 4875, 6842, 8014, 4206, 6261, 5930, 8784, 172, 3611, 5127, 6472, 1426, 2573, 257, 5081, 3464, 3927, 4647, 6785, 1359, 8943, 1375, 1441, 2346, 4675, 2808, 8843, 7373, 2755, 2525, 5804, 9557, 8138, 1277, 1933, 440, 2899, 7145, 1541, 2254, 8282, 2013, 9409, 5120, 5216]</w:t>
            </w:r>
          </w:p>
        </w:tc>
        <w:tc>
          <w:tcPr>
            <w:tcW w:type="dxa" w:w="2880"/>
          </w:tcPr>
          <w:p>
            <w:r>
              <w:t>[74, 110, 172, 184, 257, 440, 466, 641, 751, 765, 1021, 1026, 1267, 1277, 1301, 1305, 1334, 1359, 1375, 1426, 1441, 1541, 1568, 1576, 1620, 1634, 1710, 1767, 1824, 1851, 1878, 1933, 2011, 2013, 2016, 2231, 2244, 2246, 2254, 2311, 2324, 2346, 2514, 2525, 2558, 2573, 2643, 2739, 2755, 2808, 2899, 3120, 3140, 3230, 3275, 3435, 3442, 3464, 3475, 3554, 3608, 3611, 3807, 3858, 3927, 4021, 4206, 4272, 4330, 4647, 4675, 4875, 4889, 5047, 5055, 5081, 5088, 5120, 5127, 5198, 5216, 5329, 5429, 5554, 5595, 5755, 5777, 5793, 5804, 5846, 5930, 6031, 6261, 6472, 6498, 6612, 6686, 6785, 6842, 6903, 6947, 7145, 7207, 7318, 7356, 7373, 7438, 7469, 7875, 7879, 7892, 7966, 8014, 8021, 8075, 8118, 8138, 8282, 8368, 8467, 8666, 8740, 8747, 8784, 8801, 8830, 8843, 8943, 9031, 9409, 9447, 9532, 9557, 9880, 9881, 9943]</w:t>
            </w:r>
          </w:p>
        </w:tc>
        <w:tc>
          <w:tcPr>
            <w:tcW w:type="dxa" w:w="2880"/>
          </w:tcPr>
          <w:p>
            <w:r>
              <w:t>96</w:t>
            </w:r>
          </w:p>
        </w:tc>
      </w:tr>
      <w:tr>
        <w:tc>
          <w:tcPr>
            <w:tcW w:type="dxa" w:w="2880"/>
          </w:tcPr>
          <w:p>
            <w:r>
              <w:t>[2370, 5862, 5696, 7395, 6547, 7461, 7098, 510, 5791, 5105, 3561, 3612, 4671, 2446, 6732, 3715, 2681, 4106, 2586, 6366, 9140, 6768, 949, 1179, 1564, 2442, 2155, 4871, 5320, 2711, 2210, 7575, 6250, 1998, 8821, 2840, 4087, 9282, 9674, 9049, 5128, 4166, 8551, 2391, 2432, 387, 8052, 25, 3711, 8999, 513, 3118, 711, 944, 4187, 9012, 4269, 8906, 1980, 9722, 2513, 485, 4113, 3592, 1025, 2602, 6464, 2045, 107, 7455, 6121, 1657, 2450, 6553, 3420, 1965, 6963, 2706, 4939, 5663, 4649, 956, 7345, 1170, 5853, 1989, 228, 8214, 4610, 7675, 3527, 91, 640, 1473, 8324, 44, 4559, 2274, 1944, 6010, 7031, 7365, 1246, 3798, 2325, 6754, 5664, 1428, 4256, 1317, 475, 7436, 9421, 7008, 179, 6978, 5088, 4838, 9687, 7896, 2372, 5445, 8294, 3523, 7405, 6291, 7347, 9307, 7915, 2173, 5509, 4951, 5170, 6267, 8705, 6537, 824]</w:t>
            </w:r>
          </w:p>
        </w:tc>
        <w:tc>
          <w:tcPr>
            <w:tcW w:type="dxa" w:w="2880"/>
          </w:tcPr>
          <w:p>
            <w:r>
              <w:t>[25, 44, 91, 107, 179, 228, 387, 475, 485, 510, 513, 640, 711, 824, 944, 949, 956, 1025, 1170, 1179, 1246, 1317, 1428, 1473, 1564, 1657, 1944, 1965, 1980, 1989, 1998, 2045, 2155, 2173, 2210, 2274, 2325, 2370, 2372, 2391, 2432, 2442, 2446, 2450, 2513, 2586, 2602, 2681, 2706, 2711, 2840, 3118, 3420, 3523, 3527, 3561, 3592, 3612, 3711, 3715, 3798, 4087, 4106, 4113, 4166, 4187, 4256, 4269, 4559, 4610, 4649, 4671, 4838, 4871, 4939, 4951, 5088, 5105, 5128, 5170, 5320, 5445, 5509, 5663, 5664, 5696, 5791, 5853, 5862, 6010, 6121, 6250, 6267, 6291, 6366, 6464, 6537, 6547, 6553, 6732, 6754, 6768, 6963, 6978, 7008, 7031, 7098, 7345, 7347, 7365, 7395, 7405, 7436, 7455, 7461, 7575, 7675, 7896, 7915, 8052, 8214, 8294, 8324, 8551, 8705, 8821, 8906, 8999, 9012, 9049, 9140, 9282, 9307, 9421, 9674, 9687, 9722]</w:t>
            </w:r>
          </w:p>
        </w:tc>
        <w:tc>
          <w:tcPr>
            <w:tcW w:type="dxa" w:w="2880"/>
          </w:tcPr>
          <w:p>
            <w:r>
              <w:t>112</w:t>
            </w:r>
          </w:p>
        </w:tc>
      </w:tr>
      <w:tr>
        <w:tc>
          <w:tcPr>
            <w:tcW w:type="dxa" w:w="2880"/>
          </w:tcPr>
          <w:p>
            <w:r>
              <w:t>[7512, 5244, 5701, 8191, 6609, 2123, 7752, 4532, 2444, 9646, 4518, 8518, 1835, 957, 5540, 4379, 1009, 9169, 8472, 95, 5732, 6998, 3822, 9199, 1716, 1567, 2764, 9957, 8826, 9931, 8232, 9988, 2596, 3511, 2312, 4999, 9777, 2356, 4619, 6917, 808, 2234, 8678, 1368, 5502, 8509, 3153, 3422, 8647, 8735, 7075, 1119, 5228, 1942, 1627, 5249, 4110, 6991, 865, 6408, 9882, 4131, 77, 6129, 9566, 7049, 3542, 6033, 4955, 6957, 3341, 7786, 6667, 6895, 795, 3982, 4692, 7359, 9415, 6567, 3662, 2040, 1757, 3542, 7618, 1850, 3596, 8874, 820, 44, 8815, 2963, 3378, 4897, 7166, 1527, 1469, 8299, 885, 7765, 3687, 2254, 358, 7081, 3917, 3974, 2491, 4592, 3976, 3067, 1998, 4076, 9615, 2756, 5852, 7241, 383, 2474, 3431, 7153, 4333, 1454, 3692, 2110, 667, 8062, 6357, 2734, 5145, 468, 5055, 9019, 2158, 655, 2174, 3483, 6407, 1814]</w:t>
            </w:r>
          </w:p>
        </w:tc>
        <w:tc>
          <w:tcPr>
            <w:tcW w:type="dxa" w:w="2880"/>
          </w:tcPr>
          <w:p>
            <w:r>
              <w:t>[44, 77, 95, 358, 383, 468, 655, 667, 795, 808, 820, 865, 885, 957, 1009, 1119, 1368, 1454, 1469, 1527, 1567, 1627, 1716, 1757, 1814, 1835, 1850, 1942, 1998, 2040, 2110, 2123, 2158, 2174, 2234, 2254, 2312, 2356, 2444, 2474, 2491, 2596, 2734, 2756, 2764, 2963, 3067, 3153, 3341, 3378, 3422, 3431, 3483, 3511, 3542, 3542, 3596, 3662, 3687, 3692, 3822, 3917, 3974, 3976, 3982, 4076, 4110, 4131, 4333, 4379, 4518, 4532, 4592, 4619, 4692, 4897, 4955, 4999, 5055, 5145, 5228, 5244, 5249, 5502, 5540, 5701, 5732, 5852, 6033, 6129, 6357, 6407, 6408, 6567, 6609, 6667, 6895, 6917, 6957, 6991, 6998, 7049, 7075, 7081, 7153, 7166, 7241, 7359, 7512, 7618, 7752, 7765, 7786, 8062, 8191, 8232, 8299, 8472, 8509, 8518, 8647, 8678, 8735, 8815, 8826, 8874, 9019, 9169, 9199, 9415, 9566, 9615, 9646, 9777, 9882, 9931, 9957, 9988]</w:t>
            </w:r>
          </w:p>
        </w:tc>
        <w:tc>
          <w:tcPr>
            <w:tcW w:type="dxa" w:w="2880"/>
          </w:tcPr>
          <w:p>
            <w:r>
              <w:t>115</w:t>
            </w:r>
          </w:p>
        </w:tc>
      </w:tr>
      <w:tr>
        <w:tc>
          <w:tcPr>
            <w:tcW w:type="dxa" w:w="2880"/>
          </w:tcPr>
          <w:p>
            <w:r>
              <w:t>[767, 3781, 4256, 42, 2478, 486, 9393, 7020, 9146, 9987, 8410, 7343, 438, 3136, 8162, 3342, 3489, 2528, 6044, 2769, 104, 9501, 1227, 9852, 443, 6507, 1192, 5113, 2589, 9944, 4545, 4616, 4607, 7255, 2148, 4931, 2496, 9069, 5837, 5127, 8942, 7435, 1228, 8831, 1216, 1373, 9610, 291, 3719, 9714, 142, 4242, 2001, 5854, 8603, 3516, 6192, 9292, 9020, 9123, 2075, 9848, 9762, 9042, 516, 3068, 605, 5999, 3754, 1833, 1114, 9837, 687, 2056, 236, 7093, 6269, 2385, 1470, 1046, 8036, 1516, 3768, 5482, 2935, 4551, 4416, 4379, 5128, 1559, 8514, 2261, 97, 6386, 1747, 8686, 7604, 4397, 5523, 9284, 9093, 2289, 8417, 2534, 1815, 9747, 9779, 2822, 628, 6500, 3094, 4045, 2082, 1974, 5139, 8336, 3858, 9857, 2371, 593, 9290, 2613, 7188, 9112, 7253, 8720, 3980, 6836, 8041, 5074, 205, 1372, 8650, 2686, 3658, 2603, 4509, 5988, 8841]</w:t>
            </w:r>
          </w:p>
        </w:tc>
        <w:tc>
          <w:tcPr>
            <w:tcW w:type="dxa" w:w="2880"/>
          </w:tcPr>
          <w:p>
            <w:r>
              <w:t>[42, 97, 104, 142, 205, 236, 291, 438, 443, 486, 516, 593, 605, 628, 687, 767, 1046, 1114, 1192, 1216, 1227, 1228, 1372, 1373, 1470, 1516, 1559, 1747, 1815, 1833, 1974, 2001, 2056, 2075, 2082, 2148, 2261, 2289, 2371, 2385, 2478, 2496, 2528, 2534, 2589, 2603, 2613, 2686, 2769, 2822, 2935, 3068, 3094, 3136, 3342, 3489, 3516, 3658, 3719, 3754, 3768, 3781, 3858, 3980, 4045, 4242, 4256, 4379, 4397, 4416, 4509, 4545, 4551, 4607, 4616, 4931, 5074, 5113, 5127, 5128, 5139, 5482, 5523, 5837, 5854, 5988, 5999, 6044, 6192, 6269, 6386, 6500, 6507, 6836, 7020, 7093, 7188, 7253, 7255, 7343, 7435, 7604, 8036, 8041, 8162, 8336, 8410, 8417, 8514, 8603, 8650, 8686, 8720, 8831, 8841, 8942, 9020, 9042, 9069, 9093, 9112, 9123, 9146, 9284, 9290, 9292, 9393, 9501, 9610, 9714, 9747, 9762, 9779, 9837, 9848, 9852, 9857, 9944, 9987]</w:t>
            </w:r>
          </w:p>
        </w:tc>
        <w:tc>
          <w:tcPr>
            <w:tcW w:type="dxa" w:w="2880"/>
          </w:tcPr>
          <w:p>
            <w:r>
              <w:t>129</w:t>
            </w:r>
          </w:p>
        </w:tc>
      </w:tr>
      <w:tr>
        <w:tc>
          <w:tcPr>
            <w:tcW w:type="dxa" w:w="2880"/>
          </w:tcPr>
          <w:p>
            <w:r>
              <w:t>[5564, 2159, 1710, 2089, 1890, 6247, 9176, 7110, 9660, 6858, 9235, 4427, 1702, 9934, 9643, 2728, 5875, 2512, 9208, 964, 5402, 4906, 5746, 4292, 2159, 5391, 1241, 4844, 5283, 1865, 4147, 8277, 9870, 2629, 3047, 4320, 6876, 1837, 9097, 4410, 9622, 1319, 4423, 801, 9715, 7532, 9428, 7462, 6527, 3835, 19, 5459, 4298, 494, 4951, 367, 7619, 654, 5976, 9935, 1047, 6195, 7176, 9120, 6373, 5566, 1510, 2210, 8228, 2139, 2835, 7479, 4471, 7761, 1427, 8268, 8031, 9004, 3863, 5591, 2818, 8621, 9289, 1250, 4827, 6319, 9111, 1191, 1506, 5837, 2579, 6221, 4526, 1795, 5914, 4273, 6248, 5634, 2372, 9208, 6561, 4121, 6604, 3092, 998, 8464, 9456, 6325, 2515, 486, 2731, 1490, 5350, 8797, 1121, 8681, 5222, 340, 1467, 3091, 3652, 7942, 1012, 6475, 48, 9409, 9090, 6817, 3983, 4794, 4105, 1482, 491, 9502, 1741, 8202, 6540, 9612, 6454, 6564]</w:t>
            </w:r>
          </w:p>
        </w:tc>
        <w:tc>
          <w:tcPr>
            <w:tcW w:type="dxa" w:w="2880"/>
          </w:tcPr>
          <w:p>
            <w:r>
              <w:t>[19, 48, 340, 367, 486, 491, 494, 654, 801, 964, 998, 1012, 1047, 1121, 1191, 1241, 1250, 1319, 1427, 1467, 1482, 1490, 1506, 1510, 1702, 1710, 1741, 1795, 1837, 1865, 1890, 2089, 2139, 2159, 2159, 2210, 2372, 2512, 2515, 2579, 2629, 2728, 2731, 2818, 2835, 3047, 3091, 3092, 3652, 3835, 3863, 3983, 4105, 4121, 4147, 4273, 4292, 4298, 4320, 4410, 4423, 4427, 4471, 4526, 4794, 4827, 4844, 4906, 4951, 5222, 5283, 5350, 5391, 5402, 5459, 5564, 5566, 5591, 5634, 5746, 5837, 5875, 5914, 5976, 6195, 6221, 6247, 6248, 6319, 6325, 6373, 6454, 6475, 6527, 6540, 6561, 6564, 6604, 6817, 6858, 6876, 7110, 7176, 7462, 7479, 7532, 7619, 7761, 7942, 8031, 8202, 8228, 8268, 8277, 8464, 8621, 8681, 8797, 9004, 9090, 9097, 9111, 9120, 9176, 9208, 9208, 9235, 9289, 9409, 9428, 9456, 9502, 9612, 9622, 9643, 9660, 9715, 9870, 9934, 9935]</w:t>
            </w:r>
          </w:p>
        </w:tc>
        <w:tc>
          <w:tcPr>
            <w:tcW w:type="dxa" w:w="2880"/>
          </w:tcPr>
          <w:p>
            <w:r>
              <w:t>121</w:t>
            </w:r>
          </w:p>
        </w:tc>
      </w:tr>
      <w:tr>
        <w:tc>
          <w:tcPr>
            <w:tcW w:type="dxa" w:w="2880"/>
          </w:tcPr>
          <w:p>
            <w:r>
              <w:t>[5958, 7330, 8169, 4176, 2498, 6357, 6661, 815, 642, 5269, 1451, 876, 8895, 4032, 5505, 36, 3333, 3461, 2248, 1703, 4610, 6140, 2221, 1759, 7259, 6452, 1933, 4400, 1743, 4685, 4637, 528, 2544, 4104, 201, 73, 8719, 7196, 7483, 4509, 5943, 1962, 9774, 8458, 925, 6770, 6259, 8958, 2566, 8663, 4356, 4060, 2010, 7297, 2664, 6559, 6568, 9586, 8758, 687, 7801, 5532, 2189, 1858, 6153, 1824, 5667, 244, 9012, 4505, 2204, 3178, 2909, 1563, 574, 4388, 3973, 1654, 2210, 7393, 2858, 5104, 3966, 3655, 9534, 4257, 1185, 659, 9514, 2736, 3374, 702, 1986, 4063, 4333, 1377, 5898, 723, 4830, 7626, 8921, 1542, 5408, 5727, 7485, 3360, 337, 7394, 5584, 9779, 1030, 9446, 3482, 390, 1981, 2129, 4918, 8613, 9505, 7091, 6889, 8950, 7599, 5494, 2112, 5023, 3958, 2006, 3978, 247, 308, 8098, 4535, 2698, 3183, 2084, 5310, 1393, 3440, 846, 1077]</w:t>
            </w:r>
          </w:p>
        </w:tc>
        <w:tc>
          <w:tcPr>
            <w:tcW w:type="dxa" w:w="2880"/>
          </w:tcPr>
          <w:p>
            <w:r>
              <w:t>[36, 73, 201, 244, 247, 308, 337, 390, 528, 574, 642, 659, 687, 702, 723, 815, 846, 876, 925, 1030, 1077, 1185, 1377, 1393, 1451, 1542, 1563, 1654, 1703, 1743, 1759, 1824, 1858, 1933, 1962, 1981, 1986, 2006, 2010, 2084, 2112, 2129, 2189, 2204, 2210, 2221, 2248, 2498, 2544, 2566, 2664, 2698, 2736, 2858, 2909, 3178, 3183, 3333, 3360, 3374, 3440, 3461, 3482, 3655, 3958, 3966, 3973, 3978, 4032, 4060, 4063, 4104, 4176, 4257, 4333, 4356, 4388, 4400, 4505, 4509, 4535, 4610, 4637, 4685, 4830, 4918, 5023, 5104, 5269, 5310, 5408, 5494, 5505, 5532, 5584, 5667, 5727, 5898, 5943, 5958, 6140, 6153, 6259, 6357, 6452, 6559, 6568, 6661, 6770, 6889, 7091, 7196, 7259, 7297, 7330, 7393, 7394, 7483, 7485, 7599, 7626, 7801, 8098, 8169, 8458, 8613, 8663, 8719, 8758, 8895, 8921, 8950, 8958, 9012, 9446, 9505, 9514, 9534, 9586, 9774, 9779]</w:t>
            </w:r>
          </w:p>
        </w:tc>
        <w:tc>
          <w:tcPr>
            <w:tcW w:type="dxa" w:w="2880"/>
          </w:tcPr>
          <w:p>
            <w:r>
              <w:t>144</w:t>
            </w:r>
          </w:p>
        </w:tc>
      </w:tr>
      <w:tr>
        <w:tc>
          <w:tcPr>
            <w:tcW w:type="dxa" w:w="2880"/>
          </w:tcPr>
          <w:p>
            <w:r>
              <w:t>[2305, 1895, 5781, 6172, 8578, 2731, 4066, 907, 2019, 2545, 2678, 1950, 493, 2831, 750, 3773, 8757, 3761, 4920, 3361, 6293, 7067, 2181, 3556, 2429, 3120, 432, 1721, 6150, 3843, 5517, 1852, 3224, 8252, 8085, 1290, 7405, 7358, 3153, 6324, 6197, 2262, 2501, 9344, 8843, 1126, 9567, 4177, 8439, 2403, 9552, 5640, 3974, 5196, 2267, 3163, 2487, 6012, 8283, 677, 7335, 3394, 1290, 2621, 7664, 3983, 6303, 4428, 9357, 2127, 3255, 7769, 6769, 2123, 8199, 7879, 9161, 1358, 9681, 2, 7311, 7287, 9126, 9334, 7616, 2671, 8155, 2145, 1296, 2460, 8638, 4138, 8333, 6292, 6523, 5873, 5281, 6, 4170, 2568, 604, 1189, 2875, 691, 1121, 8791, 9669, 4364, 5823, 5821, 699, 5082, 9748, 4548, 7889, 8195, 765, 4284, 7053, 7072, 9041, 725, 2753, 5456, 7278, 1859, 376, 175, 4099, 442, 6447, 7928, 6529, 3818, 7926, 8313, 540, 433, 2295, 1462, 726, 6397]</w:t>
            </w:r>
          </w:p>
        </w:tc>
        <w:tc>
          <w:tcPr>
            <w:tcW w:type="dxa" w:w="2880"/>
          </w:tcPr>
          <w:p>
            <w:r>
              <w:t>[2, 6, 175, 376, 432, 433, 442, 493, 540, 604, 677, 691, 699, 725, 726, 750, 765, 907, 1121, 1126, 1189, 1290, 1290, 1296, 1358, 1462, 1721, 1852, 1859, 1895, 1950, 2019, 2123, 2127, 2145, 2181, 2262, 2267, 2295, 2305, 2403, 2429, 2460, 2487, 2501, 2545, 2568, 2621, 2671, 2678, 2731, 2753, 2831, 2875, 3120, 3153, 3163, 3224, 3255, 3361, 3394, 3556, 3761, 3773, 3818, 3843, 3974, 3983, 4066, 4099, 4138, 4170, 4177, 4284, 4364, 4428, 4548, 4920, 5082, 5196, 5281, 5456, 5517, 5640, 5781, 5821, 5823, 5873, 6012, 6150, 6172, 6197, 6292, 6293, 6303, 6324, 6397, 6447, 6523, 6529, 6769, 7053, 7067, 7072, 7278, 7287, 7311, 7335, 7358, 7405, 7616, 7664, 7769, 7879, 7889, 7926, 7928, 8085, 8155, 8195, 8199, 8252, 8283, 8313, 8333, 8439, 8578, 8638, 8757, 8791, 8843, 9041, 9126, 9161, 9334, 9344, 9357, 9552, 9567, 9669, 9681, 9748]</w:t>
            </w:r>
          </w:p>
        </w:tc>
        <w:tc>
          <w:tcPr>
            <w:tcW w:type="dxa" w:w="2880"/>
          </w:tcPr>
          <w:p>
            <w:r>
              <w:t>118</w:t>
            </w:r>
          </w:p>
        </w:tc>
      </w:tr>
      <w:tr>
        <w:tc>
          <w:tcPr>
            <w:tcW w:type="dxa" w:w="2880"/>
          </w:tcPr>
          <w:p>
            <w:r>
              <w:t>[7942, 9953, 7421, 7361, 5577, 1832, 3412, 1018, 3578, 591, 4272, 6114, 1211, 2144, 1524, 69, 490, 1872, 2207, 9218, 6149, 1347, 7267, 1636, 6191, 1635, 842, 9490, 788, 4301, 1140, 7316, 3065, 9533, 4836, 9335, 1256, 7852, 4764, 674, 4218, 358, 1142, 5434, 4549, 4177, 6565, 2179, 3609, 3386, 3291, 696, 85, 594, 1100, 1389, 5631, 6042, 3442, 8834, 2580, 7706, 9091, 699, 669, 6520, 4864, 8350, 9475, 2487, 3247, 8940, 2868, 110, 8332, 8692, 5399, 8459, 955, 1173, 6652, 455, 6640, 738, 551, 1436, 3827, 2171, 8846, 6388, 8126, 1145, 7201, 660, 8585, 6553, 9994, 1385, 441, 1022, 5813, 7202, 3732, 1088, 833, 2430, 8424, 169, 9111, 6055, 8620, 1314, 8412, 9359, 8839, 6713, 1938, 5497, 4928, 3734, 3075, 9148, 4741, 5070, 4128, 3539, 7312, 4472, 9383, 6217, 7335, 5470, 9635, 2083, 307, 3046, 6825, 2142, 1299, 2881, 4832, 7724, 1010]</w:t>
            </w:r>
          </w:p>
        </w:tc>
        <w:tc>
          <w:tcPr>
            <w:tcW w:type="dxa" w:w="2880"/>
          </w:tcPr>
          <w:p>
            <w:r>
              <w:t>[69, 85, 110, 169, 307, 358, 441, 455, 490, 551, 591, 594, 660, 669, 674, 696, 699, 738, 788, 833, 842, 955, 1010, 1018, 1022, 1088, 1100, 1140, 1142, 1145, 1173, 1211, 1256, 1299, 1314, 1347, 1385, 1389, 1436, 1524, 1635, 1636, 1832, 1872, 1938, 2083, 2142, 2144, 2171, 2179, 2207, 2430, 2487, 2580, 2868, 2881, 3046, 3065, 3075, 3247, 3291, 3386, 3412, 3442, 3539, 3578, 3609, 3732, 3734, 3827, 4128, 4177, 4218, 4272, 4301, 4472, 4549, 4741, 4764, 4832, 4836, 4864, 4928, 5070, 5399, 5434, 5470, 5497, 5577, 5631, 5813, 6042, 6055, 6114, 6149, 6191, 6217, 6388, 6520, 6553, 6565, 6640, 6652, 6713, 6825, 7201, 7202, 7267, 7312, 7316, 7335, 7361, 7421, 7706, 7724, 7852, 7942, 8126, 8332, 8350, 8412, 8424, 8459, 8585, 8620, 8692, 8834, 8839, 8846, 8940, 9091, 9111, 9148, 9218, 9335, 9359, 9383, 9475, 9490, 9533, 9635, 9953, 9994]</w:t>
            </w:r>
          </w:p>
        </w:tc>
        <w:tc>
          <w:tcPr>
            <w:tcW w:type="dxa" w:w="2880"/>
          </w:tcPr>
          <w:p>
            <w:r>
              <w:t>122</w:t>
            </w:r>
          </w:p>
        </w:tc>
      </w:tr>
      <w:tr>
        <w:tc>
          <w:tcPr>
            <w:tcW w:type="dxa" w:w="2880"/>
          </w:tcPr>
          <w:p>
            <w:r>
              <w:t>[4756, 2320, 4152, 7606, 4725, 3055, 6866, 331, 8184, 2967, 5799, 5967, 5227, 6636, 7488, 2175, 9166, 124, 5343, 6914, 5783, 8568, 2453, 9044, 5861, 8659, 151, 2438, 1348, 2728, 1154, 3252, 4305, 7521, 7740, 5191, 2382, 341, 3789, 716, 7207, 577, 3903, 7316, 502, 4554, 9506, 6526, 3236, 8146, 1939, 3378, 322, 1258, 2253, 9695, 7399, 7095, 7904, 2920, 3290, 6760, 8193, 9690, 9586, 6726, 803, 4977, 6027, 2957, 4213, 443, 5917, 9834, 4331, 9901, 5752, 437, 6289, 5701, 1634, 6785, 2493, 3759, 3413, 146, 661, 1228, 8946, 7534, 2929, 1120, 3466, 6375, 386, 3883, 879, 8360, 99, 3179, 7974, 1086, 3007, 5856, 3472, 2073, 8499, 4896, 105, 6163, 4230, 4251, 1664, 1248, 8502, 7922, 888, 8695, 1012, 1827, 1375, 4480, 3299, 1016, 2605, 2046, 8972, 8609, 8047, 9951, 166, 3311, 7573, 3169, 4741, 4211, 5224, 8807, 8368, 4614, 1425, 6332, 3879, 410]</w:t>
            </w:r>
          </w:p>
        </w:tc>
        <w:tc>
          <w:tcPr>
            <w:tcW w:type="dxa" w:w="2880"/>
          </w:tcPr>
          <w:p>
            <w:r>
              <w:t>[99, 105, 124, 146, 151, 166, 322, 331, 341, 386, 410, 437, 443, 502, 577, 661, 716, 803, 879, 888, 1012, 1016, 1086, 1120, 1154, 1228, 1248, 1258, 1348, 1375, 1425, 1634, 1664, 1827, 1939, 2046, 2073, 2175, 2253, 2320, 2382, 2438, 2453, 2493, 2605, 2728, 2920, 2929, 2957, 2967, 3007, 3055, 3169, 3179, 3236, 3252, 3290, 3299, 3311, 3378, 3413, 3466, 3472, 3759, 3789, 3879, 3883, 3903, 4152, 4211, 4213, 4230, 4251, 4305, 4331, 4480, 4554, 4614, 4725, 4741, 4756, 4896, 4977, 5191, 5224, 5227, 5343, 5701, 5752, 5783, 5799, 5856, 5861, 5917, 5967, 6027, 6163, 6289, 6332, 6375, 6526, 6636, 6726, 6760, 6785, 6866, 6914, 7095, 7207, 7316, 7399, 7488, 7521, 7534, 7573, 7606, 7740, 7904, 7922, 7974, 8047, 8146, 8184, 8193, 8360, 8368, 8499, 8502, 8568, 8609, 8659, 8695, 8807, 8946, 8972, 9044, 9166, 9506, 9586, 9690, 9695, 9834, 9901, 9951]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[1286, 4152, 7541, 8561, 7317, 5857, 802, 8893, 3446, 916, 4861, 4951, 2939, 3572, 9352, 3091, 8844, 9202, 1619, 7252, 4609, 6973, 2606, 285, 3343, 652, 9209, 5896, 775, 2106, 8255, 4393, 811, 5520, 498, 6741, 6002, 4378, 9992, 9040, 6270, 3395, 5079, 5333, 2668, 706, 1085, 5770, 6140, 5689, 2851, 9714, 8674, 2987, 7794, 2532, 7884, 1167, 9607, 3948, 9028, 2898, 1763, 5633, 2904, 2785, 1574, 3591, 4521, 791, 2701, 5333, 6081, 1412, 889, 4634, 4264, 2527, 8963, 4300, 5160, 1934, 8333, 1009, 9792, 1027, 122, 1393, 1254, 248, 8688, 4043, 7488, 9150, 8509, 7240, 5349, 2483, 5512, 301, 3648, 9891, 9978, 53, 4229, 1872, 6380, 6462, 8934, 6372, 9170, 2786, 9016, 6790, 5849, 5977, 5026, 860, 9101, 8221, 3750, 6272, 1662, 9822, 1731, 5094, 9524, 7079, 1050, 4093, 4832, 6433, 1200, 7492, 2565, 1926, 7187, 782, 2343, 8953, 6624, 5065, 2051, 4548, 3172]</w:t>
            </w:r>
          </w:p>
        </w:tc>
        <w:tc>
          <w:tcPr>
            <w:tcW w:type="dxa" w:w="2880"/>
          </w:tcPr>
          <w:p>
            <w:r>
              <w:t>[53, 122, 248, 285, 301, 498, 652, 706, 775, 782, 791, 802, 811, 860, 889, 916, 1009, 1027, 1050, 1085, 1167, 1200, 1254, 1286, 1393, 1412, 1574, 1619, 1662, 1731, 1763, 1872, 1926, 1934, 2051, 2106, 2343, 2483, 2527, 2532, 2565, 2606, 2668, 2701, 2785, 2786, 2851, 2898, 2904, 2939, 2987, 3091, 3172, 3343, 3395, 3446, 3572, 3591, 3648, 3750, 3948, 4043, 4093, 4152, 4229, 4264, 4300, 4378, 4393, 4521, 4548, 4609, 4634, 4832, 4861, 4951, 5026, 5065, 5079, 5094, 5160, 5333, 5333, 5349, 5512, 5520, 5633, 5689, 5770, 5849, 5857, 5896, 5977, 6002, 6081, 6140, 6270, 6272, 6372, 6380, 6433, 6462, 6624, 6741, 6790, 6973, 7079, 7187, 7240, 7252, 7317, 7488, 7492, 7541, 7794, 7884, 8221, 8255, 8333, 8509, 8561, 8674, 8688, 8844, 8893, 8934, 8953, 8963, 9016, 9028, 9040, 9101, 9150, 9170, 9202, 9209, 9352, 9524, 9607, 9714, 9792, 9822, 9891, 9978, 9992]</w:t>
            </w:r>
          </w:p>
        </w:tc>
        <w:tc>
          <w:tcPr>
            <w:tcW w:type="dxa" w:w="2880"/>
          </w:tcPr>
          <w:p>
            <w:r>
              <w:t>172</w:t>
            </w:r>
          </w:p>
        </w:tc>
      </w:tr>
      <w:tr>
        <w:tc>
          <w:tcPr>
            <w:tcW w:type="dxa" w:w="2880"/>
          </w:tcPr>
          <w:p>
            <w:r>
              <w:t>[4828, 959, 6130, 4641, 1583, 6707, 1886, 8020, 1183, 8745, 2220, 8837, 3218, 0, 3926, 799, 1736, 903, 4377, 5424, 434, 2600, 8898, 3779, 1559, 3955, 8611, 3244, 757, 3181, 4890, 5443, 9718, 2536, 4740, 5941, 547, 3541, 4942, 1832, 2636, 8999, 3308, 1854, 9801, 362, 4078, 7739, 1403, 2868, 6591, 4378, 9350, 7451, 3663, 3484, 3331, 1399, 7540, 1747, 3857, 2296, 2797, 4303, 2540, 5531, 6215, 2198, 6129, 5434, 6387, 8073, 160, 2034, 2456, 8101, 3843, 9657, 7509, 4599, 2030, 5951, 3898, 6548, 360, 8644, 7063, 2600, 6025, 3707, 5140, 1053, 260, 3293, 9235, 7806, 1783, 9905, 5028, 9884, 7728, 9610, 9975, 1985, 5155, 8001, 1863, 5331, 6441, 9397, 7877, 299, 8891, 3153, 4418, 231, 607, 9101, 4689, 5309, 8050, 2151, 1948, 8817, 7959, 9763, 8854, 9129, 3343, 7232, 8481, 8046, 5769, 222, 369, 9462, 4732, 365, 9329, 1104, 1411, 2487, 6356, 7807, 2968, 3553]</w:t>
            </w:r>
          </w:p>
        </w:tc>
        <w:tc>
          <w:tcPr>
            <w:tcW w:type="dxa" w:w="2880"/>
          </w:tcPr>
          <w:p>
            <w:r>
              <w:t>[0, 160, 222, 231, 260, 299, 360, 362, 365, 369, 434, 547, 607, 757, 799, 903, 959, 1053, 1104, 1183, 1399, 1403, 1411, 1559, 1583, 1736, 1747, 1783, 1832, 1854, 1863, 1886, 1948, 1985, 2030, 2034, 2151, 2198, 2220, 2296, 2456, 2487, 2536, 2540, 2600, 2600, 2636, 2797, 2868, 2968, 3153, 3181, 3218, 3244, 3293, 3308, 3331, 3343, 3484, 3541, 3553, 3663, 3707, 3779, 3843, 3857, 3898, 3926, 3955, 4078, 4303, 4377, 4378, 4418, 4599, 4641, 4689, 4732, 4740, 4828, 4890, 4942, 5028, 5140, 5155, 5309, 5331, 5424, 5434, 5443, 5531, 5769, 5941, 5951, 6025, 6129, 6130, 6215, 6356, 6387, 6441, 6548, 6591, 6707, 7063, 7232, 7451, 7509, 7540, 7728, 7739, 7806, 7807, 7877, 7959, 8001, 8020, 8046, 8050, 8073, 8101, 8481, 8611, 8644, 8745, 8817, 8837, 8854, 8891, 8898, 8999, 9101, 9129, 9235, 9329, 9350, 9397, 9462, 9610, 9657, 9718, 9763, 9801, 9884, 9905, 9975]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[7406, 1387, 9332, 6973, 1349, 916, 6917, 9620, 3026, 1433, 4897, 2226, 8284, 2104, 2219, 1330, 9479, 6166, 4468, 3885, 6985, 5985, 2339, 365, 1021, 8948, 1896, 9830, 5036, 7979, 4349, 9543, 9416, 5784, 190, 4573, 5531, 9381, 315, 6777, 4576, 2331, 2811, 899, 3375, 7378, 9124, 4863, 991, 5226, 760, 8607, 5687, 9386, 1601, 3625, 7637, 1126, 8225, 8186, 755, 9558, 3299, 5755, 2599, 2389, 8934, 8372, 474, 1944, 5035, 7598, 92, 2608, 2765, 7389, 9190, 3489, 3873, 1037, 4351, 7715, 910, 4860, 8787, 920, 782, 2473, 8240, 8640, 8357, 4012, 4035, 874, 4722, 3974, 1939, 4444, 2340, 74, 7564, 6036, 814, 9372, 4208, 5935, 238, 3000, 1704, 4091, 923, 6374, 961, 2089, 2205, 7277, 7813, 8661, 8321, 3622, 7495, 3992, 7437, 8995, 4611, 909, 8161, 5455, 8020, 3923, 9903, 7239, 1240, 8675, 2028, 4394, 8850, 3650, 1111, 1501, 4415, 7961, 7673, 5170, 5051, 3843, 1886]</w:t>
            </w:r>
          </w:p>
        </w:tc>
        <w:tc>
          <w:tcPr>
            <w:tcW w:type="dxa" w:w="2880"/>
          </w:tcPr>
          <w:p>
            <w:r>
              <w:t>[74, 92, 190, 238, 315, 365, 474, 755, 760, 782, 814, 874, 899, 909, 910, 916, 920, 923, 961, 991, 1021, 1037, 1111, 1126, 1240, 1330, 1349, 1387, 1433, 1501, 1601, 1704, 1886, 1896, 1939, 1944, 2028, 2089, 2104, 2205, 2219, 2226, 2331, 2339, 2340, 2389, 2473, 2599, 2608, 2765, 2811, 3000, 3026, 3299, 3375, 3489, 3622, 3625, 3650, 3843, 3873, 3885, 3923, 3974, 3992, 4012, 4035, 4091, 4208, 4349, 4351, 4394, 4415, 4444, 4468, 4573, 4576, 4611, 4722, 4860, 4863, 4897, 5035, 5036, 5051, 5170, 5226, 5455, 5531, 5687, 5755, 5784, 5935, 5985, 6036, 6166, 6374, 6777, 6917, 6973, 6985, 7239, 7277, 7378, 7389, 7406, 7437, 7495, 7564, 7598, 7637, 7673, 7715, 7813, 7961, 7979, 8020, 8161, 8186, 8225, 8240, 8284, 8321, 8357, 8372, 8607, 8640, 8661, 8675, 8787, 8850, 8934, 8948, 8995, 9124, 9190, 9332, 9372, 9381, 9386, 9416, 9479, 9543, 9558, 9620, 9830, 9903]</w:t>
            </w:r>
          </w:p>
        </w:tc>
        <w:tc>
          <w:tcPr>
            <w:tcW w:type="dxa" w:w="2880"/>
          </w:tcPr>
          <w:p>
            <w:r>
              <w:t>126</w:t>
            </w:r>
          </w:p>
        </w:tc>
      </w:tr>
      <w:tr>
        <w:tc>
          <w:tcPr>
            <w:tcW w:type="dxa" w:w="2880"/>
          </w:tcPr>
          <w:p>
            <w:r>
              <w:t>[7417, 6277, 5799, 4531, 8791, 4592, 1191, 7168, 679, 4203, 1000, 7800, 303, 8723, 8771, 7679, 5428, 8551, 1995, 4924, 9344, 8780, 9664, 5679, 2515, 4498, 8995, 628, 7799, 6455, 1675, 2056, 6537, 1371, 8951, 4363, 3013, 5396, 213, 3047, 1841, 8211, 9299, 8001, 6396, 5830, 1204, 5517, 8824, 9599, 3253, 5927, 3143, 4357, 2784, 3567, 6434, 8345, 672, 6468, 7951, 7836, 5783, 7540, 7284, 9503, 6013, 2946, 7399, 4763, 5305, 8826, 9415, 1251, 2917, 7762, 465, 2886, 2173, 1521, 6844, 2633, 7592, 6100, 3558, 1540, 4395, 5422, 2274, 1564, 9898, 6512, 7089, 7458, 2336, 6953, 7538, 9065, 1072, 48, 3605, 4222, 3917, 6512, 7268, 2691, 247, 723, 7011, 7340, 5832, 9282, 294, 7885, 9742, 3916, 3365, 9123, 9081, 149, 5980, 8979, 391, 9488, 2758, 881, 7310, 9936, 3803, 2130, 5034, 7308, 1063, 9827, 7767, 1906, 6189, 43, 5874, 7933, 1084, 1166, 8907, 8953, 6912, 4804, 2317, 9718]</w:t>
            </w:r>
          </w:p>
        </w:tc>
        <w:tc>
          <w:tcPr>
            <w:tcW w:type="dxa" w:w="2880"/>
          </w:tcPr>
          <w:p>
            <w:r>
              <w:t>[43, 48, 149, 213, 247, 294, 303, 391, 465, 628, 672, 679, 723, 881, 1000, 1063, 1072, 1084, 1166, 1191, 1204, 1251, 1371, 1521, 1540, 1564, 1675, 1841, 1906, 1995, 2056, 2130, 2173, 2274, 2317, 2336, 2515, 2633, 2691, 2758, 2784, 2886, 2917, 2946, 3013, 3047, 3143, 3253, 3365, 3558, 3567, 3605, 3803, 3916, 3917, 4203, 4222, 4357, 4363, 4395, 4498, 4531, 4592, 4763, 4804, 4924, 5034, 5305, 5396, 5422, 5428, 5517, 5679, 5783, 5799, 5830, 5832, 5874, 5927, 5980, 6013, 6100, 6189, 6277, 6396, 6434, 6455, 6468, 6512, 6512, 6537, 6844, 6912, 6953, 7011, 7089, 7168, 7268, 7284, 7308, 7310, 7340, 7399, 7417, 7458, 7538, 7540, 7592, 7679, 7762, 7767, 7799, 7800, 7836, 7885, 7933, 7951, 8001, 8211, 8345, 8551, 8723, 8771, 8780, 8791, 8824, 8826, 8907, 8951, 8953, 8979, 8995, 9065, 9081, 9123, 9282, 9299, 9344, 9415, 9488, 9503, 9599, 9664, 9718, 9742, 9827, 9898, 9936]</w:t>
            </w:r>
          </w:p>
        </w:tc>
        <w:tc>
          <w:tcPr>
            <w:tcW w:type="dxa" w:w="2880"/>
          </w:tcPr>
          <w:p>
            <w:r>
              <w:t>130</w:t>
            </w:r>
          </w:p>
        </w:tc>
      </w:tr>
      <w:tr>
        <w:tc>
          <w:tcPr>
            <w:tcW w:type="dxa" w:w="2880"/>
          </w:tcPr>
          <w:p>
            <w:r>
              <w:t>[1420, 425, 161, 7675, 3191, 1862, 3760, 3230, 277, 2033, 4344, 4385, 584, 5520, 2225, 6542, 5286, 3235, 80, 9063, 3900, 5571, 1196, 2311, 3811, 4709, 5791, 4477, 4130, 2052, 287, 4027, 2660, 8206, 7997, 1721, 6476, 7934, 9501, 1279, 3814, 4906, 6888, 1987, 8240, 6973, 8254, 6976, 7865, 1703, 4512, 1368, 584, 755, 5501, 6954, 6864, 3914, 7916, 5287, 9074, 1975, 3738, 2002, 9796, 4218, 3379, 1495, 5329, 9665, 1158, 9054, 5313, 4628, 1588, 2687, 2363, 6207, 7689, 9703, 2632, 5318, 7295, 9388, 7817, 3523, 431, 2366, 2460, 2020, 9913, 1839, 7498, 8899, 646, 676, 6085, 1350, 1372, 2764, 8944, 3208, 1234, 3841, 31, 855, 3829, 220, 9938, 4928, 1914, 462, 2268, 4231, 5092, 8556, 1336, 1020, 2745, 922, 6126, 634, 3456, 8380, 3154, 6370, 8573, 25, 8093, 5320, 5776, 2321, 7905, 3931, 9051, 3104, 999, 8843, 6035, 9347, 7644, 5750, 7433, 7931, 5531, 4196, 8841, 4255, 4876]</w:t>
            </w:r>
          </w:p>
        </w:tc>
        <w:tc>
          <w:tcPr>
            <w:tcW w:type="dxa" w:w="2880"/>
          </w:tcPr>
          <w:p>
            <w:r>
              <w:t>[25, 31, 80, 161, 220, 277, 287, 425, 431, 462, 584, 584, 634, 646, 676, 755, 855, 922, 999, 1020, 1158, 1196, 1234, 1279, 1336, 1350, 1368, 1372, 1420, 1495, 1588, 1703, 1721, 1839, 1862, 1914, 1975, 1987, 2002, 2020, 2033, 2052, 2225, 2268, 2311, 2321, 2363, 2366, 2460, 2632, 2660, 2687, 2745, 2764, 3104, 3154, 3191, 3208, 3230, 3235, 3379, 3456, 3523, 3738, 3760, 3811, 3814, 3829, 3841, 3900, 3914, 3931, 4027, 4130, 4196, 4218, 4231, 4255, 4344, 4385, 4477, 4512, 4628, 4709, 4876, 4906, 4928, 5092, 5286, 5287, 5313, 5318, 5320, 5329, 5501, 5520, 5531, 5571, 5750, 5776, 5791, 6035, 6085, 6126, 6207, 6370, 6476, 6542, 6864, 6888, 6954, 6973, 6976, 7295, 7433, 7498, 7644, 7675, 7689, 7817, 7865, 7905, 7916, 7931, 7934, 7997, 8093, 8206, 8240, 8254, 8380, 8556, 8573, 8841, 8843, 8899, 8944, 9051, 9054, 9063, 9074, 9347, 9388, 9501, 9665, 9703, 9796, 9913, 9938]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[4068, 9858, 2407, 6702, 1430, 6183, 183, 8416, 7147, 5733, 1896, 1239, 1913, 4663, 2445, 5259, 6419, 6279, 4484, 2866, 2216, 3830, 3083, 4625, 3275, 8637, 2662, 656, 9332, 5444, 1198, 797, 1013, 3235, 1244, 6340, 1679, 4471, 8007, 8126, 7669, 9928, 2778, 408, 2513, 6537, 9209, 8214, 1702, 5247, 1957, 2518, 1895, 4341, 8237, 5881, 6854, 9503, 7080, 3024, 8287, 3310, 9585, 1156, 1109, 532, 9266, 4969, 1485, 6200, 1940, 1283, 6362, 4076, 2102, 4874, 1337, 6941, 9708, 906, 2798, 7867, 9674, 8462, 1630, 6201, 9873, 4413, 1215, 4663, 9320, 261, 8076, 2351, 639, 2168, 5598, 3452, 5713, 8596, 3784, 7986, 328, 1048, 865, 1754, 5637, 1684, 8199, 156, 4831, 9935, 1938, 3938, 1964, 1439, 9078, 6778, 6846, 4613, 1374, 8333, 1088, 534, 1317, 8446, 2145, 5281, 2166, 4357, 4464, 3774, 7112, 7948, 4233, 8580, 2498, 585, 9326, 5662, 2981, 9198, 3722, 526, 9497, 1150, 2258, 1043, 888, 9408]</w:t>
            </w:r>
          </w:p>
        </w:tc>
        <w:tc>
          <w:tcPr>
            <w:tcW w:type="dxa" w:w="2880"/>
          </w:tcPr>
          <w:p>
            <w:r>
              <w:t>[156, 183, 261, 328, 408, 526, 532, 534, 585, 639, 656, 797, 865, 888, 906, 1013, 1043, 1048, 1088, 1109, 1150, 1156, 1198, 1215, 1239, 1244, 1283, 1317, 1337, 1374, 1430, 1439, 1485, 1630, 1679, 1684, 1702, 1754, 1895, 1896, 1913, 1938, 1940, 1957, 1964, 2102, 2145, 2166, 2168, 2216, 2258, 2351, 2407, 2445, 2498, 2513, 2518, 2662, 2778, 2798, 2866, 2981, 3024, 3083, 3235, 3275, 3310, 3452, 3722, 3774, 3784, 3830, 3938, 4068, 4076, 4233, 4341, 4357, 4413, 4464, 4471, 4484, 4613, 4625, 4663, 4663, 4831, 4874, 4969, 5247, 5259, 5281, 5444, 5598, 5637, 5662, 5713, 5733, 5881, 6183, 6200, 6201, 6279, 6340, 6362, 6419, 6537, 6702, 6778, 6846, 6854, 6941, 7080, 7112, 7147, 7669, 7867, 7948, 7986, 8007, 8076, 8126, 8199, 8214, 8237, 8287, 8333, 8416, 8446, 8462, 8580, 8596, 8637, 9078, 9198, 9209, 9266, 9320, 9326, 9332, 9408, 9497, 9503, 9585, 9674, 9708, 9858, 9873, 9928, 9935]</w:t>
            </w:r>
          </w:p>
        </w:tc>
        <w:tc>
          <w:tcPr>
            <w:tcW w:type="dxa" w:w="2880"/>
          </w:tcPr>
          <w:p>
            <w:r>
              <w:t>130</w:t>
            </w:r>
          </w:p>
        </w:tc>
      </w:tr>
      <w:tr>
        <w:tc>
          <w:tcPr>
            <w:tcW w:type="dxa" w:w="2880"/>
          </w:tcPr>
          <w:p>
            <w:r>
              <w:t>[3501, 567, 6027, 2616, 2565, 6396, 7921, 8981, 1838, 568, 7719, 3493, 1271, 7598, 69, 7408, 6815, 895, 7333, 4387, 9290, 481, 3929, 3051, 3780, 5903, 8909, 1237, 1397, 7409, 379, 1699, 3509, 525, 318, 4738, 273, 9870, 6169, 5610, 2319, 7796, 1144, 5157, 7599, 6012, 9623, 7492, 9491, 242, 5122, 3790, 753, 7588, 6589, 4970, 8965, 2376, 1749, 2128, 3164, 1217, 2630, 7227, 3263, 9662, 8607, 1505, 908, 1828, 7171, 422, 8908, 9197, 2241, 9837, 1248, 7200, 7270, 2529, 6397, 7491, 4833, 7315, 9114, 1743, 2103, 9717, 1495, 9795, 1577, 8567, 448, 1995, 3859, 6607, 5714, 8386, 6, 3150, 8574, 918, 2104, 2545, 5180, 2860, 5562, 4837, 7425, 963, 1178, 8351, 6532, 1516, 186, 5834, 1645, 3786, 9985, 8018, 9071, 8327, 1169, 3185, 777, 1512, 3113, 888, 4839, 2962, 1771, 3953, 9246, 1869, 512, 7074, 4039, 7639, 2107, 8117, 1515, 2108, 8507, 6757, 6081, 7045, 277, 875, 8563, 9566, 4274]</w:t>
            </w:r>
          </w:p>
        </w:tc>
        <w:tc>
          <w:tcPr>
            <w:tcW w:type="dxa" w:w="2880"/>
          </w:tcPr>
          <w:p>
            <w:r>
              <w:t>[6, 69, 186, 242, 273, 277, 318, 379, 422, 448, 481, 512, 525, 567, 568, 753, 777, 875, 888, 895, 908, 918, 963, 1144, 1169, 1178, 1217, 1237, 1248, 1271, 1397, 1495, 1505, 1512, 1515, 1516, 1577, 1645, 1699, 1743, 1749, 1771, 1828, 1838, 1869, 1995, 2103, 2104, 2107, 2108, 2128, 2241, 2319, 2376, 2529, 2545, 2565, 2616, 2630, 2860, 2962, 3051, 3113, 3150, 3164, 3185, 3263, 3493, 3501, 3509, 3780, 3786, 3790, 3859, 3929, 3953, 4039, 4274, 4387, 4738, 4833, 4837, 4839, 4970, 5122, 5157, 5180, 5562, 5610, 5714, 5834, 5903, 6012, 6027, 6081, 6169, 6396, 6397, 6532, 6589, 6607, 6757, 6815, 7045, 7074, 7171, 7200, 7227, 7270, 7315, 7333, 7408, 7409, 7425, 7491, 7492, 7588, 7598, 7599, 7639, 7719, 7796, 7921, 8018, 8117, 8327, 8351, 8386, 8507, 8563, 8567, 8574, 8607, 8908, 8909, 8965, 8981, 9071, 9114, 9197, 9246, 9290, 9491, 9566, 9623, 9662, 9717, 9795, 9837, 9870, 9985]</w:t>
            </w:r>
          </w:p>
        </w:tc>
        <w:tc>
          <w:tcPr>
            <w:tcW w:type="dxa" w:w="2880"/>
          </w:tcPr>
          <w:p>
            <w:r>
              <w:t>127</w:t>
            </w:r>
          </w:p>
        </w:tc>
      </w:tr>
      <w:tr>
        <w:tc>
          <w:tcPr>
            <w:tcW w:type="dxa" w:w="2880"/>
          </w:tcPr>
          <w:p>
            <w:r>
              <w:t>[6570, 1496, 1677, 6981, 6504, 1854, 3152, 9504, 8158, 101, 4885, 1446, 1618, 6308, 2720, 9236, 611, 1110, 1017, 2092, 4452, 6309, 1524, 322, 6589, 555, 4037, 7259, 8014, 9188, 3779, 146, 1877, 1288, 6636, 2989, 5858, 6023, 2537, 7743, 9705, 4758, 9812, 1952, 6200, 3321, 2055, 6250, 1258, 1345, 7399, 2181, 9275, 936, 641, 7749, 9885, 6491, 6612, 8658, 9018, 248, 6127, 73, 875, 4759, 5228, 4081, 2008, 269, 6909, 2608, 1089, 5855, 325, 959, 7340, 181, 3467, 9595, 320, 2415, 891, 8254, 3138, 236, 4205, 4750, 190, 8680, 8586, 2292, 2472, 1413, 7932, 7663, 7539, 9246, 6405, 4361, 2530, 8984, 1283, 10, 3837, 1466, 5938, 893, 8103, 5263, 4931, 4608, 3373, 5785, 5292, 2639, 1713, 8152, 272, 883, 2552, 171, 5168, 4119, 2080, 3158, 2753, 3820, 9047, 341, 3280, 7149, 2888, 3968, 1220, 3157, 6519, 2383, 5859, 2320, 1134, 512, 9431, 528, 7497, 6710, 8562, 5185, 7488, 1572, 7440, 3006]</w:t>
            </w:r>
          </w:p>
        </w:tc>
        <w:tc>
          <w:tcPr>
            <w:tcW w:type="dxa" w:w="2880"/>
          </w:tcPr>
          <w:p>
            <w:r>
              <w:t>[10, 73, 101, 146, 171, 181, 190, 236, 248, 269, 272, 320, 322, 325, 341, 512, 528, 555, 611, 641, 875, 883, 891, 893, 936, 959, 1017, 1089, 1110, 1134, 1220, 1258, 1283, 1288, 1345, 1413, 1446, 1466, 1496, 1524, 1572, 1618, 1677, 1713, 1854, 1877, 1952, 2008, 2055, 2080, 2092, 2181, 2292, 2320, 2383, 2415, 2472, 2530, 2537, 2552, 2608, 2639, 2720, 2753, 2888, 2989, 3006, 3138, 3152, 3157, 3158, 3280, 3321, 3373, 3467, 3779, 3820, 3837, 3968, 4037, 4081, 4119, 4205, 4361, 4452, 4608, 4750, 4758, 4759, 4885, 4931, 5168, 5185, 5228, 5263, 5292, 5785, 5855, 5858, 5859, 5938, 6023, 6127, 6200, 6250, 6308, 6309, 6405, 6491, 6504, 6519, 6570, 6589, 6612, 6636, 6710, 6909, 6981, 7149, 7259, 7340, 7399, 7440, 7488, 7497, 7539, 7663, 7743, 7749, 7932, 8014, 8103, 8152, 8158, 8254, 8562, 8586, 8658, 8680, 8984, 9018, 9047, 9188, 9236, 9246, 9275, 9431, 9504, 9595, 9705, 9812, 9885]</w:t>
            </w:r>
          </w:p>
        </w:tc>
        <w:tc>
          <w:tcPr>
            <w:tcW w:type="dxa" w:w="2880"/>
          </w:tcPr>
          <w:p>
            <w:r>
              <w:t>133</w:t>
            </w:r>
          </w:p>
        </w:tc>
      </w:tr>
      <w:tr>
        <w:tc>
          <w:tcPr>
            <w:tcW w:type="dxa" w:w="2880"/>
          </w:tcPr>
          <w:p>
            <w:r>
              <w:t>[754, 7803, 6797, 4853, 4970, 9969, 5766, 2280, 4077, 7427, 8660, 7750, 6433, 8892, 5590, 858, 901, 8725, 6222, 562, 1436, 3583, 3264, 1122, 8507, 8703, 54, 1114, 6374, 3722, 4855, 1878, 7318, 4978, 2537, 4420, 2318, 7135, 7156, 2379, 2814, 913, 9513, 5146, 8871, 7604, 2115, 1983, 7487, 1637, 7325, 1849, 4664, 4005, 3269, 1296, 5421, 6300, 9887, 3171, 3868, 6303, 7740, 18, 6266, 5045, 6685, 3662, 3187, 5655, 418, 1821, 6945, 9462, 5272, 307, 8256, 5825, 755, 1005, 1055, 7751, 6392, 2703, 6057, 3177, 5134, 6017, 7061, 5060, 4037, 7781, 6122, 4590, 9096, 3852, 7591, 686, 4927, 938, 4530, 8401, 5129, 71, 1360, 5531, 3992, 7879, 7765, 9451, 7549, 764, 2348, 7490, 3109, 555, 1512, 5444, 9556, 7549, 2684, 4335, 945, 6118, 8872, 9565, 8002, 4331, 5557, 2837, 2650, 5519, 5652, 5655, 8639, 3263, 5217, 2599, 1729, 4496, 8462, 3481, 1849, 1397, 6381, 2302, 8558, 9285, 973, 9790, 541, 2060, 8586]</w:t>
            </w:r>
          </w:p>
        </w:tc>
        <w:tc>
          <w:tcPr>
            <w:tcW w:type="dxa" w:w="2880"/>
          </w:tcPr>
          <w:p>
            <w:r>
              <w:t>[18, 54, 71, 307, 418, 541, 555, 562, 686, 754, 755, 764, 858, 901, 913, 938, 945, 973, 1005, 1055, 1114, 1122, 1296, 1360, 1397, 1436, 1512, 1637, 1729, 1821, 1849, 1849, 1878, 1983, 2060, 2115, 2280, 2302, 2318, 2348, 2379, 2537, 2599, 2650, 2684, 2703, 2814, 2837, 3109, 3171, 3177, 3187, 3263, 3264, 3269, 3481, 3583, 3662, 3722, 3852, 3868, 3992, 4005, 4037, 4077, 4331, 4335, 4420, 4496, 4530, 4590, 4664, 4853, 4855, 4927, 4970, 4978, 5045, 5060, 5129, 5134, 5146, 5217, 5272, 5421, 5444, 5519, 5531, 5557, 5590, 5652, 5655, 5655, 5766, 5825, 6017, 6057, 6118, 6122, 6222, 6266, 6300, 6303, 6374, 6381, 6392, 6433, 6685, 6797, 6945, 7061, 7135, 7156, 7318, 7325, 7427, 7487, 7490, 7549, 7549, 7591, 7604, 7740, 7750, 7751, 7765, 7781, 7803, 7879, 8002, 8256, 8401, 8462, 8507, 8558, 8586, 8639, 8660, 8703, 8725, 8871, 8872, 8892, 9096, 9285, 9451, 9462, 9513, 9556, 9565, 9790, 9887, 9969]</w:t>
            </w:r>
          </w:p>
        </w:tc>
        <w:tc>
          <w:tcPr>
            <w:tcW w:type="dxa" w:w="2880"/>
          </w:tcPr>
          <w:p>
            <w:r>
              <w:t>132</w:t>
            </w:r>
          </w:p>
        </w:tc>
      </w:tr>
      <w:tr>
        <w:tc>
          <w:tcPr>
            <w:tcW w:type="dxa" w:w="2880"/>
          </w:tcPr>
          <w:p>
            <w:r>
              <w:t>[8967, 442, 7504, 206, 1316, 1314, 3543, 3164, 3457, 2163, 1431, 8206, 9566, 4382, 2063, 9181, 5171, 3164, 8772, 6530, 1395, 3551, 3102, 1371, 4660, 3514, 4757, 576, 7070, 5412, 5781, 7030, 353, 360, 1546, 1635, 7340, 4736, 872, 9379, 2763, 2708, 9145, 1739, 2465, 3566, 9965, 9884, 3239, 2672, 7469, 4971, 7475, 8632, 2753, 9806, 8060, 8450, 4819, 8809, 5548, 7566, 2243, 1785, 5384, 1620, 5995, 1489, 2541, 1749, 1302, 4676, 7531, 452, 2813, 3682, 4086, 3477, 1603, 2694, 3354, 4325, 4866, 2975, 1711, 843, 6212, 5678, 7021, 7997, 5463, 975, 3666, 5413, 6107, 2588, 4738, 8677, 3357, 3214, 9230, 3608, 8185, 3797, 24, 1260, 1339, 5514, 6037, 4717, 6135, 7251, 3092, 6356, 1691, 6551, 8735, 4480, 481, 6178, 7088, 947, 2969, 3035, 8966, 3440, 2102, 677, 2887, 6307, 2583, 915, 4359, 5954, 9401, 4687, 9066, 2386, 75, 4908, 7335, 2894, 3859, 9162, 8287, 6692, 7887, 6827, 5052, 2687, 8159, 2772, 2060, 8556]</w:t>
            </w:r>
          </w:p>
        </w:tc>
        <w:tc>
          <w:tcPr>
            <w:tcW w:type="dxa" w:w="2880"/>
          </w:tcPr>
          <w:p>
            <w:r>
              <w:t>[24, 75, 206, 353, 360, 442, 452, 481, 576, 677, 843, 872, 915, 947, 975, 1260, 1302, 1314, 1316, 1339, 1371, 1395, 1431, 1489, 1546, 1603, 1620, 1635, 1691, 1711, 1739, 1749, 1785, 2060, 2063, 2102, 2163, 2243, 2386, 2465, 2541, 2583, 2588, 2672, 2687, 2694, 2708, 2753, 2763, 2772, 2813, 2887, 2894, 2969, 2975, 3035, 3092, 3102, 3164, 3164, 3214, 3239, 3354, 3357, 3440, 3457, 3477, 3514, 3543, 3551, 3566, 3608, 3666, 3682, 3797, 3859, 4086, 4325, 4359, 4382, 4480, 4660, 4676, 4687, 4717, 4736, 4738, 4757, 4819, 4866, 4908, 4971, 5052, 5171, 5384, 5412, 5413, 5463, 5514, 5548, 5678, 5781, 5954, 5995, 6037, 6107, 6135, 6178, 6212, 6307, 6356, 6530, 6551, 6692, 6827, 7021, 7030, 7070, 7088, 7251, 7335, 7340, 7469, 7475, 7504, 7531, 7566, 7887, 7997, 8060, 8159, 8185, 8206, 8287, 8450, 8556, 8632, 8677, 8735, 8772, 8809, 8966, 8967, 9066, 9145, 9162, 9181, 9230, 9379, 9401, 9566, 9806, 9884, 9965]</w:t>
            </w:r>
          </w:p>
        </w:tc>
        <w:tc>
          <w:tcPr>
            <w:tcW w:type="dxa" w:w="2880"/>
          </w:tcPr>
          <w:p>
            <w:r>
              <w:t>133</w:t>
            </w:r>
          </w:p>
        </w:tc>
      </w:tr>
      <w:tr>
        <w:tc>
          <w:tcPr>
            <w:tcW w:type="dxa" w:w="2880"/>
          </w:tcPr>
          <w:p>
            <w:r>
              <w:t>[4529, 8837, 1936, 9447, 7788, 1565, 2560, 54, 1841, 1048, 6754, 3898, 1198, 6794, 6202, 785, 822, 9120, 4404, 2462, 5134, 5541, 8560, 4653, 4312, 50, 110, 6385, 6373, 5658, 2298, 9009, 6551, 1813, 4937, 1779, 6325, 6731, 1973, 1319, 5747, 6884, 8180, 4168, 5425, 3837, 2304, 8638, 4594, 7758, 5539, 8423, 384, 2234, 1794, 4791, 2109, 3126, 9692, 9806, 6157, 6541, 882, 4649, 4659, 7747, 4968, 2091, 938, 857, 1437, 2269, 8133, 7888, 9512, 8500, 1224, 2738, 6499, 1219, 4392, 8317, 9213, 6320, 1168, 3825, 4123, 3051, 567, 2541, 5294, 7724, 302, 325, 219, 7516, 6462, 5846, 6438, 9816, 5985, 1197, 3984, 8161, 2047, 341, 1796, 7479, 6109, 4687, 3404, 4567, 9665, 3415, 5769, 5010, 3576, 6404, 3779, 7840, 956, 4368, 285, 8229, 8272, 1721, 8205, 6579, 478, 4904, 3931, 464, 356, 8208, 3672, 9482, 2521, 1177, 3488, 6696, 422, 6845, 9731, 578, 771, 786, 8496, 6660, 7599, 7562, 6179, 8959, 9301, 8103, 9905]</w:t>
            </w:r>
          </w:p>
        </w:tc>
        <w:tc>
          <w:tcPr>
            <w:tcW w:type="dxa" w:w="2880"/>
          </w:tcPr>
          <w:p>
            <w:r>
              <w:t>[50, 54, 110, 219, 285, 302, 325, 341, 356, 384, 422, 464, 478, 567, 578, 771, 785, 786, 822, 857, 882, 938, 956, 1048, 1168, 1177, 1197, 1198, 1219, 1224, 1319, 1437, 1565, 1721, 1779, 1794, 1796, 1813, 1841, 1936, 1973, 2047, 2091, 2109, 2234, 2269, 2298, 2304, 2462, 2521, 2541, 2560, 2738, 3051, 3126, 3404, 3415, 3488, 3576, 3672, 3779, 3825, 3837, 3898, 3931, 3984, 4123, 4168, 4312, 4368, 4392, 4404, 4529, 4567, 4594, 4649, 4653, 4659, 4687, 4791, 4904, 4937, 4968, 5010, 5134, 5294, 5425, 5539, 5541, 5658, 5747, 5769, 5846, 5985, 6109, 6157, 6179, 6202, 6320, 6325, 6373, 6385, 6404, 6438, 6462, 6499, 6541, 6551, 6579, 6660, 6696, 6731, 6754, 6794, 6845, 6884, 7479, 7516, 7562, 7599, 7724, 7747, 7758, 7788, 7840, 7888, 8103, 8133, 8161, 8180, 8205, 8208, 8229, 8272, 8317, 8423, 8496, 8500, 8560, 8638, 8837, 8959, 9009, 9120, 9213, 9301, 9447, 9482, 9512, 9665, 9692, 9731, 9806, 9816, 9905]</w:t>
            </w:r>
          </w:p>
        </w:tc>
        <w:tc>
          <w:tcPr>
            <w:tcW w:type="dxa" w:w="2880"/>
          </w:tcPr>
          <w:p>
            <w:r>
              <w:t>362</w:t>
            </w:r>
          </w:p>
        </w:tc>
      </w:tr>
      <w:tr>
        <w:tc>
          <w:tcPr>
            <w:tcW w:type="dxa" w:w="2880"/>
          </w:tcPr>
          <w:p>
            <w:r>
              <w:t>[2720, 4059, 8643, 9297, 2197, 2748, 3295, 1134, 5629, 8537, 5546, 1114, 3648, 2731, 9684, 4917, 7823, 4573, 7876, 2143, 3613, 1127, 7751, 9786, 6750, 4989, 858, 6067, 3134, 2538, 5594, 2338, 374, 4487, 7737, 671, 2730, 225, 5588, 1912, 9143, 618, 9443, 2417, 2235, 6142, 1968, 3819, 8613, 104, 7948, 3864, 4959, 2294, 2286, 2206, 5768, 8635, 1357, 9210, 2327, 4051, 1040, 7638, 1981, 4748, 7156, 6062, 7931, 9076, 398, 4768, 6452, 9517, 6562, 7475, 6516, 7128, 3092, 5337, 1825, 321, 3196, 6375, 5600, 2279, 1951, 7428, 5819, 4255, 91, 6864, 9890, 1977, 3763, 504, 3344, 2867, 3788, 231, 8943, 220, 6999, 2847, 782, 3756, 7841, 4440, 1922, 2051, 4935, 6488, 6299, 2431, 4029, 7716, 681, 6609, 7729, 2837, 4014, 7634, 7900, 6847, 3333, 898, 969, 8574, 804, 6930, 1561, 6194, 4910, 8259, 9781, 9468, 8668, 9150, 182, 8025, 6349, 949, 1730, 7231, 1419, 937, 6823, 8646, 9505, 4494, 1885, 4921, 3546, 156, 519, 2461]</w:t>
            </w:r>
          </w:p>
        </w:tc>
        <w:tc>
          <w:tcPr>
            <w:tcW w:type="dxa" w:w="2880"/>
          </w:tcPr>
          <w:p>
            <w:r>
              <w:t>[91, 104, 156, 182, 220, 225, 231, 321, 374, 398, 504, 519, 618, 671, 681, 782, 804, 858, 898, 937, 949, 969, 1040, 1114, 1127, 1134, 1357, 1419, 1561, 1730, 1825, 1885, 1912, 1922, 1951, 1968, 1977, 1981, 2051, 2143, 2197, 2206, 2235, 2279, 2286, 2294, 2327, 2338, 2417, 2431, 2461, 2538, 2720, 2730, 2731, 2748, 2837, 2847, 2867, 3092, 3134, 3196, 3295, 3333, 3344, 3546, 3613, 3648, 3756, 3763, 3788, 3819, 3864, 4014, 4029, 4051, 4059, 4255, 4440, 4487, 4494, 4573, 4748, 4768, 4910, 4917, 4921, 4935, 4959, 4989, 5337, 5546, 5588, 5594, 5600, 5629, 5768, 5819, 6062, 6067, 6142, 6194, 6299, 6349, 6375, 6452, 6488, 6516, 6562, 6609, 6750, 6823, 6847, 6864, 6930, 6999, 7128, 7156, 7231, 7428, 7475, 7634, 7638, 7716, 7729, 7737, 7751, 7823, 7841, 7876, 7900, 7931, 7948, 8025, 8259, 8537, 8574, 8613, 8635, 8643, 8646, 8668, 8943, 9076, 9143, 9150, 9210, 9297, 9443, 9468, 9505, 9517, 9684, 9781, 9786, 9890]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[2634, 4616, 9451, 5825, 4019, 626, 9298, 758, 6369, 1472, 9954, 9824, 4423, 9883, 1994, 5662, 1854, 8616, 5597, 3863, 9882, 8713, 9458, 9254, 6608, 1589, 2875, 7575, 8149, 1574, 6262, 3570, 4697, 3377, 6657, 9176, 1492, 476, 1169, 8987, 783, 8427, 4916, 3747, 1206, 2971, 3188, 4110, 1884, 6290, 3775, 8392, 7696, 5926, 5782, 2347, 5150, 5534, 1507, 2104, 4873, 630, 9407, 1063, 584, 6647, 9618, 7419, 9503, 5830, 9004, 6970, 5312, 5835, 8883, 4012, 2721, 1030, 2414, 2850, 7887, 8893, 8626, 1929, 1411, 3880, 6683, 4526, 756, 417, 8173, 4452, 1310, 8278, 7435, 8547, 1057, 337, 488, 9524, 9341, 4410, 1676, 7355, 1276, 5162, 1193, 2500, 3216, 1204, 1518, 689, 2704, 6096, 7628, 5762, 893, 8407, 6248, 1718, 5977, 9542, 1152, 7970, 1130, 4460, 7634, 8960, 3804, 2342, 2073, 6329, 6677, 8462, 6792, 5509, 2460, 8783, 1836, 8498, 7484, 4541, 4926, 1924, 6102, 4018, 7846, 3052, 3781, 6475, 70, 4268, 7526, 2661, 3846, 650, 5783]</w:t>
            </w:r>
          </w:p>
        </w:tc>
        <w:tc>
          <w:tcPr>
            <w:tcW w:type="dxa" w:w="2880"/>
          </w:tcPr>
          <w:p>
            <w:r>
              <w:t>[70, 337, 417, 476, 488, 584, 626, 630, 650, 689, 756, 758, 783, 893, 1030, 1057, 1063, 1130, 1152, 1169, 1193, 1204, 1206, 1276, 1310, 1411, 1472, 1492, 1507, 1518, 1574, 1589, 1676, 1718, 1836, 1854, 1884, 1924, 1929, 1994, 2073, 2104, 2342, 2347, 2414, 2460, 2500, 2634, 2661, 2704, 2721, 2850, 2875, 2971, 3052, 3188, 3216, 3377, 3570, 3747, 3775, 3781, 3804, 3846, 3863, 3880, 4012, 4018, 4019, 4110, 4268, 4410, 4423, 4452, 4460, 4526, 4541, 4616, 4697, 4873, 4916, 4926, 5150, 5162, 5312, 5509, 5534, 5597, 5662, 5762, 5782, 5783, 5825, 5830, 5835, 5926, 5977, 6096, 6102, 6248, 6262, 6290, 6329, 6369, 6475, 6608, 6647, 6657, 6677, 6683, 6792, 6970, 7355, 7419, 7435, 7484, 7526, 7575, 7628, 7634, 7696, 7846, 7887, 7970, 8149, 8173, 8278, 8392, 8407, 8427, 8462, 8498, 8547, 8616, 8626, 8713, 8783, 8883, 8893, 8960, 8987, 9004, 9176, 9254, 9298, 9341, 9407, 9451, 9458, 9503, 9524, 9542, 9618, 9824, 9882, 9883, 9954]</w:t>
            </w:r>
          </w:p>
        </w:tc>
        <w:tc>
          <w:tcPr>
            <w:tcW w:type="dxa" w:w="2880"/>
          </w:tcPr>
          <w:p>
            <w:r>
              <w:t>130</w:t>
            </w:r>
          </w:p>
        </w:tc>
      </w:tr>
      <w:tr>
        <w:tc>
          <w:tcPr>
            <w:tcW w:type="dxa" w:w="2880"/>
          </w:tcPr>
          <w:p>
            <w:r>
              <w:t>[7490, 7723, 723, 671, 9776, 3998, 8850, 2191, 1372, 7930, 3361, 8503, 6595, 7622, 8703, 6396, 9385, 7492, 4642, 4777, 5229, 4232, 9903, 6563, 2349, 2477, 152, 1810, 1510, 7541, 5125, 7260, 1279, 5232, 1590, 5972, 662, 3775, 7208, 2644, 6587, 168, 1094, 2582, 2172, 6013, 7218, 1369, 9680, 2808, 2420, 7889, 1512, 2394, 5986, 3504, 1427, 2069, 7297, 4933, 4273, 342, 1435, 9170, 9802, 5351, 2033, 5410, 544, 6803, 1698, 9802, 386, 7324, 9917, 8192, 8307, 4058, 20, 4361, 4970, 1508, 5394, 455, 6635, 1988, 2222, 2179, 870, 3414, 192, 4391, 5582, 1009, 7027, 4592, 2637, 5849, 779, 4386, 1414, 5300, 2794, 7052, 4651, 252, 2062, 2365, 1472, 9460, 492, 3415, 2096, 7423, 4723, 1026, 8046, 3325, 3098, 3477, 7278, 9815, 8812, 7377, 4822, 3421, 1222, 990, 2191, 2158, 1421, 762, 6176, 7672, 69, 2783, 4093, 7472, 3552, 2453, 8428, 9509, 2196, 4344, 6264, 5888, 7056, 8475, 2409, 1838, 3279, 1596, 3476, 3313, 2462, 8010, 2287, 1044]</w:t>
            </w:r>
          </w:p>
        </w:tc>
        <w:tc>
          <w:tcPr>
            <w:tcW w:type="dxa" w:w="2880"/>
          </w:tcPr>
          <w:p>
            <w:r>
              <w:t>[20, 69, 152, 168, 192, 252, 342, 386, 455, 492, 544, 662, 671, 723, 762, 779, 870, 990, 1009, 1026, 1044, 1094, 1222, 1279, 1369, 1372, 1414, 1421, 1427, 1435, 1472, 1508, 1510, 1512, 1590, 1596, 1698, 1810, 1838, 1988, 2033, 2062, 2069, 2096, 2158, 2172, 2179, 2191, 2191, 2196, 2222, 2287, 2349, 2365, 2394, 2409, 2420, 2453, 2462, 2477, 2582, 2637, 2644, 2783, 2794, 2808, 3098, 3279, 3313, 3325, 3361, 3414, 3415, 3421, 3476, 3477, 3504, 3552, 3775, 3998, 4058, 4093, 4232, 4273, 4344, 4361, 4386, 4391, 4592, 4642, 4651, 4723, 4777, 4822, 4933, 4970, 5125, 5229, 5232, 5300, 5351, 5394, 5410, 5582, 5849, 5888, 5972, 5986, 6013, 6176, 6264, 6396, 6563, 6587, 6595, 6635, 6803, 7027, 7052, 7056, 7208, 7218, 7260, 7278, 7297, 7324, 7377, 7423, 7472, 7490, 7492, 7541, 7622, 7672, 7723, 7889, 7930, 8010, 8046, 8192, 8307, 8428, 8475, 8503, 8703, 8812, 8850, 9170, 9385, 9460, 9509, 9680, 9776, 9802, 9802, 9815, 9903, 9917]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[6283, 8069, 936, 6750, 1967, 1029, 8022, 3608, 3277, 1469, 6256, 4546, 1435, 9345, 1309, 9379, 5025, 9046, 5516, 3744, 8368, 9673, 1140, 5311, 7605, 5746, 8958, 2988, 397, 106, 258, 7996, 811, 1612, 2480, 832, 5288, 1368, 5521, 8988, 4042, 8125, 1516, 8537, 5480, 9784, 9772, 6599, 4589, 7192, 722, 3799, 7356, 2884, 1032, 9416, 19, 6751, 518, 1120, 1202, 1642, 3000, 5214, 9117, 6251, 7727, 1581, 4208, 7661, 295, 6508, 4164, 1080, 5849, 9708, 4783, 2978, 7154, 3817, 1136, 4534, 5588, 3133, 9275, 1604, 1931, 9409, 7409, 3209, 7778, 1493, 4485, 7521, 2919, 9826, 4618, 6090, 413, 3213, 881, 2715, 6577, 9519, 7313, 9204, 5295, 2596, 9463, 2296, 6005, 8801, 1249, 7368, 6648, 4793, 4870, 7954, 1830, 8433, 3001, 1498, 5964, 3858, 8109, 5111, 2713, 3007, 8138, 4082, 5410, 376, 2944, 6266, 1655, 959, 7340, 4684, 4262, 7705, 2361, 8033, 8095, 7206, 9993, 5303, 6040, 6100, 1444, 3749, 706, 7521, 2960, 2377, 5899, 2240, 5426, 405, 8757]</w:t>
            </w:r>
          </w:p>
        </w:tc>
        <w:tc>
          <w:tcPr>
            <w:tcW w:type="dxa" w:w="2880"/>
          </w:tcPr>
          <w:p>
            <w:r>
              <w:t>[19, 106, 258, 295, 376, 397, 405, 413, 518, 706, 722, 811, 832, 881, 936, 959, 1029, 1032, 1080, 1120, 1136, 1140, 1202, 1249, 1309, 1368, 1435, 1444, 1469, 1493, 1498, 1516, 1581, 1604, 1612, 1642, 1655, 1830, 1931, 1967, 2240, 2296, 2361, 2377, 2480, 2596, 2713, 2715, 2884, 2919, 2944, 2960, 2978, 2988, 3000, 3001, 3007, 3133, 3209, 3213, 3277, 3608, 3744, 3749, 3799, 3817, 3858, 4042, 4082, 4164, 4208, 4262, 4485, 4534, 4546, 4589, 4618, 4684, 4783, 4793, 4870, 5025, 5111, 5214, 5288, 5295, 5303, 5311, 5410, 5426, 5480, 5516, 5521, 5588, 5746, 5849, 5899, 5964, 6005, 6040, 6090, 6100, 6251, 6256, 6266, 6283, 6508, 6577, 6599, 6648, 6750, 6751, 7154, 7192, 7206, 7313, 7340, 7356, 7368, 7409, 7521, 7521, 7605, 7661, 7705, 7727, 7778, 7954, 7996, 8022, 8033, 8069, 8095, 8109, 8125, 8138, 8368, 8433, 8537, 8757, 8801, 8958, 8988, 9046, 9117, 9204, 9275, 9345, 9379, 9409, 9416, 9463, 9519, 9673, 9708, 9772, 9784, 9826, 9993]</w:t>
            </w:r>
          </w:p>
        </w:tc>
        <w:tc>
          <w:tcPr>
            <w:tcW w:type="dxa" w:w="2880"/>
          </w:tcPr>
          <w:p>
            <w:r>
              <w:t>137</w:t>
            </w:r>
          </w:p>
        </w:tc>
      </w:tr>
      <w:tr>
        <w:tc>
          <w:tcPr>
            <w:tcW w:type="dxa" w:w="2880"/>
          </w:tcPr>
          <w:p>
            <w:r>
              <w:t>[3823, 7908, 9258, 9351, 7526, 1832, 2211, 962, 4418, 2731, 3013, 4455, 2578, 1181, 2949, 4407, 4274, 1536, 8491, 1499, 4807, 7327, 501, 517, 4521, 865, 3311, 5703, 2168, 1886, 1858, 1106, 1992, 9569, 5658, 2, 6783, 7230, 4141, 4680, 305, 3847, 233, 8712, 7961, 8042, 1197, 2373, 363, 7453, 394, 5289, 1239, 6332, 3883, 1369, 7937, 2162, 6147, 1864, 5135, 8422, 7622, 1802, 1283, 632, 3403, 732, 74, 2621, 2576, 9443, 6916, 1223, 159, 1634, 3332, 9928, 6623, 1408, 6490, 3960, 7790, 810, 3391, 6069, 6494, 6420, 1393, 9707, 7741, 6469, 1376, 4229, 7242, 7636, 8888, 3250, 5924, 2206, 5296, 2507, 4965, 5562, 3202, 5571, 991, 7262, 2444, 3776, 6, 4610, 487, 4682, 7998, 4294, 6294, 5170, 3398, 4208, 8096, 997, 3798, 6136, 2626, 2289, 2724, 6312, 4351, 5286, 1661, 686, 1849, 9648, 8451, 8100, 4933, 1173, 402, 5858, 5017, 8618, 1815, 7058, 8073, 651, 6115, 4805, 3715, 6058, 1052, 8020, 9144, 936, 5028, 8617, 9356, 6610, 4703, 1982]</w:t>
            </w:r>
          </w:p>
        </w:tc>
        <w:tc>
          <w:tcPr>
            <w:tcW w:type="dxa" w:w="2880"/>
          </w:tcPr>
          <w:p>
            <w:r>
              <w:t>[2, 6, 74, 159, 233, 305, 363, 394, 402, 487, 501, 517, 632, 651, 686, 732, 810, 865, 936, 962, 991, 997, 1052, 1106, 1173, 1181, 1197, 1223, 1239, 1283, 1369, 1376, 1393, 1408, 1499, 1536, 1634, 1661, 1802, 1815, 1832, 1849, 1858, 1864, 1886, 1982, 1992, 2162, 2168, 2206, 2211, 2289, 2373, 2444, 2507, 2576, 2578, 2621, 2626, 2724, 2731, 2949, 3013, 3202, 3250, 3311, 3332, 3391, 3398, 3403, 3715, 3776, 3798, 3823, 3847, 3883, 3960, 4141, 4208, 4229, 4274, 4294, 4351, 4407, 4418, 4455, 4521, 4610, 4680, 4682, 4703, 4805, 4807, 4933, 4965, 5017, 5028, 5135, 5170, 5286, 5289, 5296, 5562, 5571, 5658, 5703, 5858, 5924, 6058, 6069, 6115, 6136, 6147, 6294, 6312, 6332, 6420, 6469, 6490, 6494, 6610, 6623, 6783, 6916, 7058, 7230, 7242, 7262, 7327, 7453, 7526, 7622, 7636, 7741, 7790, 7908, 7937, 7961, 7998, 8020, 8042, 8073, 8096, 8100, 8422, 8451, 8491, 8617, 8618, 8712, 8888, 9144, 9258, 9351, 9356, 9443, 9569, 9648, 9707, 9928]</w:t>
            </w:r>
          </w:p>
        </w:tc>
        <w:tc>
          <w:tcPr>
            <w:tcW w:type="dxa" w:w="2880"/>
          </w:tcPr>
          <w:p>
            <w:r>
              <w:t>145</w:t>
            </w:r>
          </w:p>
        </w:tc>
      </w:tr>
      <w:tr>
        <w:tc>
          <w:tcPr>
            <w:tcW w:type="dxa" w:w="2880"/>
          </w:tcPr>
          <w:p>
            <w:r>
              <w:t>[6799, 941, 671, 5270, 2333, 7829, 1570, 8571, 5763, 787, 7679, 7128, 5043, 6205, 1148, 7512, 2858, 4770, 1620, 1471, 5391, 6646, 2839, 360, 3519, 1835, 994, 1726, 6311, 2225, 1808, 6318, 8786, 1823, 785, 652, 9156, 4626, 5323, 7702, 4469, 3509, 7118, 9767, 2482, 2082, 5100, 2252, 8032, 120, 697, 1788, 5330, 8638, 7375, 7411, 9790, 5110, 6261, 8880, 8667, 5190, 4065, 9136, 2446, 6947, 379, 4362, 7925, 8638, 7636, 2669, 2179, 4148, 6328, 9142, 6029, 48, 2160, 5703, 4676, 1652, 6682, 548, 6276, 4761, 9132, 7343, 1645, 7891, 4247, 6327, 1408, 2584, 8425, 7772, 2268, 2737, 1142, 3991, 217, 6722, 7832, 2632, 7908, 1079, 1764, 2383, 8653, 7696, 510, 7039, 8990, 4495, 2384, 6447, 4173, 1535, 5047, 7539, 659, 6407, 6143, 379, 2718, 6975, 1536, 3243, 3395, 3027, 841, 8267, 184, 6757, 460, 7663, 258, 1160, 4890, 7753, 6522, 3642, 9728, 4653, 6757, 8417, 2226, 7174, 7540, 8201, 4519, 1831, 761, 4301, 6453, 8485, 2284, 3029, 4207, 5779, 557]</w:t>
            </w:r>
          </w:p>
        </w:tc>
        <w:tc>
          <w:tcPr>
            <w:tcW w:type="dxa" w:w="2880"/>
          </w:tcPr>
          <w:p>
            <w:r>
              <w:t>[48, 120, 184, 217, 258, 360, 379, 379, 460, 510, 548, 557, 652, 659, 671, 697, 761, 785, 787, 841, 941, 994, 1079, 1142, 1148, 1160, 1408, 1471, 1535, 1536, 1570, 1620, 1645, 1652, 1726, 1764, 1788, 1808, 1823, 1831, 1835, 2082, 2160, 2179, 2225, 2226, 2252, 2268, 2284, 2333, 2383, 2384, 2446, 2482, 2584, 2632, 2669, 2718, 2737, 2839, 2858, 3027, 3029, 3243, 3395, 3509, 3519, 3642, 3991, 4065, 4148, 4173, 4207, 4247, 4301, 4362, 4469, 4495, 4519, 4626, 4653, 4676, 4761, 4770, 4890, 5043, 5047, 5100, 5110, 5190, 5270, 5323, 5330, 5391, 5703, 5763, 5779, 6029, 6143, 6205, 6261, 6276, 6311, 6318, 6327, 6328, 6407, 6447, 6453, 6522, 6646, 6682, 6722, 6757, 6757, 6799, 6947, 6975, 7039, 7118, 7128, 7174, 7343, 7375, 7411, 7512, 7539, 7540, 7636, 7663, 7679, 7696, 7702, 7753, 7772, 7829, 7832, 7891, 7908, 7925, 8032, 8201, 8267, 8417, 8425, 8485, 8571, 8638, 8638, 8653, 8667, 8786, 8880, 8990, 9132, 9136, 9142, 9156, 9728, 9767, 9790]</w:t>
            </w:r>
          </w:p>
        </w:tc>
        <w:tc>
          <w:tcPr>
            <w:tcW w:type="dxa" w:w="2880"/>
          </w:tcPr>
          <w:p>
            <w:r>
              <w:t>125</w:t>
            </w:r>
          </w:p>
        </w:tc>
      </w:tr>
      <w:tr>
        <w:tc>
          <w:tcPr>
            <w:tcW w:type="dxa" w:w="2880"/>
          </w:tcPr>
          <w:p>
            <w:r>
              <w:t>[750, 5020, 446, 6874, 416, 4234, 5354, 1251, 348, 482, 3580, 2844, 293, 4622, 7849, 4419, 2289, 8408, 7087, 9795, 3327, 5573, 3267, 1000, 5387, 2994, 2619, 1299, 8127, 9709, 2061, 9136, 9021, 2536, 2151, 1911, 4859, 2025, 6977, 2496, 2013, 2165, 6560, 4027, 9, 1390, 3452, 3534, 3463, 3675, 7844, 6928, 3736, 8696, 1344, 5542, 9817, 6893, 359, 4155, 680, 9939, 754, 1334, 5590, 2787, 7840, 4582, 6573, 6401, 3020, 2417, 1395, 3034, 7917, 750, 16, 5930, 1964, 2479, 8397, 9618, 3931, 5364, 4509, 5768, 7540, 907, 3456, 9822, 415, 5052, 118, 9255, 6968, 5, 1153, 1255, 2033, 1217, 4766, 6859, 419, 1166, 6678, 570, 7243, 2430, 7487, 1066, 3107, 3054, 5416, 69, 2670, 8566, 4517, 6669, 7016, 4273, 4040, 1230, 8797, 8622, 5201, 1715, 5033, 7589, 9975, 3964, 384, 2414, 2439, 9822, 863, 7406, 7916, 7260, 2498, 4451, 8929, 9316, 5815, 6643, 5795, 3245, 2515, 3200, 3657, 4368, 2452, 9631, 6712, 9412, 8807, 3768, 4642, 5534, 8491, 9952, 9264, 7481]</w:t>
            </w:r>
          </w:p>
        </w:tc>
        <w:tc>
          <w:tcPr>
            <w:tcW w:type="dxa" w:w="2880"/>
          </w:tcPr>
          <w:p>
            <w:r>
              <w:t>[5, 9, 16, 69, 118, 293, 348, 359, 384, 415, 416, 419, 446, 482, 570, 680, 750, 750, 754, 863, 907, 1000, 1066, 1153, 1166, 1217, 1230, 1251, 1255, 1299, 1334, 1344, 1390, 1395, 1715, 1911, 1964, 2013, 2025, 2033, 2061, 2151, 2165, 2289, 2414, 2417, 2430, 2439, 2452, 2479, 2496, 2498, 2515, 2536, 2619, 2670, 2787, 2844, 2994, 3020, 3034, 3054, 3107, 3200, 3245, 3267, 3327, 3452, 3456, 3463, 3534, 3580, 3657, 3675, 3736, 3768, 3931, 3964, 4027, 4040, 4155, 4234, 4273, 4368, 4419, 4451, 4509, 4517, 4582, 4622, 4642, 4766, 4859, 5020, 5033, 5052, 5201, 5354, 5364, 5387, 5416, 5534, 5542, 5573, 5590, 5768, 5795, 5815, 5930, 6401, 6560, 6573, 6643, 6669, 6678, 6712, 6859, 6874, 6893, 6928, 6968, 6977, 7016, 7087, 7243, 7260, 7406, 7481, 7487, 7540, 7589, 7840, 7844, 7849, 7916, 7917, 8127, 8397, 8408, 8491, 8566, 8622, 8696, 8797, 8807, 8929, 9021, 9136, 9255, 9264, 9316, 9412, 9618, 9631, 9709, 9795, 9817, 9822, 9822, 9939, 9952, 9975]</w:t>
            </w:r>
          </w:p>
        </w:tc>
        <w:tc>
          <w:tcPr>
            <w:tcW w:type="dxa" w:w="2880"/>
          </w:tcPr>
          <w:p>
            <w:r>
              <w:t>157</w:t>
            </w:r>
          </w:p>
        </w:tc>
      </w:tr>
      <w:tr>
        <w:tc>
          <w:tcPr>
            <w:tcW w:type="dxa" w:w="2880"/>
          </w:tcPr>
          <w:p>
            <w:r>
              <w:t>[5846, 3670, 9152, 1411, 4182, 5995, 2576, 1672, 6170, 9237, 3563, 1826, 5474, 2518, 2675, 6833, 3684, 7432, 81, 2600, 1905, 1628, 5721, 3208, 423, 900, 945, 5857, 4568, 7005, 6403, 8918, 6971, 5824, 4416, 9136, 498, 8603, 5528, 150, 9115, 9644, 9944, 4972, 6683, 2302, 9379, 137, 296, 3703, 5732, 3725, 949, 7265, 3794, 4771, 5380, 6392, 3173, 4755, 5239, 2083, 5113, 4235, 2375, 7382, 9840, 2975, 8073, 7559, 749, 7887, 2254, 2800, 2110, 2056, 3258, 2740, 1097, 238, 999, 7653, 3579, 7032, 4378, 8662, 7228, 1260, 9318, 5357, 3111, 1228, 8928, 8107, 2057, 7169, 6275, 6654, 9752, 2600, 9925, 4775, 5158, 7850, 7641, 104, 5125, 544, 8230, 2928, 7661, 7526, 5577, 9194, 4845, 7040, 662, 290, 5262, 1451, 9637, 4410, 1870, 3973, 507, 3117, 5772, 4767, 1253, 2386, 2271, 3537, 5516, 50, 315, 3551, 1862, 8925, 5078, 7595, 1081, 2618, 1848, 5708, 1110, 6974, 1778, 4125, 7491, 4511, 4545, 1896, 7641, 4441, 515, 5845, 4064, 3040, 2201, 1853, 4423, 360, 6541]</w:t>
            </w:r>
          </w:p>
        </w:tc>
        <w:tc>
          <w:tcPr>
            <w:tcW w:type="dxa" w:w="2880"/>
          </w:tcPr>
          <w:p>
            <w:r>
              <w:t>[50, 81, 104, 137, 150, 238, 290, 296, 315, 360, 423, 498, 507, 515, 544, 662, 749, 900, 945, 949, 999, 1081, 1097, 1110, 1228, 1253, 1260, 1411, 1451, 1628, 1672, 1778, 1826, 1848, 1853, 1862, 1870, 1896, 1905, 2056, 2057, 2083, 2110, 2201, 2254, 2271, 2302, 2375, 2386, 2518, 2576, 2600, 2600, 2618, 2675, 2740, 2800, 2928, 2975, 3040, 3111, 3117, 3173, 3208, 3258, 3537, 3551, 3563, 3579, 3670, 3684, 3703, 3725, 3794, 3973, 4064, 4125, 4182, 4235, 4378, 4410, 4416, 4423, 4441, 4511, 4545, 4568, 4755, 4767, 4771, 4775, 4845, 4972, 5078, 5113, 5125, 5158, 5239, 5262, 5357, 5380, 5474, 5516, 5528, 5577, 5708, 5721, 5732, 5772, 5824, 5845, 5846, 5857, 5995, 6170, 6275, 6392, 6403, 6541, 6654, 6683, 6833, 6971, 6974, 7005, 7032, 7040, 7169, 7228, 7265, 7382, 7432, 7491, 7526, 7559, 7595, 7641, 7641, 7653, 7661, 7850, 7887, 8073, 8107, 8230, 8603, 8662, 8918, 8925, 8928, 9115, 9136, 9152, 9194, 9237, 9318, 9379, 9637, 9644, 9752, 9840, 9925, 9944]</w:t>
            </w:r>
          </w:p>
        </w:tc>
        <w:tc>
          <w:tcPr>
            <w:tcW w:type="dxa" w:w="2880"/>
          </w:tcPr>
          <w:p>
            <w:r>
              <w:t>212</w:t>
            </w:r>
          </w:p>
        </w:tc>
      </w:tr>
      <w:tr>
        <w:tc>
          <w:tcPr>
            <w:tcW w:type="dxa" w:w="2880"/>
          </w:tcPr>
          <w:p>
            <w:r>
              <w:t>[9316, 760, 8306, 2422, 4583, 2635, 9831, 4617, 1762, 506, 3913, 2770, 6261, 3046, 5608, 3188, 6664, 4536, 1571, 829, 9692, 1930, 9536, 4974, 9396, 5671, 3390, 7465, 2100, 1263, 2328, 2731, 7624, 6320, 6813, 2317, 1081, 9442, 3198, 9109, 9596, 1649, 1271, 5250, 2283, 9665, 3985, 3369, 1656, 2381, 5767, 41, 8014, 3936, 2520, 1126, 4106, 2312, 333, 6787, 9723, 5623, 1548, 4801, 310, 1004, 7964, 8248, 3725, 1201, 2601, 483, 737, 7174, 1498, 3217, 6341, 6543, 9729, 7641, 8565, 1898, 4819, 2750, 7815, 6227, 3257, 1411, 3616, 5723, 9622, 5569, 9482, 3110, 7242, 2198, 1685, 3907, 9271, 5872, 9276, 5826, 5890, 8922, 5593, 2354, 4827, 775, 2619, 392, 6432, 2349, 1015, 9334, 1567, 9699, 6125, 8667, 4811, 6526, 4029, 4088, 4897, 1080, 3914, 467, 140, 5395, 7453, 5039, 3365, 8252, 2269, 2364, 6879, 8403, 3197, 8283, 8306, 1130, 3078, 756, 4726, 397, 5095, 1227, 5667, 737, 3290, 1185, 4518, 5423, 2842, 7575, 2150, 3538, 9938, 40, 5240, 4191, 3015, 3623, 768, 4790]</w:t>
            </w:r>
          </w:p>
        </w:tc>
        <w:tc>
          <w:tcPr>
            <w:tcW w:type="dxa" w:w="2880"/>
          </w:tcPr>
          <w:p>
            <w:r>
              <w:t>[40, 41, 140, 310, 333, 392, 397, 467, 483, 506, 737, 737, 756, 760, 768, 775, 829, 1004, 1015, 1080, 1081, 1126, 1130, 1185, 1201, 1227, 1263, 1271, 1411, 1498, 1548, 1567, 1571, 1649, 1656, 1685, 1762, 1898, 1930, 2100, 2150, 2198, 2269, 2283, 2312, 2317, 2328, 2349, 2354, 2364, 2381, 2422, 2520, 2601, 2619, 2635, 2731, 2750, 2770, 2842, 3015, 3046, 3078, 3110, 3188, 3197, 3198, 3217, 3257, 3290, 3365, 3369, 3390, 3538, 3616, 3623, 3725, 3907, 3913, 3914, 3936, 3985, 4029, 4088, 4106, 4191, 4518, 4536, 4583, 4617, 4726, 4790, 4801, 4811, 4819, 4827, 4897, 4974, 5039, 5095, 5240, 5250, 5395, 5423, 5569, 5593, 5608, 5623, 5667, 5671, 5723, 5767, 5826, 5872, 5890, 6125, 6227, 6261, 6320, 6341, 6432, 6526, 6543, 6664, 6787, 6813, 6879, 7174, 7242, 7453, 7465, 7575, 7624, 7641, 7815, 7964, 8014, 8248, 8252, 8283, 8306, 8306, 8403, 8565, 8667, 8922, 9109, 9271, 9276, 9316, 9334, 9396, 9442, 9482, 9536, 9596, 9622, 9665, 9692, 9699, 9723, 9729, 9831, 9938]</w:t>
            </w:r>
          </w:p>
        </w:tc>
        <w:tc>
          <w:tcPr>
            <w:tcW w:type="dxa" w:w="2880"/>
          </w:tcPr>
          <w:p>
            <w:r>
              <w:t>161</w:t>
            </w:r>
          </w:p>
        </w:tc>
      </w:tr>
      <w:tr>
        <w:tc>
          <w:tcPr>
            <w:tcW w:type="dxa" w:w="2880"/>
          </w:tcPr>
          <w:p>
            <w:r>
              <w:t>[3320, 2695, 889, 8390, 2276, 8666, 9639, 3205, 8525, 1708, 1210, 7408, 5516, 2256, 198, 8655, 4662, 4843, 5681, 6381, 13, 4496, 2493, 2263, 3946, 8700, 743, 1107, 6233, 8100, 8814, 3363, 3589, 1531, 1976, 2138, 1254, 7495, 3345, 5022, 9241, 1222, 5686, 2798, 2223, 1854, 593, 2582, 4439, 8002, 341, 3169, 6896, 6220, 7693, 3982, 1178, 4455, 9120, 9687, 3597, 3356, 5496, 957, 4781, 6416, 2931, 9464, 2716, 9675, 4601, 2014, 2656, 4572, 7760, 2545, 6551, 5899, 1868, 126, 135, 159, 7578, 7810, 7307, 9489, 799, 5600, 187, 8145, 8813, 7266, 1291, 1800, 1158, 1964, 1911, 7726, 820, 2903, 3405, 2092, 6472, 7020, 2908, 5396, 3009, 2574, 2300, 9488, 6927, 5230, 1502, 2568, 6904, 8889, 9220, 5801, 6587, 3125, 7300, 674, 9764, 2204, 7962, 8448, 4032, 2648, 6076, 1437, 8673, 8783, 2529, 3620, 6068, 7521, 1284, 7400, 5744, 912, 4662, 6933, 9330, 2014, 2674, 391, 2103, 3246, 309, 3098, 8345, 5508, 2158, 8546, 3422, 6654, 882, 1372, 4701, 2215, 3379, 3589, 8259, 7226, 8993]</w:t>
            </w:r>
          </w:p>
        </w:tc>
        <w:tc>
          <w:tcPr>
            <w:tcW w:type="dxa" w:w="2880"/>
          </w:tcPr>
          <w:p>
            <w:r>
              <w:t>[13, 126, 135, 159, 187, 198, 309, 341, 391, 593, 674, 743, 799, 820, 882, 889, 912, 957, 1107, 1158, 1178, 1210, 1222, 1254, 1284, 1291, 1372, 1437, 1502, 1531, 1708, 1800, 1854, 1868, 1911, 1964, 1976, 2014, 2014, 2092, 2103, 2138, 2158, 2204, 2215, 2223, 2256, 2263, 2276, 2300, 2493, 2529, 2545, 2568, 2574, 2582, 2648, 2656, 2674, 2695, 2716, 2798, 2903, 2908, 2931, 3009, 3098, 3125, 3169, 3205, 3246, 3320, 3345, 3356, 3363, 3379, 3405, 3422, 3589, 3589, 3597, 3620, 3946, 3982, 4032, 4439, 4455, 4496, 4572, 4601, 4662, 4662, 4701, 4781, 4843, 5022, 5230, 5396, 5496, 5508, 5516, 5600, 5681, 5686, 5744, 5801, 5899, 6068, 6076, 6220, 6233, 6381, 6416, 6472, 6551, 6587, 6654, 6896, 6904, 6927, 6933, 7020, 7226, 7266, 7300, 7307, 7400, 7408, 7495, 7521, 7578, 7693, 7726, 7760, 7810, 7962, 8002, 8100, 8145, 8259, 8345, 8390, 8448, 8525, 8546, 8655, 8666, 8673, 8700, 8783, 8813, 8814, 8889, 8993, 9120, 9220, 9241, 9330, 9464, 9488, 9489, 9639, 9675, 9687, 9764]</w:t>
            </w:r>
          </w:p>
        </w:tc>
        <w:tc>
          <w:tcPr>
            <w:tcW w:type="dxa" w:w="2880"/>
          </w:tcPr>
          <w:p>
            <w:r>
              <w:t>168</w:t>
            </w:r>
          </w:p>
        </w:tc>
      </w:tr>
      <w:tr>
        <w:tc>
          <w:tcPr>
            <w:tcW w:type="dxa" w:w="2880"/>
          </w:tcPr>
          <w:p>
            <w:r>
              <w:t>[1273, 3925, 5636, 4081, 7118, 9015, 1069, 8526, 6227, 6684, 6472, 2797, 1619, 8462, 8744, 2406, 4078, 5553, 3573, 480, 1097, 7203, 2720, 2555, 2325, 3335, 1748, 6004, 5822, 2850, 1070, 324, 2357, 5701, 894, 5370, 3920, 7372, 4813, 1243, 2880, 22, 4769, 4327, 6003, 7, 1504, 7037, 9580, 4506, 2786, 2994, 7728, 2795, 7369, 4110, 6737, 6292, 9733, 2215, 5376, 7222, 8019, 6514, 2319, 3866, 230, 839, 5541, 4104, 3241, 6021, 549, 9960, 484, 5798, 2737, 3960, 6973, 2660, 2427, 4926, 8784, 9276, 1741, 5085, 290, 4674, 2026, 3981, 6531, 2517, 6788, 2118, 194, 4484, 1358, 1549, 7989, 8417, 9781, 4003, 7401, 4069, 7643, 5002, 6295, 756, 2772, 7354, 3320, 1890, 197, 3347, 1850, 9447, 5433, 6003, 2194, 1999, 7590, 7466, 8213, 1797, 5728, 7020, 4578, 8081, 6124, 6998, 4851, 415, 4504, 597, 436, 7986, 9017, 3236, 5058, 8824, 8196, 420, 2504, 9808, 4145, 1425, 4133, 1402, 7773, 675, 7586, 6302, 6511, 162, 4419, 4415, 7933, 8446, 877, 8081, 2480, 813, 9975, 8617, 8710, 8918]</w:t>
            </w:r>
          </w:p>
        </w:tc>
        <w:tc>
          <w:tcPr>
            <w:tcW w:type="dxa" w:w="2880"/>
          </w:tcPr>
          <w:p>
            <w:r>
              <w:t>[7, 22, 162, 194, 197, 230, 290, 324, 415, 420, 436, 480, 484, 549, 597, 675, 756, 813, 839, 877, 894, 1069, 1070, 1097, 1243, 1273, 1358, 1402, 1425, 1504, 1549, 1619, 1741, 1748, 1797, 1850, 1890, 1999, 2026, 2118, 2194, 2215, 2319, 2325, 2357, 2406, 2427, 2480, 2504, 2517, 2555, 2660, 2720, 2737, 2772, 2786, 2795, 2797, 2850, 2880, 2994, 3236, 3241, 3320, 3335, 3347, 3573, 3866, 3920, 3925, 3960, 3981, 4003, 4069, 4078, 4081, 4104, 4110, 4133, 4145, 4327, 4415, 4419, 4484, 4504, 4506, 4578, 4674, 4769, 4813, 4851, 4926, 5002, 5058, 5085, 5370, 5376, 5433, 5541, 5553, 5636, 5701, 5728, 5798, 5822, 6003, 6003, 6004, 6021, 6124, 6227, 6292, 6295, 6302, 6472, 6511, 6514, 6531, 6684, 6737, 6788, 6973, 6998, 7020, 7037, 7118, 7203, 7222, 7354, 7369, 7372, 7401, 7466, 7586, 7590, 7643, 7728, 7773, 7933, 7986, 7989, 8019, 8081, 8081, 8196, 8213, 8417, 8446, 8462, 8526, 8617, 8710, 8744, 8784, 8824, 8918, 9015, 9017, 9276, 9447, 9580, 9733, 9781, 9808, 9960, 9975]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[8211, 68, 1510, 3405, 9806, 2939, 8393, 4896, 4742, 2885, 9207, 4242, 732, 1885, 2255, 8502, 9226, 6422, 1084, 607, 7735, 9116, 6436, 3349, 2584, 9421, 2738, 1482, 8857, 3655, 8695, 4429, 381, 9540, 108, 9375, 9907, 9348, 8347, 1252, 9577, 57, 5071, 8157, 3077, 8185, 7977, 7620, 3665, 1967, 52, 2455, 8151, 6883, 940, 5720, 6989, 2267, 3962, 4308, 7171, 9474, 6355, 7939, 7627, 7016, 2850, 1824, 440, 2075, 5874, 1466, 3738, 4420, 641, 5721, 1080, 5365, 2401, 2132, 8480, 5633, 9681, 1715, 7531, 7548, 140, 8289, 4100, 5413, 1360, 788, 7994, 561, 6418, 5152, 1652, 1115, 5920, 2089, 2821, 1224, 7158, 6248, 1585, 3231, 8501, 9071, 990, 1801, 7521, 3184, 6734, 5349, 4378, 5051, 5148, 8720, 6638, 6982, 485, 7347, 4892, 6466, 6281, 1949, 9212, 8812, 5185, 9074, 7486, 6626, 1412, 1908, 5680, 5046, 1893, 1745, 3219, 5463, 6463, 4718, 6464, 2350, 820, 8738, 535, 8710, 7681, 1318, 3097, 2001, 9271, 9020, 6503, 7542, 7158, 9212, 5129, 3167, 1978, 599, 2164, 4242, 5210, 3622, 518]</w:t>
            </w:r>
          </w:p>
        </w:tc>
        <w:tc>
          <w:tcPr>
            <w:tcW w:type="dxa" w:w="2880"/>
          </w:tcPr>
          <w:p>
            <w:r>
              <w:t>[52, 57, 68, 108, 140, 381, 440, 485, 518, 535, 561, 599, 607, 641, 732, 788, 820, 940, 990, 1080, 1084, 1115, 1224, 1252, 1318, 1360, 1412, 1466, 1482, 1510, 1585, 1652, 1715, 1745, 1801, 1824, 1885, 1893, 1908, 1949, 1967, 1978, 2001, 2075, 2089, 2132, 2164, 2255, 2267, 2350, 2401, 2455, 2584, 2738, 2821, 2850, 2885, 2939, 3077, 3097, 3167, 3184, 3219, 3231, 3349, 3405, 3622, 3655, 3665, 3738, 3962, 4100, 4242, 4242, 4308, 4378, 4420, 4429, 4718, 4742, 4892, 4896, 5046, 5051, 5071, 5129, 5148, 5152, 5185, 5210, 5349, 5365, 5413, 5463, 5633, 5680, 5720, 5721, 5874, 5920, 6248, 6281, 6355, 6418, 6422, 6436, 6463, 6464, 6466, 6503, 6626, 6638, 6734, 6883, 6982, 6989, 7016, 7158, 7158, 7171, 7347, 7486, 7521, 7531, 7542, 7548, 7620, 7627, 7681, 7735, 7939, 7977, 7994, 8151, 8157, 8185, 8211, 8289, 8347, 8393, 8480, 8501, 8502, 8695, 8710, 8720, 8738, 8812, 8857, 9020, 9071, 9074, 9116, 9207, 9212, 9212, 9226, 9271, 9348, 9375, 9421, 9474, 9540, 9577, 9681, 9806, 9907]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[8814, 5535, 8307, 5812, 7273, 1330, 6346, 5190, 1015, 5849, 2049, 3760, 1294, 3684, 2342, 2244, 7816, 770, 8, 6279, 5336, 393, 9544, 162, 8432, 6806, 4017, 3786, 1634, 626, 870, 6353, 4470, 1638, 6492, 6510, 9228, 8528, 5000, 6955, 995, 3494, 6761, 8877, 4825, 1882, 6568, 7945, 2099, 7391, 5119, 1829, 751, 4859, 9609, 5901, 792, 2702, 8425, 8168, 5083, 402, 5933, 5162, 5976, 7587, 9572, 4762, 3946, 3936, 6765, 3383, 1146, 3682, 2978, 7158, 8144, 5645, 2085, 1359, 1260, 9798, 7786, 7210, 8117, 7908, 7686, 8468, 9008, 9257, 8773, 2038, 1523, 8530, 9938, 55, 490, 4557, 2211, 6465, 1929, 5307, 3811, 8930, 3523, 134, 8804, 9092, 5211, 2981, 7524, 6478, 8745, 4142, 9440, 156, 3040, 3227, 9831, 653, 3965, 1552, 9712, 9644, 4706, 2571, 7325, 1442, 6676, 4749, 8770, 6729, 7730, 569, 8849, 884, 7223, 2058, 968, 1613, 642, 9305, 366, 5662, 8436, 8672, 7369, 3157, 89, 4681, 8180, 4242, 1898, 8458, 5583, 6146, 1810, 3029, 311, 8097, 1936, 8618, 536, 2652, 9325, 3985, 672, 2133]</w:t>
            </w:r>
          </w:p>
        </w:tc>
        <w:tc>
          <w:tcPr>
            <w:tcW w:type="dxa" w:w="2880"/>
          </w:tcPr>
          <w:p>
            <w:r>
              <w:t>[8, 55, 89, 134, 156, 162, 311, 366, 393, 402, 490, 536, 569, 626, 642, 653, 672, 751, 770, 792, 870, 884, 968, 995, 1015, 1146, 1260, 1294, 1330, 1359, 1442, 1523, 1552, 1613, 1634, 1638, 1810, 1829, 1882, 1898, 1929, 1936, 2038, 2049, 2058, 2085, 2099, 2133, 2211, 2244, 2342, 2571, 2652, 2702, 2978, 2981, 3029, 3040, 3157, 3227, 3383, 3494, 3523, 3682, 3684, 3760, 3786, 3811, 3936, 3946, 3965, 3985, 4017, 4142, 4242, 4470, 4557, 4681, 4706, 4749, 4762, 4825, 4859, 5000, 5083, 5119, 5162, 5190, 5211, 5307, 5336, 5535, 5583, 5645, 5662, 5812, 5849, 5901, 5933, 5976, 6146, 6279, 6346, 6353, 6465, 6478, 6492, 6510, 6568, 6676, 6729, 6761, 6765, 6806, 6955, 7158, 7210, 7223, 7273, 7325, 7369, 7391, 7524, 7587, 7686, 7730, 7786, 7816, 7908, 7945, 8097, 8117, 8144, 8168, 8180, 8307, 8425, 8432, 8436, 8458, 8468, 8528, 8530, 8618, 8672, 8745, 8770, 8773, 8804, 8814, 8849, 8877, 8930, 9008, 9092, 9228, 9257, 9305, 9325, 9440, 9544, 9572, 9609, 9644, 9712, 9798, 9831, 9938]</w:t>
            </w:r>
          </w:p>
        </w:tc>
        <w:tc>
          <w:tcPr>
            <w:tcW w:type="dxa" w:w="2880"/>
          </w:tcPr>
          <w:p>
            <w:r>
              <w:t>135</w:t>
            </w:r>
          </w:p>
        </w:tc>
      </w:tr>
      <w:tr>
        <w:tc>
          <w:tcPr>
            <w:tcW w:type="dxa" w:w="2880"/>
          </w:tcPr>
          <w:p>
            <w:r>
              <w:t>[1775, 7989, 5893, 3642, 8636, 7442, 330, 8568, 1251, 1587, 1326, 2379, 648, 773, 9877, 457, 2238, 7104, 428, 8689, 2362, 2279, 1655, 8862, 5173, 7646, 2957, 2240, 7042, 8299, 3078, 2861, 3745, 9184, 9700, 547, 8515, 9320, 5984, 5986, 6847, 7648, 3526, 5976, 3988, 4648, 915, 6748, 384, 1178, 4142, 3631, 2705, 106, 2965, 5408, 6794, 9870, 6713, 8255, 9096, 2592, 8717, 7156, 8437, 690, 9899, 9681, 4717, 2578, 6440, 6005, 8079, 9870, 4809, 1315, 8966, 9625, 7830, 2, 6009, 7087, 157, 3782, 2608, 933, 6394, 5007, 408, 8820, 1109, 2672, 520, 3352, 8013, 866, 7125, 8580, 9236, 9306, 9571, 3960, 4123, 9545, 7613, 5062, 5712, 6675, 2327, 8129, 468, 8867, 289, 567, 2226, 8396, 6959, 9361, 9101, 530, 3895, 9048, 5145, 8379, 7002, 10, 4701, 8208, 5351, 2717, 9079, 2440, 4989, 7620, 2000, 8663, 8543, 1056, 3697, 5090, 8701, 5528, 3687, 359, 368, 2843, 4868, 1483, 229, 9093, 9862, 2147, 3871, 8897, 283, 5783, 6582, 1103, 8597, 1764, 7396, 8454, 3258, 8546, 770, 5115, 6351, 7173, 1006]</w:t>
            </w:r>
          </w:p>
        </w:tc>
        <w:tc>
          <w:tcPr>
            <w:tcW w:type="dxa" w:w="2880"/>
          </w:tcPr>
          <w:p>
            <w:r>
              <w:t>[2, 10, 106, 157, 229, 283, 289, 330, 359, 368, 384, 408, 428, 457, 468, 520, 530, 547, 567, 648, 690, 770, 773, 866, 915, 933, 1006, 1056, 1103, 1109, 1178, 1251, 1315, 1326, 1483, 1587, 1655, 1764, 1775, 2000, 2147, 2226, 2238, 2240, 2279, 2327, 2362, 2379, 2440, 2578, 2592, 2608, 2672, 2705, 2717, 2843, 2861, 2957, 2965, 3078, 3258, 3352, 3526, 3631, 3642, 3687, 3697, 3745, 3782, 3871, 3895, 3960, 3988, 4123, 4142, 4648, 4701, 4717, 4809, 4868, 4989, 5007, 5062, 5090, 5115, 5145, 5173, 5351, 5408, 5528, 5712, 5783, 5893, 5976, 5984, 5986, 6005, 6009, 6351, 6394, 6440, 6582, 6675, 6713, 6748, 6794, 6847, 6959, 7002, 7042, 7087, 7104, 7125, 7156, 7173, 7396, 7442, 7613, 7620, 7646, 7648, 7830, 7989, 8013, 8079, 8129, 8208, 8255, 8299, 8379, 8396, 8437, 8454, 8515, 8543, 8546, 8568, 8580, 8597, 8636, 8663, 8689, 8701, 8717, 8820, 8862, 8867, 8897, 8966, 9048, 9079, 9093, 9096, 9101, 9184, 9236, 9306, 9320, 9361, 9545, 9571, 9625, 9681, 9700, 9862, 9870, 9870, 9877, 9899]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[1171, 8695, 1575, 5072, 1829, 3958, 7094, 2126, 8931, 1227, 729, 4780, 9546, 2461, 8393, 1223, 2200, 6613, 6206, 7956, 2574, 4525, 1416, 740, 7703, 2535, 3535, 1836, 2648, 4001, 5565, 8338, 5287, 2023, 9290, 8010, 6145, 8298, 8984, 5714, 9334, 9680, 272, 2554, 3704, 6763, 7868, 7273, 4885, 6686, 5719, 3867, 7776, 6158, 9874, 2671, 631, 1829, 8073, 2689, 3824, 5085, 6085, 8147, 4310, 1931, 8915, 7505, 531, 8729, 1541, 7253, 3885, 4457, 1767, 1688, 262, 5943, 7540, 379, 63, 9983, 4074, 485, 1933, 2174, 8220, 3677, 5663, 1293, 967, 1258, 4126, 3051, 9351, 6777, 7397, 6362, 4810, 3135, 4452, 6126, 1413, 4367, 672, 5025, 2246, 8830, 2557, 3722, 1674, 4870, 174, 2910, 240, 3560, 444, 2872, 7597, 5749, 7782, 4166, 1313, 2287, 1976, 1892, 1578, 6539, 4735, 189, 3319, 9594, 6475, 1902, 7008, 648, 502, 541, 1797, 2356, 5796, 1594, 2900, 6577, 8683, 8806, 2399, 6733, 6118, 3553, 4748, 9616, 7461, 4456, 9119, 8407, 2134, 8911, 1813, 6786, 298, 5210, 1699, 6699, 5345, 787, 5102, 9496, 9047, 8791]</w:t>
            </w:r>
          </w:p>
        </w:tc>
        <w:tc>
          <w:tcPr>
            <w:tcW w:type="dxa" w:w="2880"/>
          </w:tcPr>
          <w:p>
            <w:r>
              <w:t>[63, 174, 189, 240, 262, 272, 298, 379, 444, 485, 502, 531, 541, 631, 648, 672, 729, 740, 787, 967, 1171, 1223, 1227, 1258, 1293, 1313, 1413, 1416, 1541, 1575, 1578, 1594, 1674, 1688, 1699, 1767, 1797, 1813, 1829, 1829, 1836, 1892, 1902, 1931, 1933, 1976, 2023, 2126, 2134, 2174, 2200, 2246, 2287, 2356, 2399, 2461, 2535, 2554, 2557, 2574, 2648, 2671, 2689, 2872, 2900, 2910, 3051, 3135, 3319, 3535, 3553, 3560, 3677, 3704, 3722, 3824, 3867, 3885, 3958, 4001, 4074, 4126, 4166, 4310, 4367, 4452, 4456, 4457, 4525, 4735, 4748, 4780, 4810, 4870, 4885, 5025, 5072, 5085, 5102, 5210, 5287, 5345, 5565, 5663, 5714, 5719, 5749, 5796, 5943, 6085, 6118, 6126, 6145, 6158, 6206, 6362, 6475, 6539, 6577, 6613, 6686, 6699, 6733, 6763, 6777, 6786, 7008, 7094, 7253, 7273, 7397, 7461, 7505, 7540, 7597, 7703, 7776, 7782, 7868, 7956, 8010, 8073, 8147, 8220, 8298, 8338, 8393, 8407, 8683, 8695, 8729, 8791, 8806, 8830, 8911, 8915, 8931, 8984, 9047, 9119, 9290, 9334, 9351, 9496, 9546, 9594, 9616, 9680, 9874, 9983]</w:t>
            </w:r>
          </w:p>
        </w:tc>
        <w:tc>
          <w:tcPr>
            <w:tcW w:type="dxa" w:w="2880"/>
          </w:tcPr>
          <w:p>
            <w:r>
              <w:t>137</w:t>
            </w:r>
          </w:p>
        </w:tc>
      </w:tr>
      <w:tr>
        <w:tc>
          <w:tcPr>
            <w:tcW w:type="dxa" w:w="2880"/>
          </w:tcPr>
          <w:p>
            <w:r>
              <w:t>[3116, 9154, 2596, 2674, 3915, 2838, 4542, 5164, 720, 8764, 866, 5603, 3715, 7511, 8963, 7563, 3609, 7372, 7841, 1956, 6402, 70, 3550, 155, 7492, 6617, 4445, 5284, 8072, 9206, 9164, 22, 1955, 5071, 212, 2311, 3016, 4187, 6030, 1946, 9051, 7996, 9545, 5413, 2441, 399, 7577, 3048, 3223, 2052, 3137, 2187, 2824, 3215, 516, 3448, 6387, 2174, 4568, 6745, 1124, 651, 5805, 1411, 2210, 4, 8845, 1939, 4097, 8202, 1380, 503, 7689, 3431, 8882, 3760, 3398, 7987, 2382, 5702, 5617, 4904, 3309, 4077, 5855, 9013, 5476, 2136, 6057, 8544, 3914, 4299, 9532, 5135, 9409, 9828, 2529, 7273, 5031, 1837, 5583, 8425, 920, 7419, 1680, 6419, 246, 891, 7426, 1482, 2411, 8942, 4895, 1808, 9982, 9873, 1407, 8991, 6501, 4035, 3388, 7720, 9786, 7617, 1398, 1002, 1441, 772, 8008, 7014, 1017, 4525, 2571, 7137, 7697, 7903, 2522, 665, 7948, 8670, 2661, 827, 4328, 8647, 7145, 5460, 9419, 672, 9920, 8950, 4384, 49, 1718, 654, 2433, 5219, 8732, 2564, 4388, 2200, 7424, 7251, 2619, 8604, 9148, 8121, 1319, 2394, 5389, 529, 5405]</w:t>
            </w:r>
          </w:p>
        </w:tc>
        <w:tc>
          <w:tcPr>
            <w:tcW w:type="dxa" w:w="2880"/>
          </w:tcPr>
          <w:p>
            <w:r>
              <w:t>[4, 22, 49, 70, 155, 212, 246, 399, 503, 516, 529, 651, 654, 665, 672, 720, 772, 827, 866, 891, 920, 1002, 1017, 1124, 1319, 1380, 1398, 1407, 1411, 1441, 1482, 1680, 1718, 1808, 1837, 1939, 1946, 1955, 1956, 2052, 2136, 2174, 2187, 2200, 2210, 2311, 2382, 2394, 2411, 2433, 2441, 2522, 2529, 2564, 2571, 2596, 2619, 2661, 2674, 2824, 2838, 3016, 3048, 3116, 3137, 3215, 3223, 3309, 3388, 3398, 3431, 3448, 3550, 3609, 3715, 3760, 3914, 3915, 4035, 4077, 4097, 4187, 4299, 4328, 4384, 4388, 4445, 4525, 4542, 4568, 4895, 4904, 5031, 5071, 5135, 5164, 5219, 5284, 5389, 5405, 5413, 5460, 5476, 5583, 5603, 5617, 5702, 5805, 5855, 6030, 6057, 6387, 6402, 6419, 6501, 6617, 6745, 7014, 7137, 7145, 7251, 7273, 7372, 7419, 7424, 7426, 7492, 7511, 7563, 7577, 7617, 7689, 7697, 7720, 7841, 7903, 7948, 7987, 7996, 8008, 8072, 8121, 8202, 8425, 8544, 8604, 8647, 8670, 8732, 8764, 8845, 8882, 8942, 8950, 8963, 8991, 9013, 9051, 9148, 9154, 9164, 9206, 9409, 9419, 9532, 9545, 9786, 9828, 9873, 9920, 9982]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  <w:tr>
        <w:tc>
          <w:tcPr>
            <w:tcW w:type="dxa" w:w="2880"/>
          </w:tcPr>
          <w:p>
            <w:r>
              <w:t>[6737, 1143, 4703, 9212, 7625, 4904, 9211, 3597, 5345, 202, 3426, 2012, 9083, 9133, 9578, 3974, 634, 2532, 2869, 4531, 4538, 7071, 1127, 4135, 5985, 3305, 6667, 6883, 7188, 2979, 9954, 3441, 8045, 9440, 526, 240, 5612, 4386, 5999, 828, 6076, 6662, 2923, 7762, 1431, 1867, 7379, 6706, 3469, 4936, 9236, 3638, 9601, 6926, 6907, 8962, 1892, 5868, 1261, 3277, 9350, 6130, 5238, 287, 8857, 9721, 2752, 8843, 3737, 2097, 3878, 6831, 5593, 1002, 2217, 8265, 9856, 3671, 4835, 2029, 6644, 911, 2186, 36, 597, 646, 7975, 7911, 6557, 4956, 200, 5948, 4567, 436, 6099, 8816, 446, 9752, 6268, 4710, 1127, 7147, 1561, 270, 9937, 527, 4819, 3946, 2971, 9208, 2304, 4286, 855, 1025, 6511, 310, 1503, 9405, 7299, 6427, 9061, 7057, 2212, 297, 8223, 704, 9074, 2075, 1234, 7366, 236, 1320, 5534, 1706, 7344, 8915, 1227, 910, 7443, 9021, 2930, 664, 8035, 2461, 111, 3142, 2971, 2067, 4918, 8061, 1271, 7369, 1795, 1491, 297, 8283, 9862, 8190, 8587, 9449, 3583, 5996, 2550, 7642, 4407, 1620, 4642, 7939, 6591, 5117, 6607, 3193]</w:t>
            </w:r>
          </w:p>
        </w:tc>
        <w:tc>
          <w:tcPr>
            <w:tcW w:type="dxa" w:w="2880"/>
          </w:tcPr>
          <w:p>
            <w:r>
              <w:t>[36, 111, 200, 202, 236, 240, 270, 287, 297, 297, 310, 436, 446, 526, 527, 597, 634, 646, 664, 704, 828, 855, 910, 911, 1002, 1025, 1127, 1127, 1143, 1227, 1234, 1261, 1271, 1320, 1431, 1491, 1503, 1561, 1620, 1706, 1795, 1867, 1892, 2012, 2029, 2067, 2075, 2097, 2186, 2212, 2217, 2304, 2461, 2532, 2550, 2752, 2869, 2923, 2930, 2971, 2971, 2979, 3142, 3193, 3277, 3305, 3426, 3441, 3469, 3583, 3597, 3638, 3671, 3737, 3878, 3946, 3974, 4135, 4286, 4386, 4407, 4531, 4538, 4567, 4642, 4703, 4710, 4819, 4835, 4904, 4918, 4936, 4956, 5117, 5238, 5345, 5534, 5593, 5612, 5868, 5948, 5985, 5996, 5999, 6076, 6099, 6130, 6268, 6427, 6511, 6557, 6591, 6607, 6644, 6662, 6667, 6706, 6737, 6831, 6883, 6907, 6926, 7057, 7071, 7147, 7188, 7299, 7344, 7366, 7369, 7379, 7443, 7625, 7642, 7762, 7911, 7939, 7975, 8035, 8045, 8061, 8190, 8223, 8265, 8283, 8587, 8816, 8843, 8857, 8915, 8962, 9021, 9061, 9074, 9083, 9133, 9208, 9211, 9212, 9236, 9350, 9405, 9440, 9449, 9578, 9601, 9721, 9752, 9856, 9862, 9937, 9954]</w:t>
            </w:r>
          </w:p>
        </w:tc>
        <w:tc>
          <w:tcPr>
            <w:tcW w:type="dxa" w:w="2880"/>
          </w:tcPr>
          <w:p>
            <w:r>
              <w:t>137</w:t>
            </w:r>
          </w:p>
        </w:tc>
      </w:tr>
      <w:tr>
        <w:tc>
          <w:tcPr>
            <w:tcW w:type="dxa" w:w="2880"/>
          </w:tcPr>
          <w:p>
            <w:r>
              <w:t>[4972, 8366, 9860, 4643, 7268, 3494, 9365, 3939, 370, 7917, 3098, 999, 4928, 7642, 3422, 5659, 1493, 598, 1414, 6033, 7005, 4672, 9843, 4740, 2121, 3651, 1993, 7161, 2006, 4486, 2032, 2726, 6802, 7394, 6266, 4632, 7420, 1145, 6695, 5584, 7083, 5028, 6646, 9453, 1939, 494, 7597, 3664, 9283, 4848, 7754, 8796, 6018, 9724, 3019, 861, 2748, 2078, 283, 6570, 8455, 7647, 7710, 6606, 8587, 2044, 8095, 8099, 4513, 7991, 4695, 7680, 8442, 6364, 5361, 5045, 9620, 3399, 9260, 7331, 3561, 9844, 9089, 9346, 5688, 8615, 6181, 9117, 4520, 7629, 3825, 8033, 5770, 1602, 8064, 5910, 6351, 292, 1305, 2589, 266, 8760, 7374, 1931, 295, 876, 7812, 4724, 8075, 7005, 1892, 2716, 2654, 8170, 321, 9466, 2695, 6104, 4939, 2574, 5366, 247, 8211, 3588, 4328, 3413, 96, 1673, 4118, 4866, 4209, 5821, 5247, 1012, 4708, 1066, 2648, 9500, 3223, 85, 2417, 4792, 4941, 6898, 5210, 4394, 8707, 44, 421, 2553, 1939, 8085, 4605, 790, 5224, 4379, 5048, 8514, 1236, 1485, 4537, 9406, 239, 156, 2265, 7908, 945, 6069, 2439, 4084, 401, 7357, 2141]</w:t>
            </w:r>
          </w:p>
        </w:tc>
        <w:tc>
          <w:tcPr>
            <w:tcW w:type="dxa" w:w="2880"/>
          </w:tcPr>
          <w:p>
            <w:r>
              <w:t>[44, 85, 96, 156, 239, 247, 266, 283, 292, 295, 321, 370, 401, 421, 494, 598, 790, 861, 876, 945, 999, 1012, 1066, 1145, 1236, 1305, 1414, 1485, 1493, 1602, 1673, 1892, 1931, 1939, 1939, 1993, 2006, 2032, 2044, 2078, 2121, 2141, 2265, 2417, 2439, 2553, 2574, 2589, 2648, 2654, 2695, 2716, 2726, 2748, 3019, 3098, 3223, 3399, 3413, 3422, 3494, 3561, 3588, 3651, 3664, 3825, 3939, 4084, 4118, 4209, 4328, 4379, 4394, 4486, 4513, 4520, 4537, 4605, 4632, 4643, 4672, 4695, 4708, 4724, 4740, 4792, 4848, 4866, 4928, 4939, 4941, 4972, 5028, 5045, 5048, 5210, 5224, 5247, 5361, 5366, 5584, 5659, 5688, 5770, 5821, 5910, 6018, 6033, 6069, 6104, 6181, 6266, 6351, 6364, 6570, 6606, 6646, 6695, 6802, 6898, 7005, 7005, 7083, 7161, 7268, 7331, 7357, 7374, 7394, 7420, 7597, 7629, 7642, 7647, 7680, 7710, 7754, 7812, 7908, 7917, 7991, 8033, 8064, 8075, 8085, 8095, 8099, 8170, 8211, 8366, 8442, 8455, 8514, 8587, 8615, 8707, 8760, 8796, 9089, 9117, 9260, 9283, 9346, 9365, 9406, 9453, 9466, 9500, 9620, 9724, 9843, 9844, 9860]</w:t>
            </w:r>
          </w:p>
        </w:tc>
        <w:tc>
          <w:tcPr>
            <w:tcW w:type="dxa" w:w="2880"/>
          </w:tcPr>
          <w:p>
            <w:r>
              <w:t>138</w:t>
            </w:r>
          </w:p>
        </w:tc>
      </w:tr>
      <w:tr>
        <w:tc>
          <w:tcPr>
            <w:tcW w:type="dxa" w:w="2880"/>
          </w:tcPr>
          <w:p>
            <w:r>
              <w:t>[8608, 9358, 5214, 3413, 2300, 6622, 7682, 2172, 1153, 4726, 6301, 6790, 401, 6234, 4495, 2162, 2400, 421, 6730, 5487, 2305, 3482, 898, 8511, 2670, 3532, 4483, 3531, 3996, 508, 183, 8984, 7598, 2065, 9559, 8072, 9353, 1564, 5313, 723, 7928, 6188, 6124, 7864, 8368, 7727, 9896, 447, 3399, 8091, 4281, 6241, 5633, 7612, 4150, 649, 6891, 6958, 2108, 6717, 6748, 5358, 5145, 760, 2040, 4252, 4550, 9690, 4999, 3379, 6052, 4931, 7270, 9644, 250, 6235, 1500, 1312, 3949, 757, 5439, 3421, 2034, 5765, 6215, 5883, 7264, 9728, 2228, 1679, 234, 9715, 7372, 9120, 2395, 3063, 6744, 5848, 4130, 163, 7903, 9805, 7649, 4195, 867, 9920, 9632, 8935, 4747, 3717, 7431, 8959, 2512, 4325, 4444, 7189, 1788, 7744, 1161, 9035, 5935, 1351, 2242, 2711, 1812, 8314, 2262, 3101, 7652, 5517, 500, 9388, 410, 928, 8032, 6763, 8775, 3342, 3478, 997, 582, 4022, 2989, 2530, 4210, 2985, 1456, 6105, 4838, 9459, 5241, 7938, 5334, 4974, 1471, 4513, 765, 115, 786, 3088, 774, 658, 1348, 5884, 9615, 4724, 7002, 3123, 8346, 2207, 323, 6076, 2389, 9194]</w:t>
            </w:r>
          </w:p>
        </w:tc>
        <w:tc>
          <w:tcPr>
            <w:tcW w:type="dxa" w:w="2880"/>
          </w:tcPr>
          <w:p>
            <w:r>
              <w:t>[115, 163, 183, 234, 250, 323, 401, 410, 421, 447, 500, 508, 582, 649, 658, 723, 757, 760, 765, 774, 786, 867, 898, 928, 997, 1153, 1161, 1312, 1348, 1351, 1456, 1471, 1500, 1564, 1679, 1788, 1812, 2034, 2040, 2065, 2108, 2162, 2172, 2207, 2228, 2242, 2262, 2300, 2305, 2389, 2395, 2400, 2512, 2530, 2670, 2711, 2985, 2989, 3063, 3088, 3101, 3123, 3342, 3379, 3399, 3413, 3421, 3478, 3482, 3531, 3532, 3717, 3949, 3996, 4022, 4130, 4150, 4195, 4210, 4252, 4281, 4325, 4444, 4483, 4495, 4513, 4550, 4724, 4726, 4747, 4838, 4931, 4974, 4999, 5145, 5214, 5241, 5313, 5334, 5358, 5439, 5487, 5517, 5633, 5765, 5848, 5883, 5884, 5935, 6052, 6076, 6105, 6124, 6188, 6215, 6234, 6235, 6241, 6301, 6622, 6717, 6730, 6744, 6748, 6763, 6790, 6891, 6958, 7002, 7189, 7264, 7270, 7372, 7431, 7598, 7612, 7649, 7652, 7682, 7727, 7744, 7864, 7903, 7928, 7938, 8032, 8072, 8091, 8314, 8346, 8368, 8511, 8608, 8775, 8935, 8959, 8984, 9035, 9120, 9194, 9353, 9358, 9388, 9459, 9559, 9615, 9632, 9644, 9690, 9715, 9728, 9805, 9896, 9920]</w:t>
            </w:r>
          </w:p>
        </w:tc>
        <w:tc>
          <w:tcPr>
            <w:tcW w:type="dxa" w:w="2880"/>
          </w:tcPr>
          <w:p>
            <w:r>
              <w:t>142</w:t>
            </w:r>
          </w:p>
        </w:tc>
      </w:tr>
      <w:tr>
        <w:tc>
          <w:tcPr>
            <w:tcW w:type="dxa" w:w="2880"/>
          </w:tcPr>
          <w:p>
            <w:r>
              <w:t>[680, 1192, 8493, 4786, 1269, 9495, 1535, 5180, 2471, 9118, 576, 3675, 583, 9160, 1373, 5749, 2038, 8554, 7717, 7409, 921, 7867, 6293, 8755, 8999, 5380, 5300, 315, 4192, 7524, 1073, 8555, 736, 6280, 5081, 9384, 4180, 6809, 7262, 8643, 1532, 5798, 2948, 3928, 7730, 9316, 9998, 5398, 4107, 5570, 7384, 8944, 4491, 482, 438, 8468, 8638, 645, 8189, 5738, 7364, 8390, 1216, 6543, 2492, 6906, 7599, 2403, 3204, 1654, 9386, 7007, 208, 4514, 1036, 9867, 2089, 5645, 3910, 527, 8648, 6289, 9817, 8872, 8356, 8568, 1257, 1662, 5175, 2110, 8398, 9748, 8680, 5881, 8316, 5487, 8228, 2727, 9733, 970, 9614, 1799, 1725, 4249, 6458, 2347, 3487, 9901, 9396, 4668, 671, 6024, 7494, 638, 5119, 5073, 4297, 8357, 9941, 9562, 9740, 744, 7373, 5120, 5235, 6901, 923, 7299, 9330, 6710, 8004, 3718, 4010, 243, 4542, 2233, 114, 2456, 2853, 3942, 874, 8136, 8751, 6360, 9884, 161, 3458, 4163, 3429, 1314, 1364, 1904, 3635, 9130, 7699, 6135, 5150, 2515, 2967, 1778, 7355, 5135, 1765, 8016, 2479, 1378, 85, 711, 3953, 3009, 3446, 637, 8772, 1961, 5840]</w:t>
            </w:r>
          </w:p>
        </w:tc>
        <w:tc>
          <w:tcPr>
            <w:tcW w:type="dxa" w:w="2880"/>
          </w:tcPr>
          <w:p>
            <w:r>
              <w:t>[85, 114, 161, 208, 243, 315, 438, 482, 527, 576, 583, 637, 638, 645, 671, 680, 711, 736, 744, 874, 921, 923, 970, 1036, 1073, 1192, 1216, 1257, 1269, 1314, 1364, 1373, 1378, 1532, 1535, 1654, 1662, 1725, 1765, 1778, 1799, 1904, 1961, 2038, 2089, 2110, 2233, 2347, 2403, 2456, 2471, 2479, 2492, 2515, 2727, 2853, 2948, 2967, 3009, 3204, 3429, 3446, 3458, 3487, 3635, 3675, 3718, 3910, 3928, 3942, 3953, 4010, 4107, 4163, 4180, 4192, 4249, 4297, 4491, 4514, 4542, 4668, 4786, 5073, 5081, 5119, 5120, 5135, 5150, 5175, 5180, 5235, 5300, 5380, 5398, 5487, 5570, 5645, 5738, 5749, 5798, 5840, 5881, 6024, 6135, 6280, 6289, 6293, 6360, 6458, 6543, 6710, 6809, 6901, 6906, 7007, 7262, 7299, 7355, 7364, 7373, 7384, 7409, 7494, 7524, 7599, 7699, 7717, 7730, 7867, 8004, 8016, 8136, 8189, 8228, 8316, 8356, 8357, 8390, 8398, 8468, 8493, 8554, 8555, 8568, 8638, 8643, 8648, 8680, 8751, 8755, 8772, 8872, 8944, 8999, 9118, 9130, 9160, 9316, 9330, 9384, 9386, 9396, 9495, 9562, 9614, 9733, 9740, 9748, 9817, 9867, 9884, 9901, 9941, 9998]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  <w:tr>
        <w:tc>
          <w:tcPr>
            <w:tcW w:type="dxa" w:w="2880"/>
          </w:tcPr>
          <w:p>
            <w:r>
              <w:t>[3897, 6931, 3106, 6138, 4261, 9582, 293, 6845, 151, 5572, 9325, 9257, 5809, 4801, 714, 8663, 1078, 8506, 7595, 3198, 9965, 2134, 9293, 7050, 6251, 9855, 3790, 714, 4604, 9129, 1751, 8841, 6113, 9923, 4874, 8991, 2225, 5916, 5081, 2456, 9817, 6136, 7767, 7525, 5894, 9891, 1954, 7602, 5237, 6388, 4225, 2857, 1640, 1110, 9466, 581, 6076, 4339, 9592, 2937, 7497, 6242, 4507, 6641, 2841, 2019, 3104, 1753, 877, 8312, 5155, 7949, 1532, 3318, 3138, 817, 6878, 6076, 852, 9666, 6648, 9252, 2937, 1357, 4920, 4104, 5380, 5038, 2531, 9638, 5750, 1227, 1405, 966, 9693, 1810, 9033, 9324, 1517, 5920, 7314, 6442, 9693, 2292, 9353, 2519, 5733, 7508, 3520, 1109, 6183, 2878, 5591, 9984, 3260, 9377, 2116, 8531, 6368, 9533, 312, 4319, 9217, 3992, 8224, 4110, 931, 3363, 4761, 4277, 7144, 4124, 7368, 6537, 6494, 9206, 8616, 1011, 8089, 9878, 3781, 2694, 9187, 5550, 9161, 1648, 2497, 5967, 9813, 5600, 7000, 4090, 6467, 9895, 1951, 777, 281, 8578, 1543, 7836, 2449, 2263, 7561, 1830, 5606, 7549, 8590, 553, 849, 9009, 1589, 9198, 2661, 5095, 2496, 4138]</w:t>
            </w:r>
          </w:p>
        </w:tc>
        <w:tc>
          <w:tcPr>
            <w:tcW w:type="dxa" w:w="2880"/>
          </w:tcPr>
          <w:p>
            <w:r>
              <w:t>[151, 281, 293, 312, 553, 581, 714, 714, 777, 817, 849, 852, 877, 931, 966, 1011, 1078, 1109, 1110, 1227, 1357, 1405, 1517, 1532, 1543, 1589, 1640, 1648, 1751, 1753, 1810, 1830, 1951, 1954, 2019, 2116, 2134, 2225, 2263, 2292, 2449, 2456, 2496, 2497, 2519, 2531, 2661, 2694, 2841, 2857, 2878, 2937, 2937, 3104, 3106, 3138, 3198, 3260, 3318, 3363, 3520, 3781, 3790, 3897, 3992, 4090, 4104, 4110, 4124, 4138, 4225, 4261, 4277, 4319, 4339, 4507, 4604, 4761, 4801, 4874, 4920, 5038, 5081, 5095, 5155, 5237, 5380, 5550, 5572, 5591, 5600, 5606, 5733, 5750, 5809, 5894, 5916, 5920, 5967, 6076, 6076, 6113, 6136, 6138, 6183, 6242, 6251, 6368, 6388, 6442, 6467, 6494, 6537, 6641, 6648, 6845, 6878, 6931, 7000, 7050, 7144, 7314, 7368, 7497, 7508, 7525, 7549, 7561, 7595, 7602, 7767, 7836, 7949, 8089, 8224, 8312, 8506, 8531, 8578, 8590, 8616, 8663, 8841, 8991, 9009, 9033, 9129, 9161, 9187, 9198, 9206, 9217, 9252, 9257, 9293, 9324, 9325, 9353, 9377, 9466, 9533, 9582, 9592, 9638, 9666, 9693, 9693, 9813, 9817, 9855, 9878, 9891, 9895, 9923, 9965, 9984]</w:t>
            </w:r>
          </w:p>
        </w:tc>
        <w:tc>
          <w:tcPr>
            <w:tcW w:type="dxa" w:w="2880"/>
          </w:tcPr>
          <w:p>
            <w:r>
              <w:t>142</w:t>
            </w:r>
          </w:p>
        </w:tc>
      </w:tr>
      <w:tr>
        <w:tc>
          <w:tcPr>
            <w:tcW w:type="dxa" w:w="2880"/>
          </w:tcPr>
          <w:p>
            <w:r>
              <w:t>[648, 6413, 2960, 3006, 563, 310, 6003, 718, 5932, 4214, 6458, 3956, 4178, 2761, 1776, 9909, 7944, 537, 3656, 7332, 8102, 2224, 406, 2950, 7164, 3066, 5393, 3414, 1128, 6366, 1207, 7082, 4618, 2159, 1346, 2438, 1190, 8686, 6265, 5103, 1530, 835, 4090, 5970, 8017, 8844, 8807, 9014, 8375, 9300, 4094, 8992, 6894, 9863, 1597, 9461, 1024, 5445, 278, 4997, 6118, 54, 4575, 2038, 4600, 333, 9357, 4575, 7254, 9472, 5907, 454, 5671, 7959, 3973, 4860, 3103, 4498, 1202, 3799, 7062, 5088, 6386, 768, 5527, 9725, 3212, 2367, 9318, 283, 3722, 4787, 1606, 3493, 1553, 3110, 8170, 8096, 2012, 9793, 7514, 739, 1672, 8124, 3113, 2889, 8549, 8728, 7780, 3956, 8299, 3825, 4141, 4612, 5820, 4990, 1817, 392, 457, 3162, 5750, 820, 360, 6456, 2002, 5044, 5251, 6387, 792, 7247, 404, 1300, 540, 1584, 2768, 6983, 2041, 5873, 802, 6816, 6360, 9705, 9754, 8938, 404, 1992, 997, 8512, 6780, 8704, 1006, 9792, 9144, 1543, 9829, 972, 4288, 4090, 8479, 1635, 5817, 1459, 7871, 672, 5330, 9358, 2564, 6817, 222, 9033, 9794, 123, 4658, 8026, 5990, 4363, 8994]</w:t>
            </w:r>
          </w:p>
        </w:tc>
        <w:tc>
          <w:tcPr>
            <w:tcW w:type="dxa" w:w="2880"/>
          </w:tcPr>
          <w:p>
            <w:r>
              <w:t>[54, 123, 222, 278, 283, 310, 333, 360, 392, 404, 404, 406, 454, 457, 537, 540, 563, 648, 672, 718, 739, 768, 792, 802, 820, 835, 972, 997, 1006, 1024, 1128, 1190, 1202, 1207, 1300, 1346, 1459, 1530, 1543, 1553, 1584, 1597, 1606, 1635, 1672, 1776, 1817, 1992, 2002, 2012, 2038, 2041, 2159, 2224, 2367, 2438, 2564, 2761, 2768, 2889, 2950, 2960, 3006, 3066, 3103, 3110, 3113, 3162, 3212, 3414, 3493, 3656, 3722, 3799, 3825, 3956, 3956, 3973, 4090, 4090, 4094, 4141, 4178, 4214, 4288, 4363, 4498, 4575, 4575, 4600, 4612, 4618, 4658, 4787, 4860, 4990, 4997, 5044, 5088, 5103, 5251, 5330, 5393, 5445, 5527, 5671, 5750, 5817, 5820, 5873, 5907, 5932, 5970, 5990, 6003, 6118, 6265, 6360, 6366, 6386, 6387, 6413, 6456, 6458, 6780, 6816, 6817, 6894, 6983, 7062, 7082, 7164, 7247, 7254, 7332, 7514, 7780, 7871, 7944, 7959, 8017, 8026, 8096, 8102, 8124, 8170, 8299, 8375, 8479, 8512, 8549, 8686, 8704, 8728, 8807, 8844, 8938, 8992, 8994, 9014, 9033, 9144, 9300, 9318, 9357, 9358, 9461, 9472, 9705, 9725, 9754, 9792, 9793, 9794, 9829, 9863, 9909]</w:t>
            </w:r>
          </w:p>
        </w:tc>
        <w:tc>
          <w:tcPr>
            <w:tcW w:type="dxa" w:w="2880"/>
          </w:tcPr>
          <w:p>
            <w:r>
              <w:t>142</w:t>
            </w:r>
          </w:p>
        </w:tc>
      </w:tr>
      <w:tr>
        <w:tc>
          <w:tcPr>
            <w:tcW w:type="dxa" w:w="2880"/>
          </w:tcPr>
          <w:p>
            <w:r>
              <w:t>[8757, 3828, 9328, 2935, 2526, 9458, 2184, 3444, 7740, 2315, 3208, 3113, 5503, 8205, 3375, 3415, 1812, 2132, 4013, 7925, 9670, 6891, 2161, 7778, 4663, 2367, 6320, 1692, 687, 8823, 2845, 5408, 5539, 6769, 2725, 4307, 746, 7342, 1177, 3249, 412, 6849, 2562, 164, 6253, 1092, 7040, 9944, 9561, 3147, 1331, 332, 1919, 205, 1230, 2715, 4163, 1441, 7609, 9052, 3247, 6997, 806, 3030, 5914, 5588, 2358, 3656, 6043, 7577, 5133, 2745, 9663, 4703, 6803, 331, 490, 732, 2812, 5813, 2298, 9725, 7163, 6065, 2066, 9427, 1458, 5394, 1878, 4942, 1789, 3227, 5058, 8953, 9424, 364, 2560, 6598, 1949, 2478, 3818, 1083, 3323, 8466, 8540, 8766, 3763, 5540, 7230, 413, 4557, 9318, 6097, 1217, 7179, 7370, 3255, 1172, 5028, 6831, 4024, 5184, 6724, 513, 3729, 7290, 785, 5498, 3872, 9423, 817, 1005, 1566, 4637, 2539, 4837, 9196, 2469, 9643, 921, 8210, 2047, 8122, 9410, 3363, 4752, 4349, 2464, 3493, 680, 2268, 4858, 6992, 6718, 4182, 3173, 7892, 1536, 8963, 7175, 4576, 6997, 3882, 3741, 9504, 3014, 7717, 1401, 3959, 4252, 7937, 8640, 3421, 5547, 8570, 9091, 6683, 6304]</w:t>
            </w:r>
          </w:p>
        </w:tc>
        <w:tc>
          <w:tcPr>
            <w:tcW w:type="dxa" w:w="2880"/>
          </w:tcPr>
          <w:p>
            <w:r>
              <w:t>[164, 205, 331, 332, 364, 412, 413, 490, 513, 680, 687, 732, 746, 785, 806, 817, 921, 1005, 1083, 1092, 1172, 1177, 1217, 1230, 1331, 1401, 1441, 1458, 1536, 1566, 1692, 1789, 1812, 1878, 1919, 1949, 2047, 2066, 2132, 2161, 2184, 2268, 2298, 2315, 2358, 2367, 2464, 2469, 2478, 2526, 2539, 2560, 2562, 2715, 2725, 2745, 2812, 2845, 2935, 3014, 3030, 3113, 3147, 3173, 3208, 3227, 3247, 3249, 3255, 3323, 3363, 3375, 3415, 3421, 3444, 3493, 3656, 3729, 3741, 3763, 3818, 3828, 3872, 3882, 3959, 4013, 4024, 4163, 4182, 4252, 4307, 4349, 4557, 4576, 4637, 4663, 4703, 4752, 4837, 4858, 4942, 5028, 5058, 5133, 5184, 5394, 5408, 5498, 5503, 5539, 5540, 5547, 5588, 5813, 5914, 6043, 6065, 6097, 6253, 6304, 6320, 6598, 6683, 6718, 6724, 6769, 6803, 6831, 6849, 6891, 6992, 6997, 6997, 7040, 7163, 7175, 7179, 7230, 7290, 7342, 7370, 7577, 7609, 7717, 7740, 7778, 7892, 7925, 7937, 8122, 8205, 8210, 8466, 8540, 8570, 8640, 8757, 8766, 8823, 8953, 8963, 9052, 9091, 9196, 9318, 9328, 9410, 9423, 9424, 9427, 9458, 9504, 9561, 9643, 9663, 9670, 9725, 9944]</w:t>
            </w:r>
          </w:p>
        </w:tc>
        <w:tc>
          <w:tcPr>
            <w:tcW w:type="dxa" w:w="2880"/>
          </w:tcPr>
          <w:p>
            <w:r>
              <w:t>142</w:t>
            </w:r>
          </w:p>
        </w:tc>
      </w:tr>
      <w:tr>
        <w:tc>
          <w:tcPr>
            <w:tcW w:type="dxa" w:w="2880"/>
          </w:tcPr>
          <w:p>
            <w:r>
              <w:t>[7239, 3835, 3509, 3959, 5490, 5195, 3510, 7409, 7691, 4977, 7202, 3683, 7245, 3725, 9576, 2802, 592, 1157, 1640, 6846, 5777, 56, 2564, 1404, 511, 1297, 2184, 2217, 1879, 4783, 3278, 2395, 7251, 5475, 590, 106, 1758, 1449, 4788, 1199, 9147, 8427, 2340, 7116, 5366, 6898, 1186, 3629, 4299, 2462, 237, 4765, 8391, 3352, 6619, 7292, 2060, 8534, 9307, 7519, 1544, 5263, 5015, 7320, 1383, 7343, 4745, 680, 1816, 9581, 1135, 2579, 6046, 1996, 2242, 7682, 2280, 9727, 3587, 6814, 5652, 1136, 4119, 4028, 5375, 658, 2373, 4756, 7343, 5957, 3389, 2151, 7509, 1659, 3932, 1456, 9469, 8137, 8077, 9706, 88, 5135, 7506, 6578, 3180, 1196, 2403, 9854, 3386, 1436, 8373, 5774, 897, 3859, 7599, 7122, 4065, 9230, 9018, 1021, 6722, 3448, 8519, 8200, 3398, 218, 3941, 5722, 1404, 8055, 2643, 9830, 8518, 7079, 6259, 4310, 9246, 7506, 3807, 6103, 8836, 3600, 7312, 8932, 9115, 4350, 8781, 2392, 2709, 1444, 4849, 8318, 3388, 1317, 8112, 4683, 4819, 5078, 3595, 4350, 5452, 8802, 7058, 8935, 9963, 3965, 9930, 1894, 1930, 8376, 3999, 7525, 9694, 4613, 1276, 3561, 2218, 2299, 6792]</w:t>
            </w:r>
          </w:p>
        </w:tc>
        <w:tc>
          <w:tcPr>
            <w:tcW w:type="dxa" w:w="2880"/>
          </w:tcPr>
          <w:p>
            <w:r>
              <w:t>[56, 88, 106, 218, 237, 511, 590, 592, 658, 680, 897, 1021, 1135, 1136, 1157, 1186, 1196, 1199, 1276, 1297, 1317, 1383, 1404, 1404, 1436, 1444, 1449, 1456, 1544, 1640, 1659, 1758, 1816, 1879, 1894, 1930, 1996, 2060, 2151, 2184, 2217, 2218, 2242, 2280, 2299, 2340, 2373, 2392, 2395, 2403, 2462, 2564, 2579, 2643, 2709, 2802, 3180, 3278, 3352, 3386, 3388, 3389, 3398, 3448, 3509, 3510, 3561, 3587, 3595, 3600, 3629, 3683, 3725, 3807, 3835, 3859, 3932, 3941, 3959, 3965, 3999, 4028, 4065, 4119, 4299, 4310, 4350, 4350, 4613, 4683, 4745, 4756, 4765, 4783, 4788, 4819, 4849, 4977, 5015, 5078, 5135, 5195, 5263, 5366, 5375, 5452, 5475, 5490, 5652, 5722, 5774, 5777, 5957, 6046, 6103, 6259, 6578, 6619, 6722, 6792, 6814, 6846, 6898, 7058, 7079, 7116, 7122, 7202, 7239, 7245, 7251, 7292, 7312, 7320, 7343, 7343, 7409, 7506, 7506, 7509, 7519, 7525, 7599, 7682, 7691, 8055, 8077, 8112, 8137, 8200, 8318, 8373, 8376, 8391, 8427, 8518, 8519, 8534, 8781, 8802, 8836, 8932, 8935, 9018, 9115, 9147, 9230, 9246, 9307, 9469, 9576, 9581, 9694, 9706, 9727, 9830, 9854, 9930, 9963]</w:t>
            </w:r>
          </w:p>
        </w:tc>
        <w:tc>
          <w:tcPr>
            <w:tcW w:type="dxa" w:w="2880"/>
          </w:tcPr>
          <w:p>
            <w:r>
              <w:t>146</w:t>
            </w:r>
          </w:p>
        </w:tc>
      </w:tr>
      <w:tr>
        <w:tc>
          <w:tcPr>
            <w:tcW w:type="dxa" w:w="2880"/>
          </w:tcPr>
          <w:p>
            <w:r>
              <w:t>[8948, 4307, 4796, 8339, 4959, 8901, 2453, 8305, 3079, 3828, 2725, 4390, 4885, 9941, 818, 963, 3522, 2029, 9464, 160, 7066, 5593, 8292, 8779, 7680, 1776, 9057, 1312, 7475, 4951, 3360, 1785, 4528, 8308, 1901, 2599, 7032, 6581, 7407, 1794, 6260, 7233, 4768, 9693, 5414, 6030, 7743, 5022, 2561, 3237, 2370, 8765, 9803, 1892, 4943, 9434, 4289, 1811, 8333, 5876, 9036, 424, 230, 2167, 3796, 7838, 7728, 2614, 9474, 6420, 1005, 2298, 6794, 2754, 7935, 1977, 4569, 3249, 5792, 8154, 4715, 9628, 6593, 2200, 1696, 2545, 289, 6581, 4767, 4045, 1729, 2529, 9916, 9047, 8805, 7371, 1110, 779, 2365, 9079, 4996, 5706, 2341, 9025, 4178, 7327, 1306, 4961, 4294, 8422, 8846, 3072, 40, 8152, 8398, 4330, 2113, 410, 2258, 9092, 691, 6407, 884, 4543, 2329, 6827, 9253, 3389, 528, 8689, 3788, 6259, 6855, 1791, 944, 4977, 4835, 9873, 9080, 3166, 2614, 6739, 5057, 3511, 1057, 7747, 4705, 890, 8199, 1174, 281, 1325, 563, 505, 8096, 1525, 7341, 5371, 477, 1700, 7498, 7882, 9557, 6898, 1618, 395, 6150, 6943, 4885, 5758, 6115, 4056, 5328, 3457, 4081, 1464, 1677, 6564, 2017, 561]</w:t>
            </w:r>
          </w:p>
        </w:tc>
        <w:tc>
          <w:tcPr>
            <w:tcW w:type="dxa" w:w="2880"/>
          </w:tcPr>
          <w:p>
            <w:r>
              <w:t>[40, 160, 230, 281, 289, 395, 410, 424, 477, 505, 528, 561, 563, 691, 779, 818, 884, 890, 944, 963, 1005, 1057, 1110, 1174, 1306, 1312, 1325, 1464, 1525, 1618, 1677, 1696, 1700, 1729, 1776, 1785, 1791, 1794, 1811, 1892, 1901, 1977, 2017, 2029, 2113, 2167, 2200, 2258, 2298, 2329, 2341, 2365, 2370, 2453, 2529, 2545, 2561, 2599, 2614, 2614, 2725, 2754, 3072, 3079, 3166, 3237, 3249, 3360, 3389, 3457, 3511, 3522, 3788, 3796, 3828, 4045, 4056, 4081, 4178, 4289, 4294, 4307, 4330, 4390, 4528, 4543, 4569, 4705, 4715, 4767, 4768, 4796, 4835, 4885, 4885, 4943, 4951, 4959, 4961, 4977, 4996, 5022, 5057, 5328, 5371, 5414, 5593, 5706, 5758, 5792, 5876, 6030, 6115, 6150, 6259, 6260, 6407, 6420, 6564, 6581, 6581, 6593, 6739, 6794, 6827, 6855, 6898, 6943, 7032, 7066, 7233, 7327, 7341, 7371, 7407, 7475, 7498, 7680, 7728, 7743, 7747, 7838, 7882, 7935, 8096, 8152, 8154, 8199, 8292, 8305, 8308, 8333, 8339, 8398, 8422, 8689, 8765, 8779, 8805, 8846, 8901, 8948, 9025, 9036, 9047, 9057, 9079, 9080, 9092, 9253, 9434, 9464, 9474, 9557, 9628, 9693, 9803, 9873, 9916, 9941]</w:t>
            </w:r>
          </w:p>
        </w:tc>
        <w:tc>
          <w:tcPr>
            <w:tcW w:type="dxa" w:w="2880"/>
          </w:tcPr>
          <w:p>
            <w:r>
              <w:t>145</w:t>
            </w:r>
          </w:p>
        </w:tc>
      </w:tr>
      <w:tr>
        <w:tc>
          <w:tcPr>
            <w:tcW w:type="dxa" w:w="2880"/>
          </w:tcPr>
          <w:p>
            <w:r>
              <w:t>[8713, 2284, 8064, 9739, 8121, 5468, 9707, 3260, 5487, 9121, 118, 4809, 9930, 8349, 5119, 75, 4701, 70, 495, 2742, 1841, 2336, 4081, 5270, 1548, 6664, 4310, 9946, 5508, 6434, 9191, 3894, 4655, 630, 9741, 740, 189, 4102, 5486, 6939, 4456, 9812, 4553, 9011, 7130, 6529, 3811, 5047, 3760, 4969, 5250, 2907, 8446, 7869, 2539, 784, 931, 2817, 2871, 5766, 5854, 1175, 5740, 3314, 1409, 7627, 3721, 65, 4357, 8433, 321, 4395, 1407, 316, 1659, 1627, 865, 3616, 5785, 5709, 5300, 3770, 5961, 7305, 6068, 5375, 8937, 4752, 1980, 8434, 5630, 6756, 180, 6586, 6294, 1421, 1064, 291, 2683, 6169, 6843, 9699, 5915, 2099, 2348, 6337, 5287, 5464, 2600, 4481, 1849, 598, 3600, 9058, 4138, 6822, 8540, 4316, 7538, 1499, 2672, 2868, 9953, 9003, 5645, 9379, 2301, 990, 2859, 2934, 9741, 4069, 6327, 2822, 7398, 6700, 6600, 874, 9092, 2659, 9654, 444, 2395, 1193, 9020, 714, 5566, 7834, 6621, 3374, 6032, 4460, 8133, 1072, 1945, 2388, 3570, 8250, 5867, 3902, 8275, 6540, 5045, 2572, 2879, 7473, 9480, 3950, 8489, 5298, 1625, 8067, 4579, 345, 1239, 5311, 9697, 4217, 9229, 510, 7999]</w:t>
            </w:r>
          </w:p>
        </w:tc>
        <w:tc>
          <w:tcPr>
            <w:tcW w:type="dxa" w:w="2880"/>
          </w:tcPr>
          <w:p>
            <w:r>
              <w:t>[65, 70, 75, 118, 180, 189, 291, 316, 321, 345, 444, 495, 510, 598, 630, 714, 740, 784, 865, 874, 931, 990, 1064, 1072, 1175, 1193, 1239, 1407, 1409, 1421, 1499, 1548, 1625, 1627, 1659, 1841, 1849, 1945, 1980, 2099, 2284, 2301, 2336, 2348, 2388, 2395, 2539, 2572, 2600, 2659, 2672, 2683, 2742, 2817, 2822, 2859, 2868, 2871, 2879, 2907, 2934, 3260, 3314, 3374, 3570, 3600, 3616, 3721, 3760, 3770, 3811, 3894, 3902, 3950, 4069, 4081, 4102, 4138, 4217, 4310, 4316, 4357, 4395, 4456, 4460, 4481, 4553, 4579, 4655, 4701, 4752, 4809, 4969, 5045, 5047, 5119, 5250, 5270, 5287, 5298, 5300, 5311, 5375, 5464, 5468, 5486, 5487, 5508, 5566, 5630, 5645, 5709, 5740, 5766, 5785, 5854, 5867, 5915, 5961, 6032, 6068, 6169, 6294, 6327, 6337, 6434, 6529, 6540, 6586, 6600, 6621, 6664, 6700, 6756, 6822, 6843, 6939, 7130, 7305, 7398, 7473, 7538, 7627, 7834, 7869, 7999, 8064, 8067, 8121, 8133, 8250, 8275, 8349, 8433, 8434, 8446, 8489, 8540, 8713, 8937, 9003, 9011, 9020, 9058, 9092, 9121, 9191, 9229, 9379, 9480, 9654, 9697, 9699, 9707, 9739, 9741, 9741, 9812, 9930, 9946, 9953]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[7676, 1689, 7240, 2965, 5292, 6446, 2278, 4970, 1111, 6982, 9444, 2103, 3853, 4717, 439, 1805, 9772, 1994, 2544, 3962, 6574, 4015, 5873, 2391, 1168, 1780, 3712, 2614, 7878, 1150, 8810, 4523, 1566, 4134, 858, 3384, 1682, 2567, 602, 5021, 7858, 9688, 1545, 751, 3217, 6379, 8525, 7032, 2287, 2660, 283, 3968, 8967, 590, 213, 1195, 7417, 4235, 9027, 2531, 2843, 7787, 9413, 7736, 8603, 6415, 2664, 3380, 3689, 2621, 7543, 1363, 6531, 4215, 9844, 7331, 4112, 6392, 3175, 2185, 9569, 8782, 5142, 5541, 2341, 4414, 86, 7094, 1740, 548, 1297, 1985, 5855, 5402, 1096, 8878, 1565, 5627, 1258, 7491, 7593, 5961, 7078, 5797, 2690, 7612, 4782, 9340, 7779, 9851, 4525, 6119, 9852, 8320, 2506, 3488, 4928, 5591, 1677, 3121, 4306, 1175, 5201, 5127, 3721, 692, 2586, 3349, 2443, 5060, 6041, 6332, 2505, 2369, 1438, 4282, 5575, 7582, 2510, 2049, 6592, 6126, 8198, 778, 6119, 6049, 2398, 1465, 2257, 1888, 497, 931, 8961, 9995, 5596, 3885, 1619, 161, 4708, 710, 4141, 2048, 4893, 1064, 3139, 8669, 3881, 5243, 6411, 8647, 3821, 4042, 5760, 7783, 9146, 8874, 2267, 170, 3947, 8137, 2686, 3650]</w:t>
            </w:r>
          </w:p>
        </w:tc>
        <w:tc>
          <w:tcPr>
            <w:tcW w:type="dxa" w:w="2880"/>
          </w:tcPr>
          <w:p>
            <w:r>
              <w:t>[86, 161, 170, 213, 283, 439, 497, 548, 590, 602, 692, 710, 751, 778, 858, 931, 1064, 1096, 1111, 1150, 1168, 1175, 1195, 1258, 1297, 1363, 1438, 1465, 1545, 1565, 1566, 1619, 1677, 1682, 1689, 1740, 1780, 1805, 1888, 1985, 1994, 2048, 2049, 2103, 2185, 2257, 2267, 2278, 2287, 2341, 2369, 2391, 2398, 2443, 2505, 2506, 2510, 2531, 2544, 2567, 2586, 2614, 2621, 2660, 2664, 2686, 2690, 2843, 2965, 3121, 3139, 3175, 3217, 3349, 3380, 3384, 3488, 3650, 3689, 3712, 3721, 3821, 3853, 3881, 3885, 3947, 3962, 3968, 4015, 4042, 4112, 4134, 4141, 4215, 4235, 4282, 4306, 4414, 4523, 4525, 4708, 4717, 4782, 4893, 4928, 4970, 5021, 5060, 5127, 5142, 5201, 5243, 5292, 5402, 5541, 5575, 5591, 5596, 5627, 5760, 5797, 5855, 5873, 5961, 6041, 6049, 6119, 6119, 6126, 6332, 6379, 6392, 6411, 6415, 6446, 6531, 6574, 6592, 6982, 7032, 7078, 7094, 7240, 7331, 7417, 7491, 7543, 7582, 7593, 7612, 7676, 7736, 7779, 7783, 7787, 7858, 7878, 8137, 8198, 8320, 8525, 8603, 8647, 8669, 8782, 8810, 8874, 8878, 8961, 8967, 9027, 9146, 9340, 9413, 9444, 9569, 9688, 9772, 9844, 9851, 9852, 9995]</w:t>
            </w:r>
          </w:p>
        </w:tc>
        <w:tc>
          <w:tcPr>
            <w:tcW w:type="dxa" w:w="2880"/>
          </w:tcPr>
          <w:p>
            <w:r>
              <w:t>146</w:t>
            </w:r>
          </w:p>
        </w:tc>
      </w:tr>
      <w:tr>
        <w:tc>
          <w:tcPr>
            <w:tcW w:type="dxa" w:w="2880"/>
          </w:tcPr>
          <w:p>
            <w:r>
              <w:t>[3083, 180, 1538, 3242, 9209, 731, 2020, 745, 8238, 5752, 9852, 1816, 2029, 3390, 2574, 423, 8684, 8494, 100, 8749, 6915, 4448, 3324, 1663, 5043, 8976, 6942, 8467, 4761, 1015, 2945, 4421, 1458, 1916, 1550, 2266, 177, 1450, 5764, 3651, 511, 1892, 910, 244, 1842, 1094, 2882, 9158, 1153, 9085, 9068, 2649, 9095, 5706, 7386, 3342, 119, 4883, 2473, 1076, 1551, 5387, 2592, 3713, 4207, 4116, 491, 3540, 7275, 5137, 6523, 8824, 9887, 5008, 636, 28, 3363, 9736, 8343, 7905, 384, 688, 1113, 8531, 7842, 3568, 1652, 7132, 6862, 4556, 5940, 1557, 133, 9854, 1253, 8078, 5401, 1683, 6307, 8656, 3920, 1433, 8033, 4945, 5751, 7910, 7102, 1751, 5801, 957, 9462, 3969, 3728, 2205, 4325, 8627, 811, 1563, 8193, 8848, 8785, 2881, 5336, 285, 7572, 3559, 1382, 35, 5674, 9217, 8924, 1557, 6472, 3288, 9631, 2195, 8511, 7566, 3757, 1119, 236, 4172, 645, 7854, 6794, 1166, 470, 1360, 4763, 9298, 3608, 7507, 423, 1676, 635, 5525, 4500, 4494, 6573, 3610, 3911, 8246, 1952, 1309, 394, 6969, 6251, 9497, 6830, 3406, 4335, 1722, 2387, 4878, 9133, 1567, 1750, 7563, 4998, 9204, 6633, 9693, 2867]</w:t>
            </w:r>
          </w:p>
        </w:tc>
        <w:tc>
          <w:tcPr>
            <w:tcW w:type="dxa" w:w="2880"/>
          </w:tcPr>
          <w:p>
            <w:r>
              <w:t>[28, 35, 100, 119, 133, 177, 180, 236, 244, 285, 384, 394, 423, 423, 470, 491, 511, 635, 636, 645, 688, 731, 745, 811, 910, 957, 1015, 1076, 1094, 1113, 1119, 1153, 1166, 1253, 1309, 1360, 1382, 1433, 1450, 1458, 1538, 1550, 1551, 1557, 1557, 1563, 1567, 1652, 1663, 1676, 1683, 1722, 1750, 1751, 1816, 1842, 1892, 1916, 1952, 2020, 2029, 2195, 2205, 2266, 2387, 2473, 2574, 2592, 2649, 2867, 2881, 2882, 2945, 3083, 3242, 3288, 3324, 3342, 3363, 3390, 3406, 3540, 3559, 3568, 3608, 3610, 3651, 3713, 3728, 3757, 3911, 3920, 3969, 4116, 4172, 4207, 4325, 4335, 4421, 4448, 4494, 4500, 4556, 4761, 4763, 4878, 4883, 4945, 4998, 5008, 5043, 5137, 5336, 5387, 5401, 5525, 5674, 5706, 5751, 5752, 5764, 5801, 5940, 6251, 6307, 6472, 6523, 6573, 6633, 6794, 6830, 6862, 6915, 6942, 6969, 7102, 7132, 7275, 7386, 7507, 7563, 7566, 7572, 7842, 7854, 7905, 7910, 8033, 8078, 8193, 8238, 8246, 8343, 8467, 8494, 8511, 8531, 8627, 8656, 8684, 8749, 8785, 8824, 8848, 8924, 8976, 9068, 9085, 9095, 9133, 9158, 9204, 9209, 9217, 9298, 9462, 9497, 9631, 9693, 9736, 9852, 9854, 9887]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[1934, 105, 2453, 3798, 661, 4493, 2892, 2177, 1561, 7258, 4459, 982, 4862, 8559, 9281, 2894, 7274, 397, 3488, 6254, 1201, 5382, 1881, 9462, 8622, 9019, 1082, 8108, 8053, 7998, 6213, 9305, 6919, 1647, 882, 7698, 8661, 229, 7831, 218, 2617, 2187, 3240, 8054, 1521, 1246, 7578, 7393, 9149, 5460, 3868, 3376, 3388, 2527, 8999, 4537, 1265, 7281, 37, 9216, 620, 5074, 97, 8018, 454, 5424, 2333, 9958, 3149, 7335, 8938, 4480, 2545, 2353, 9667, 4423, 2942, 3376, 2523, 5946, 8555, 3754, 9224, 1551, 1698, 6227, 1664, 92, 481, 9009, 739, 1418, 3041, 1484, 4201, 5238, 7573, 7301, 6334, 1881, 100, 537, 9146, 7115, 315, 9045, 7446, 563, 8669, 7276, 3628, 4819, 9356, 8039, 3934, 3074, 1901, 9069, 7546, 4697, 8758, 467, 8125, 2562, 8267, 5493, 3621, 29, 2042, 2469, 2107, 9525, 3380, 275, 1937, 5875, 9165, 735, 8280, 3393, 3365, 7147, 9878, 3106, 2456, 4868, 2070, 2224, 419, 1042, 8703, 2518, 4552, 3406, 6826, 8640, 7140, 2772, 2302, 7055, 6367, 3305, 3038, 2625, 3667, 3326, 4102, 5808, 8304, 2454, 5266, 9049, 4048, 133, 4640, 2737, 1959, 1817, 1862, 4195, 6029, 1245, 6663, 5021]</w:t>
            </w:r>
          </w:p>
        </w:tc>
        <w:tc>
          <w:tcPr>
            <w:tcW w:type="dxa" w:w="2880"/>
          </w:tcPr>
          <w:p>
            <w:r>
              <w:t>[29, 37, 92, 97, 100, 105, 133, 218, 229, 275, 315, 397, 419, 454, 467, 481, 537, 563, 620, 661, 735, 739, 882, 982, 1042, 1082, 1201, 1245, 1246, 1265, 1418, 1484, 1521, 1551, 1561, 1647, 1664, 1698, 1817, 1862, 1881, 1881, 1901, 1934, 1937, 1959, 2042, 2070, 2107, 2177, 2187, 2224, 2302, 2333, 2353, 2453, 2454, 2456, 2469, 2518, 2523, 2527, 2545, 2562, 2617, 2625, 2737, 2772, 2892, 2894, 2942, 3038, 3041, 3074, 3106, 3149, 3240, 3305, 3326, 3365, 3376, 3376, 3380, 3388, 3393, 3406, 3488, 3621, 3628, 3667, 3754, 3798, 3868, 3934, 4048, 4102, 4195, 4201, 4423, 4459, 4480, 4493, 4537, 4552, 4640, 4697, 4819, 4862, 4868, 5021, 5074, 5238, 5266, 5382, 5424, 5460, 5493, 5808, 5875, 5946, 6029, 6213, 6227, 6254, 6334, 6367, 6663, 6826, 6919, 7055, 7115, 7140, 7147, 7258, 7274, 7276, 7281, 7301, 7335, 7393, 7446, 7546, 7573, 7578, 7698, 7831, 7998, 8018, 8039, 8053, 8054, 8108, 8125, 8267, 8280, 8304, 8555, 8559, 8622, 8640, 8661, 8669, 8703, 8758, 8938, 8999, 9009, 9019, 9045, 9049, 9069, 9146, 9149, 9165, 9216, 9224, 9281, 9305, 9356, 9462, 9525, 9667, 9878, 9958]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[3359, 6139, 8402, 3164, 5618, 6402, 7499, 8276, 1786, 9816, 7742, 4597, 7834, 6642, 210, 3098, 8444, 258, 5658, 2884, 2852, 2481, 3522, 4006, 6240, 1949, 8472, 8930, 9859, 8948, 1800, 2037, 1106, 9697, 6877, 6094, 4782, 1334, 8709, 1252, 1043, 9195, 692, 1913, 4033, 1814, 6443, 3993, 1801, 3996, 1947, 9464, 9802, 7847, 980, 4507, 9644, 4889, 6755, 5589, 924, 3599, 7804, 1765, 762, 4441, 2132, 3838, 8064, 2697, 9810, 9144, 84, 5194, 8823, 885, 6607, 7843, 3995, 2038, 6559, 6236, 5242, 9806, 4505, 2832, 4783, 7431, 787, 1284, 5728, 7012, 7826, 3751, 8906, 1399, 8495, 6219, 4814, 2020, 4016, 7491, 9692, 710, 7428, 5356, 1535, 3649, 9486, 1137, 4602, 7447, 2405, 6105, 9121, 1374, 4459, 372, 4939, 4338, 7021, 39, 6869, 8023, 9819, 8132, 9883, 7570, 281, 4670, 1427, 8249, 9077, 123, 555, 9239, 2026, 2714, 6852, 485, 8948, 7207, 8846, 9429, 532, 3756, 6855, 9153, 2278, 811, 5838, 1316, 1666, 3849, 3053, 7126, 5744, 7341, 6054, 8670, 9760, 458, 940, 1043, 2040, 2409, 677, 1924, 8799, 1323, 2495, 889, 1930, 4509, 5089, 1097, 868, 365, 340, 3501, 5700, 203, 6882, 2821, 6777]</w:t>
            </w:r>
          </w:p>
        </w:tc>
        <w:tc>
          <w:tcPr>
            <w:tcW w:type="dxa" w:w="2880"/>
          </w:tcPr>
          <w:p>
            <w:r>
              <w:t>[39, 84, 123, 203, 210, 258, 281, 340, 365, 372, 458, 485, 532, 555, 677, 692, 710, 762, 787, 811, 868, 885, 889, 924, 940, 980, 1043, 1043, 1097, 1106, 1137, 1252, 1284, 1316, 1323, 1334, 1374, 1399, 1427, 1535, 1666, 1765, 1786, 1800, 1801, 1814, 1913, 1924, 1930, 1947, 1949, 2020, 2026, 2037, 2038, 2040, 2132, 2278, 2405, 2409, 2481, 2495, 2697, 2714, 2821, 2832, 2852, 2884, 3053, 3098, 3164, 3359, 3501, 3522, 3599, 3649, 3751, 3756, 3838, 3849, 3993, 3995, 3996, 4006, 4016, 4033, 4338, 4441, 4459, 4505, 4507, 4509, 4597, 4602, 4670, 4782, 4783, 4814, 4889, 4939, 5089, 5194, 5242, 5356, 5589, 5618, 5658, 5700, 5728, 5744, 5838, 6054, 6094, 6105, 6139, 6219, 6236, 6240, 6402, 6443, 6559, 6607, 6642, 6755, 6777, 6852, 6855, 6869, 6877, 6882, 7012, 7021, 7126, 7207, 7341, 7428, 7431, 7447, 7491, 7499, 7570, 7742, 7804, 7826, 7834, 7843, 7847, 8023, 8064, 8132, 8249, 8276, 8402, 8444, 8472, 8495, 8670, 8709, 8799, 8823, 8846, 8906, 8930, 8948, 8948, 9077, 9121, 9144, 9153, 9195, 9239, 9429, 9464, 9486, 9644, 9692, 9697, 9760, 9802, 9806, 9810, 9816, 9819, 9859, 9883]</w:t>
            </w:r>
          </w:p>
        </w:tc>
        <w:tc>
          <w:tcPr>
            <w:tcW w:type="dxa" w:w="2880"/>
          </w:tcPr>
          <w:p>
            <w:r>
              <w:t>148</w:t>
            </w:r>
          </w:p>
        </w:tc>
      </w:tr>
      <w:tr>
        <w:tc>
          <w:tcPr>
            <w:tcW w:type="dxa" w:w="2880"/>
          </w:tcPr>
          <w:p>
            <w:r>
              <w:t>[900, 9613, 345, 7865, 2155, 4355, 1459, 7611, 5272, 2016, 3676, 6817, 806, 3348, 483, 5243, 4568, 8647, 9109, 4952, 3372, 2235, 2857, 9309, 8131, 6705, 2300, 2043, 8175, 782, 1677, 4220, 3165, 511, 1849, 9726, 5221, 1194, 5529, 483, 9056, 1943, 5866, 9672, 1946, 7936, 7774, 6517, 3016, 4117, 7537, 2421, 7068, 802, 6255, 3255, 4742, 4469, 2644, 6515, 4525, 6331, 2468, 3521, 9182, 4938, 556, 1062, 2132, 4596, 6072, 2065, 2777, 3242, 6551, 1989, 6028, 9887, 3948, 2055, 2100, 175, 3318, 1099, 2436, 8016, 4594, 4377, 7215, 4616, 2543, 2214, 9229, 4559, 914, 1249, 7439, 9014, 4603, 3963, 4816, 3128, 8344, 6474, 1196, 5360, 1113, 8576, 4501, 9659, 4756, 2791, 9972, 7791, 5578, 5632, 4797, 8253, 5081, 317, 8054, 2291, 1987, 4587, 1369, 884, 5567, 9940, 8519, 3020, 5807, 7331, 8144, 367, 3202, 2105, 97, 6369, 6922, 2752, 7917, 3788, 4320, 8398, 3039, 6557, 7127, 3021, 5806, 895, 2222, 4681, 3554, 9565, 5722, 1433, 2966, 8498, 580, 3633, 8495, 1395, 5198, 6263, 1628, 4271, 1564, 6085, 3519, 2342, 5025, 9566, 8699, 2120, 1287, 7284, 9805, 1295, 4451, 2618, 64, 5872, 8888, 8118, 5500, 5438]</w:t>
            </w:r>
          </w:p>
        </w:tc>
        <w:tc>
          <w:tcPr>
            <w:tcW w:type="dxa" w:w="2880"/>
          </w:tcPr>
          <w:p>
            <w:r>
              <w:t>[64, 97, 175, 317, 345, 367, 483, 483, 511, 556, 580, 782, 802, 806, 884, 895, 900, 914, 1062, 1099, 1113, 1194, 1196, 1249, 1287, 1295, 1369, 1395, 1433, 1459, 1564, 1628, 1677, 1849, 1943, 1946, 1987, 1989, 2016, 2043, 2055, 2065, 2100, 2105, 2120, 2132, 2155, 2214, 2222, 2235, 2291, 2300, 2342, 2421, 2436, 2468, 2543, 2618, 2644, 2752, 2777, 2791, 2857, 2966, 3016, 3020, 3021, 3039, 3128, 3165, 3202, 3242, 3255, 3318, 3348, 3372, 3519, 3521, 3554, 3633, 3676, 3788, 3948, 3963, 4117, 4220, 4271, 4320, 4355, 4377, 4451, 4469, 4501, 4525, 4559, 4568, 4587, 4594, 4596, 4603, 4616, 4681, 4742, 4756, 4797, 4816, 4938, 4952, 5025, 5081, 5198, 5221, 5243, 5272, 5360, 5438, 5500, 5529, 5567, 5578, 5632, 5722, 5806, 5807, 5866, 5872, 6028, 6072, 6085, 6255, 6263, 6331, 6369, 6474, 6515, 6517, 6551, 6557, 6705, 6817, 6922, 7068, 7127, 7215, 7284, 7331, 7439, 7537, 7611, 7774, 7791, 7865, 7917, 7936, 8016, 8054, 8118, 8131, 8144, 8175, 8253, 8344, 8398, 8495, 8498, 8519, 8576, 8647, 8699, 8888, 9014, 9056, 9109, 9182, 9229, 9309, 9565, 9566, 9613, 9659, 9672, 9726, 9805, 9887, 9940, 9972]</w:t>
            </w:r>
          </w:p>
        </w:tc>
        <w:tc>
          <w:tcPr>
            <w:tcW w:type="dxa" w:w="2880"/>
          </w:tcPr>
          <w:p>
            <w:r>
              <w:t>157</w:t>
            </w:r>
          </w:p>
        </w:tc>
      </w:tr>
      <w:tr>
        <w:tc>
          <w:tcPr>
            <w:tcW w:type="dxa" w:w="2880"/>
          </w:tcPr>
          <w:p>
            <w:r>
              <w:t>[9403, 5673, 7919, 5599, 7399, 5105, 1694, 6579, 5794, 2671, 9422, 5042, 2719, 4277, 9294, 742, 5686, 5346, 9447, 2281, 2673, 3825, 1495, 991, 4328, 1662, 4042, 9191, 8015, 7243, 5003, 8606, 7902, 883, 4761, 2005, 3074, 1405, 6237, 4101, 9826, 3586, 315, 6192, 3252, 6818, 3511, 8729, 3921, 9844, 2938, 742, 8326, 9437, 7589, 1557, 1676, 2515, 1621, 173, 2603, 178, 8664, 1926, 5307, 4687, 9439, 8076, 3019, 11, 4036, 7488, 437, 6698, 3278, 79, 881, 7044, 3282, 4855, 5658, 9628, 8284, 6216, 926, 1503, 6895, 5831, 6169, 2655, 1321, 3145, 6788, 8241, 4106, 7949, 4922, 900, 5303, 1946, 9948, 8211, 5258, 4428, 5525, 9277, 9148, 4073, 624, 2563, 2278, 2905, 8809, 4689, 308, 1797, 1521, 6144, 3707, 6351, 1158, 1915, 9069, 1283, 4770, 2561, 2746, 6156, 9267, 2923, 345, 601, 2171, 3727, 8328, 6770, 9433, 948, 6176, 1622, 5864, 6950, 4124, 822, 7734, 4604, 171, 2824, 2919, 984, 6116, 9812, 9211, 2479, 5434, 1075, 813, 4698, 4256, 186, 78, 3740, 9966, 3265, 834, 1318, 8229, 8824, 8489, 4759, 16, 9484, 7280, 8055, 1771, 711, 8777, 4069, 4744, 3478, 7368, 5151, 7696, 9839, 7648, 7187, 1159]</w:t>
            </w:r>
          </w:p>
        </w:tc>
        <w:tc>
          <w:tcPr>
            <w:tcW w:type="dxa" w:w="2880"/>
          </w:tcPr>
          <w:p>
            <w:r>
              <w:t>[11, 16, 78, 79, 171, 173, 178, 186, 308, 315, 345, 437, 601, 624, 711, 742, 742, 813, 822, 834, 881, 883, 900, 926, 948, 984, 991, 1075, 1158, 1159, 1283, 1318, 1321, 1405, 1495, 1503, 1521, 1557, 1621, 1622, 1662, 1676, 1694, 1771, 1797, 1915, 1926, 1946, 2005, 2171, 2278, 2281, 2479, 2515, 2561, 2563, 2603, 2655, 2671, 2673, 2719, 2746, 2824, 2905, 2919, 2923, 2938, 3019, 3074, 3145, 3252, 3265, 3278, 3282, 3478, 3511, 3586, 3707, 3727, 3740, 3825, 3921, 4036, 4042, 4069, 4073, 4101, 4106, 4124, 4256, 4277, 4328, 4428, 4604, 4687, 4689, 4698, 4744, 4759, 4761, 4770, 4855, 4922, 5003, 5042, 5105, 5151, 5258, 5303, 5307, 5346, 5434, 5525, 5599, 5658, 5673, 5686, 5794, 5831, 5864, 6116, 6144, 6156, 6169, 6176, 6192, 6216, 6237, 6351, 6579, 6698, 6770, 6788, 6818, 6895, 6950, 7044, 7187, 7243, 7280, 7368, 7399, 7488, 7589, 7648, 7696, 7734, 7902, 7919, 7949, 8015, 8055, 8076, 8211, 8229, 8241, 8284, 8326, 8328, 8489, 8606, 8664, 8729, 8777, 8809, 8824, 9069, 9148, 9191, 9211, 9267, 9277, 9294, 9403, 9422, 9433, 9437, 9439, 9447, 9484, 9628, 9812, 9826, 9839, 9844, 9948, 9966]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[1250, 318, 484, 9331, 3375, 3, 9759, 1438, 776, 2680, 8943, 5434, 6297, 2701, 573, 964, 9429, 3922, 2460, 1964, 1603, 4730, 2900, 4, 5721, 3341, 973, 1351, 9751, 4701, 1231, 3325, 7687, 3211, 23, 9692, 8755, 1978, 6972, 2208, 1752, 7284, 1603, 4206, 7354, 8525, 3376, 6725, 2072, 4901, 2718, 1399, 530, 2065, 6033, 9335, 2056, 8748, 5049, 5474, 7028, 7818, 2154, 7491, 5738, 7789, 1082, 850, 751, 7084, 6491, 7133, 888, 4288, 266, 2602, 1557, 9937, 6038, 4107, 8574, 7697, 117, 8867, 4844, 7543, 3523, 3528, 6603, 3262, 2717, 6713, 1614, 9199, 5389, 5554, 6836, 5181, 4006, 6574, 6250, 1151, 4547, 7404, 7889, 1699, 4635, 1397, 3697, 1825, 9320, 5629, 3406, 7086, 5752, 3112, 2666, 530, 5012, 8015, 5723, 4924, 3583, 1043, 7614, 1956, 1488, 9586, 8492, 2113, 9572, 1655, 6300, 3693, 5261, 2694, 1306, 357, 3152, 696, 7190, 1061, 8030, 2916, 1584, 3444, 1153, 7743, 3507, 6220, 3562, 2870, 1855, 4604, 456, 9929, 3291, 1185, 587, 6298, 3226, 5379, 57, 1910, 8878, 8972, 2337, 1779, 7467, 5630, 5759, 6091, 7917, 8197, 400, 535, 1436, 5515, 6582, 784, 3807, 2411, 1822, 1106, 7983, 6008, 4879, 3091]</w:t>
            </w:r>
          </w:p>
        </w:tc>
        <w:tc>
          <w:tcPr>
            <w:tcW w:type="dxa" w:w="2880"/>
          </w:tcPr>
          <w:p>
            <w:r>
              <w:t>[3, 4, 23, 57, 117, 266, 318, 357, 400, 456, 484, 530, 530, 535, 573, 587, 696, 751, 776, 784, 850, 888, 964, 973, 1043, 1061, 1082, 1106, 1151, 1153, 1185, 1231, 1250, 1306, 1351, 1397, 1399, 1436, 1438, 1488, 1557, 1584, 1603, 1603, 1614, 1655, 1699, 1752, 1779, 1822, 1825, 1855, 1910, 1956, 1964, 1978, 2056, 2065, 2072, 2113, 2154, 2208, 2337, 2411, 2460, 2602, 2666, 2680, 2694, 2701, 2717, 2718, 2870, 2900, 2916, 3091, 3112, 3152, 3211, 3226, 3262, 3291, 3325, 3341, 3375, 3376, 3406, 3444, 3507, 3523, 3528, 3562, 3583, 3693, 3697, 3807, 3922, 4006, 4107, 4206, 4288, 4547, 4604, 4635, 4701, 4730, 4844, 4879, 4901, 4924, 5012, 5049, 5181, 5261, 5379, 5389, 5434, 5474, 5515, 5554, 5629, 5630, 5721, 5723, 5738, 5752, 5759, 6008, 6033, 6038, 6091, 6220, 6250, 6297, 6298, 6300, 6491, 6574, 6582, 6603, 6713, 6725, 6836, 6972, 7028, 7084, 7086, 7133, 7190, 7284, 7354, 7404, 7467, 7491, 7543, 7614, 7687, 7697, 7743, 7789, 7818, 7889, 7917, 7983, 8015, 8030, 8197, 8492, 8525, 8574, 8748, 8755, 8867, 8878, 8943, 8972, 9199, 9320, 9331, 9335, 9429, 9572, 9586, 9692, 9751, 9759, 9929, 9937]</w:t>
            </w:r>
          </w:p>
        </w:tc>
        <w:tc>
          <w:tcPr>
            <w:tcW w:type="dxa" w:w="2880"/>
          </w:tcPr>
          <w:p>
            <w:r>
              <w:t>155</w:t>
            </w:r>
          </w:p>
        </w:tc>
      </w:tr>
      <w:tr>
        <w:tc>
          <w:tcPr>
            <w:tcW w:type="dxa" w:w="2880"/>
          </w:tcPr>
          <w:p>
            <w:r>
              <w:t>[6606, 1199, 710, 7042, 2407, 4601, 4784, 4179, 1655, 4934, 4599, 5306, 8780, 2327, 6673, 9733, 8685, 5770, 9781, 6623, 1835, 9339, 9344, 7891, 2471, 4425, 7559, 9310, 3172, 8439, 5438, 6808, 5213, 9988, 536, 3347, 7946, 5005, 736, 6325, 3695, 5969, 1527, 2403, 8198, 1478, 542, 6495, 9231, 8298, 9111, 564, 2196, 6556, 2711, 1902, 4258, 4028, 895, 2543, 7029, 1264, 3915, 5616, 8162, 3065, 26, 8613, 2299, 7414, 1936, 4, 2063, 1223, 9416, 5767, 1984, 788, 6286, 576, 681, 3983, 6444, 5309, 784, 1639, 3155, 4988, 4696, 2206, 2604, 2208, 6938, 2221, 6367, 7844, 9733, 4087, 5332, 3647, 8467, 9948, 3913, 2362, 2446, 3519, 5220, 8270, 1411, 8025, 4328, 1665, 2165, 7471, 493, 6754, 3637, 1890, 2491, 7571, 5169, 9158, 279, 2647, 9131, 3573, 4818, 7308, 2828, 1460, 2190, 3898, 5529, 9094, 8163, 7100, 4692, 4896, 8241, 2959, 2133, 8254, 3830, 3241, 1435, 8164, 6786, 2668, 7341, 214, 4665, 8331, 5062, 5996, 4936, 76, 7617, 1488, 2796, 1615, 2817, 2810, 4224, 4990, 3109, 4174, 4918, 3413, 9418, 9380, 2904, 1987, 2048, 7673, 2686, 7041, 3169, 6372, 1506, 995, 1792, 5116, 3427, 2509, 9615, 1352, 7175, 8121, 9715]</w:t>
            </w:r>
          </w:p>
        </w:tc>
        <w:tc>
          <w:tcPr>
            <w:tcW w:type="dxa" w:w="2880"/>
          </w:tcPr>
          <w:p>
            <w:r>
              <w:t>[4, 26, 76, 214, 279, 493, 536, 542, 564, 576, 681, 710, 736, 784, 788, 895, 995, 1199, 1223, 1264, 1352, 1411, 1435, 1460, 1478, 1488, 1506, 1527, 1615, 1639, 1655, 1665, 1792, 1835, 1890, 1902, 1936, 1984, 1987, 2048, 2063, 2133, 2165, 2190, 2196, 2206, 2208, 2221, 2299, 2327, 2362, 2403, 2407, 2446, 2471, 2491, 2509, 2543, 2604, 2647, 2668, 2686, 2711, 2796, 2810, 2817, 2828, 2904, 2959, 3065, 3109, 3155, 3169, 3172, 3241, 3347, 3413, 3427, 3519, 3573, 3637, 3647, 3695, 3830, 3898, 3913, 3915, 3983, 4028, 4087, 4174, 4179, 4224, 4258, 4328, 4425, 4599, 4601, 4665, 4692, 4696, 4784, 4818, 4896, 4918, 4934, 4936, 4988, 4990, 5005, 5062, 5116, 5169, 5213, 5220, 5306, 5309, 5332, 5438, 5529, 5616, 5767, 5770, 5969, 5996, 6286, 6325, 6367, 6372, 6444, 6495, 6556, 6606, 6623, 6673, 6754, 6786, 6808, 6938, 7029, 7041, 7042, 7100, 7175, 7308, 7341, 7414, 7471, 7559, 7571, 7617, 7673, 7844, 7891, 7946, 8025, 8121, 8162, 8163, 8164, 8198, 8241, 8254, 8270, 8298, 8331, 8439, 8467, 8613, 8685, 8780, 9094, 9111, 9131, 9158, 9231, 9310, 9339, 9344, 9380, 9416, 9418, 9615, 9715, 9733, 9733, 9781, 9948, 9988]</w:t>
            </w:r>
          </w:p>
        </w:tc>
        <w:tc>
          <w:tcPr>
            <w:tcW w:type="dxa" w:w="2880"/>
          </w:tcPr>
          <w:p>
            <w:r>
              <w:t>157</w:t>
            </w:r>
          </w:p>
        </w:tc>
      </w:tr>
      <w:tr>
        <w:tc>
          <w:tcPr>
            <w:tcW w:type="dxa" w:w="2880"/>
          </w:tcPr>
          <w:p>
            <w:r>
              <w:t>[9430, 5333, 2166, 1996, 9440, 7409, 1650, 4143, 7339, 5913, 4283, 7558, 1906, 5984, 450, 5132, 2548, 7529, 5825, 49, 9929, 423, 4318, 2964, 9626, 4034, 833, 9298, 305, 2716, 5043, 6058, 6463, 660, 8616, 9587, 1869, 75, 1550, 9344, 3573, 1621, 3718, 819, 4930, 2147, 2546, 8671, 1973, 6495, 8912, 5074, 7578, 2727, 4326, 4611, 7914, 4941, 590, 8745, 4386, 2398, 9284, 589, 1715, 4050, 8878, 8976, 5371, 1204, 4235, 8271, 693, 6787, 6751, 2294, 1820, 8407, 9886, 499, 646, 3687, 1111, 4781, 47, 1659, 1187, 3797, 6978, 6110, 4557, 9515, 4336, 9414, 8388, 2260, 5450, 6743, 4655, 474, 6129, 9365, 6657, 8261, 2113, 6585, 6670, 2009, 696, 6901, 4252, 8992, 3325, 251, 8253, 1561, 4511, 8347, 8636, 896, 6652, 9003, 9301, 2864, 7348, 7613, 75, 1639, 9692, 8715, 1444, 2394, 9543, 8246, 7639, 9960, 4082, 5999, 3322, 9683, 3359, 421, 2069, 5836, 3140, 3297, 7195, 270, 132, 4574, 6121, 6830, 4063, 1054, 9647, 4209, 2598, 424, 9472, 4303, 370, 4214, 229, 3367, 5765, 9422, 1718, 7331, 2912, 3215, 4811, 6428, 823, 3039, 8864, 1569, 514, 3138, 8584, 2693, 9749, 1710, 2195, 5830, 243, 9501, 6979, 8661, 8478, 3634]</w:t>
            </w:r>
          </w:p>
        </w:tc>
        <w:tc>
          <w:tcPr>
            <w:tcW w:type="dxa" w:w="2880"/>
          </w:tcPr>
          <w:p>
            <w:r>
              <w:t>[47, 49, 75, 75, 132, 229, 243, 251, 270, 305, 370, 421, 423, 424, 450, 474, 499, 514, 589, 590, 646, 660, 693, 696, 819, 823, 833, 896, 1054, 1111, 1187, 1204, 1444, 1550, 1561, 1569, 1621, 1639, 1650, 1659, 1710, 1715, 1718, 1820, 1869, 1906, 1973, 1996, 2009, 2069, 2113, 2147, 2166, 2195, 2260, 2294, 2394, 2398, 2546, 2548, 2598, 2693, 2716, 2727, 2864, 2912, 2964, 3039, 3138, 3140, 3215, 3297, 3322, 3325, 3359, 3367, 3573, 3634, 3687, 3718, 3797, 4034, 4050, 4063, 4082, 4143, 4209, 4214, 4235, 4252, 4283, 4303, 4318, 4326, 4336, 4386, 4511, 4557, 4574, 4611, 4655, 4781, 4811, 4930, 4941, 5043, 5074, 5132, 5333, 5371, 5450, 5765, 5825, 5830, 5836, 5913, 5984, 5999, 6058, 6110, 6121, 6129, 6428, 6463, 6495, 6585, 6652, 6657, 6670, 6743, 6751, 6787, 6830, 6901, 6978, 6979, 7195, 7331, 7339, 7348, 7409, 7529, 7558, 7578, 7613, 7639, 7914, 8246, 8253, 8261, 8271, 8347, 8388, 8407, 8478, 8584, 8616, 8636, 8661, 8671, 8715, 8745, 8864, 8878, 8912, 8976, 8992, 9003, 9284, 9298, 9301, 9344, 9365, 9414, 9422, 9430, 9440, 9472, 9501, 9515, 9543, 9587, 9626, 9647, 9683, 9692, 9749, 9886, 9929, 9960]</w:t>
            </w:r>
          </w:p>
        </w:tc>
        <w:tc>
          <w:tcPr>
            <w:tcW w:type="dxa" w:w="2880"/>
          </w:tcPr>
          <w:p>
            <w:r>
              <w:t>162</w:t>
            </w:r>
          </w:p>
        </w:tc>
      </w:tr>
      <w:tr>
        <w:tc>
          <w:tcPr>
            <w:tcW w:type="dxa" w:w="2880"/>
          </w:tcPr>
          <w:p>
            <w:r>
              <w:t>[3579, 1907, 3474, 3455, 5785, 25, 5859, 9591, 6998, 2107, 3284, 687, 4731, 8589, 553, 555, 8646, 6198, 7007, 2662, 4093, 4772, 5418, 6241, 5586, 2673, 3520, 6480, 936, 2725, 4293, 9218, 6805, 9419, 7829, 8160, 3913, 8696, 5641, 2263, 4526, 2106, 2708, 1305, 5999, 3901, 7534, 7280, 8990, 1348, 8707, 2421, 881, 2149, 1180, 7008, 9661, 5446, 7822, 3937, 6646, 903, 4097, 7663, 966, 9584, 2324, 6015, 1436, 1565, 4607, 7143, 5526, 1223, 8762, 531, 7026, 2564, 4892, 951, 417, 9186, 2838, 6, 2669, 7392, 289, 3507, 9661, 8317, 4373, 9782, 5799, 6325, 3931, 8418, 2517, 1225, 6982, 8981, 3435, 1583, 1469, 7983, 4791, 5594, 4620, 4262, 10, 635, 508, 4424, 5318, 9656, 3920, 8979, 1433, 9996, 6914, 4818, 6537, 462, 8301, 6201, 3872, 9047, 7980, 7747, 5323, 942, 9122, 4985, 1549, 4791, 4156, 1958, 5593, 204, 6292, 9897, 8175, 7705, 5943, 2907, 9030, 1550, 7609, 4402, 172, 9153, 9975, 5140, 4810, 7138, 9262, 5808, 1836, 1587, 7947, 9802, 7887, 1416, 1666, 6229, 139, 5227, 2578, 3062, 307, 3348, 2616, 9110, 3002, 9222, 1972, 6728, 5993, 4205, 4089, 76, 5679, 2679, 7609, 9331, 7480, 6912, 2512, 1028, 8912, 627, 6447]</w:t>
            </w:r>
          </w:p>
        </w:tc>
        <w:tc>
          <w:tcPr>
            <w:tcW w:type="dxa" w:w="2880"/>
          </w:tcPr>
          <w:p>
            <w:r>
              <w:t>[6, 10, 25, 76, 139, 172, 204, 289, 307, 417, 462, 508, 531, 553, 555, 627, 635, 687, 881, 903, 936, 942, 951, 966, 1028, 1180, 1223, 1225, 1305, 1348, 1416, 1433, 1436, 1469, 1549, 1550, 1565, 1583, 1587, 1666, 1836, 1907, 1958, 1972, 2106, 2107, 2149, 2263, 2324, 2421, 2512, 2517, 2564, 2578, 2616, 2662, 2669, 2673, 2679, 2708, 2725, 2838, 2907, 3002, 3062, 3284, 3348, 3435, 3455, 3474, 3507, 3520, 3579, 3872, 3901, 3913, 3920, 3931, 3937, 4089, 4093, 4097, 4156, 4205, 4262, 4293, 4373, 4402, 4424, 4526, 4607, 4620, 4731, 4772, 4791, 4791, 4810, 4818, 4892, 4985, 5140, 5227, 5318, 5323, 5418, 5446, 5526, 5586, 5593, 5594, 5641, 5679, 5785, 5799, 5808, 5859, 5943, 5993, 5999, 6015, 6198, 6201, 6229, 6241, 6292, 6325, 6447, 6480, 6537, 6646, 6728, 6805, 6912, 6914, 6982, 6998, 7007, 7008, 7026, 7138, 7143, 7280, 7392, 7480, 7534, 7609, 7609, 7663, 7705, 7747, 7822, 7829, 7887, 7947, 7980, 7983, 8160, 8175, 8301, 8317, 8418, 8589, 8646, 8696, 8707, 8762, 8912, 8979, 8981, 8990, 9030, 9047, 9110, 9122, 9153, 9186, 9218, 9222, 9262, 9331, 9419, 9584, 9591, 9656, 9661, 9661, 9782, 9802, 9897, 9975, 9996]</w:t>
            </w:r>
          </w:p>
        </w:tc>
        <w:tc>
          <w:tcPr>
            <w:tcW w:type="dxa" w:w="2880"/>
          </w:tcPr>
          <w:p>
            <w:r>
              <w:t>163</w:t>
            </w:r>
          </w:p>
        </w:tc>
      </w:tr>
      <w:tr>
        <w:tc>
          <w:tcPr>
            <w:tcW w:type="dxa" w:w="2880"/>
          </w:tcPr>
          <w:p>
            <w:r>
              <w:t>[1086, 3354, 1406, 364, 879, 2892, 8325, 328, 5941, 8718, 1098, 802, 6771, 9763, 331, 4122, 1334, 8054, 1964, 1912, 1304, 233, 9159, 8862, 9061, 3882, 6129, 4443, 252, 6423, 7007, 3618, 456, 2275, 9144, 6570, 8608, 8985, 1981, 7447, 7596, 5249, 5606, 2585, 2025, 9217, 335, 1603, 4526, 4470, 787, 5231, 2128, 5443, 264, 304, 1123, 760, 9979, 440, 7842, 2871, 6797, 507, 2961, 2611, 7247, 8931, 5056, 1386, 5481, 8726, 147, 1733, 6801, 837, 9984, 1453, 6538, 7302, 1992, 9136, 4411, 5492, 5322, 2868, 8434, 4949, 5733, 7803, 8665, 5325, 9660, 1624, 7463, 7378, 2159, 4194, 6106, 9999, 135, 1318, 579, 5404, 833, 177, 690, 8494, 32, 4814, 2101, 8859, 1772, 589, 9883, 2513, 5167, 3397, 9198, 6727, 9922, 3803, 8464, 2916, 5843, 3235, 3396, 9246, 570, 7031, 6657, 4086, 2493, 6566, 419, 5171, 2016, 6158, 3826, 1324, 7520, 365, 9879, 3130, 7026, 308, 2027, 6172, 1911, 6174, 6083, 7085, 5844, 2191, 8970, 8163, 2495, 352, 5917, 9273, 7532, 5770, 3148, 6640, 9513, 4865, 607, 2162, 5638, 6500, 3304, 3463, 9306, 4034, 2424, 3419, 8802, 3342, 7284, 1951, 7306, 1366, 6777, 1150, 769, 9344, 317, 1620, 4456, 1110, 8809, 8138]</w:t>
            </w:r>
          </w:p>
        </w:tc>
        <w:tc>
          <w:tcPr>
            <w:tcW w:type="dxa" w:w="2880"/>
          </w:tcPr>
          <w:p>
            <w:r>
              <w:t>[32, 135, 147, 177, 233, 252, 264, 304, 308, 317, 328, 331, 335, 352, 364, 365, 419, 440, 456, 507, 570, 579, 589, 607, 690, 760, 769, 787, 802, 833, 837, 879, 1086, 1098, 1110, 1123, 1150, 1304, 1318, 1324, 1334, 1366, 1386, 1406, 1453, 1603, 1620, 1624, 1733, 1772, 1911, 1912, 1951, 1964, 1981, 1992, 2016, 2025, 2027, 2101, 2128, 2159, 2162, 2191, 2275, 2424, 2493, 2495, 2513, 2585, 2611, 2868, 2871, 2892, 2916, 2961, 3130, 3148, 3235, 3304, 3342, 3354, 3396, 3397, 3419, 3463, 3618, 3803, 3826, 3882, 4034, 4086, 4122, 4194, 4411, 4443, 4456, 4470, 4526, 4814, 4865, 4949, 5056, 5167, 5171, 5231, 5249, 5322, 5325, 5404, 5443, 5481, 5492, 5606, 5638, 5733, 5770, 5843, 5844, 5917, 5941, 6083, 6106, 6129, 6158, 6172, 6174, 6423, 6500, 6538, 6566, 6570, 6640, 6657, 6727, 6771, 6777, 6797, 6801, 7007, 7026, 7031, 7085, 7247, 7284, 7302, 7306, 7378, 7447, 7463, 7520, 7532, 7596, 7803, 7842, 8054, 8138, 8163, 8325, 8434, 8464, 8494, 8608, 8665, 8718, 8726, 8802, 8809, 8859, 8862, 8931, 8970, 8985, 9061, 9136, 9144, 9159, 9198, 9217, 9246, 9273, 9306, 9344, 9513, 9660, 9763, 9879, 9883, 9922, 9979, 9984, 9999]</w:t>
            </w:r>
          </w:p>
        </w:tc>
        <w:tc>
          <w:tcPr>
            <w:tcW w:type="dxa" w:w="2880"/>
          </w:tcPr>
          <w:p>
            <w:r>
              <w:t>158</w:t>
            </w:r>
          </w:p>
        </w:tc>
      </w:tr>
      <w:tr>
        <w:tc>
          <w:tcPr>
            <w:tcW w:type="dxa" w:w="2880"/>
          </w:tcPr>
          <w:p>
            <w:r>
              <w:t>[4731, 9701, 5908, 5941, 7316, 8816, 8145, 8032, 4300, 1594, 5068, 6343, 980, 1700, 9216, 9478, 7731, 5987, 4333, 928, 7376, 7397, 3128, 6036, 2626, 742, 420, 1133, 8070, 7438, 7248, 202, 49, 5517, 272, 333, 3526, 971, 5264, 2583, 5722, 7545, 70, 4228, 9639, 3035, 6664, 275, 5102, 5338, 702, 1481, 1344, 2021, 6681, 2534, 3391, 2040, 1572, 152, 8416, 3984, 6106, 1807, 2644, 7325, 425, 993, 4503, 441, 5589, 7598, 7208, 6792, 2575, 2518, 5579, 1504, 5335, 6762, 9019, 4203, 1696, 3121, 9940, 2939, 8675, 652, 8463, 6302, 2775, 4956, 2079, 258, 7184, 2978, 2333, 8331, 5557, 231, 8111, 1826, 2439, 6845, 3950, 7488, 158, 3910, 1671, 8827, 8262, 3571, 8242, 32, 8698, 9888, 5394, 7186, 4511, 5150, 5596, 2929, 181, 193, 1611, 2959, 9209, 5723, 6819, 4687, 6478, 7656, 8181, 1823, 526, 540, 6259, 4120, 3707, 6698, 5685, 515, 2635, 7319, 6650, 2142, 3636, 6957, 1442, 7280, 3748, 1700, 4892, 2569, 6644, 574, 1068, 877, 7837, 8498, 6160, 9954, 9004, 2941, 2818, 4312, 2562, 2579, 6800, 4121, 7423, 9243, 5195, 4801, 9808, 1068, 7709, 32, 8983, 6802, 5022, 2301, 1178, 7958, 1576, 3901, 2174, 877, 8778, 5525, 8421, 1744, 9994]</w:t>
            </w:r>
          </w:p>
        </w:tc>
        <w:tc>
          <w:tcPr>
            <w:tcW w:type="dxa" w:w="2880"/>
          </w:tcPr>
          <w:p>
            <w:r>
              <w:t>[32, 32, 49, 70, 152, 158, 181, 193, 202, 231, 258, 272, 275, 333, 420, 425, 441, 515, 526, 540, 574, 652, 702, 742, 877, 877, 928, 971, 980, 993, 1068, 1068, 1133, 1178, 1344, 1442, 1481, 1504, 1572, 1576, 1594, 1611, 1671, 1696, 1700, 1700, 1744, 1807, 1823, 1826, 2021, 2040, 2079, 2142, 2174, 2301, 2333, 2439, 2518, 2534, 2562, 2569, 2575, 2579, 2583, 2626, 2635, 2644, 2775, 2818, 2929, 2939, 2941, 2959, 2978, 3035, 3121, 3128, 3391, 3526, 3571, 3636, 3707, 3748, 3901, 3910, 3950, 3984, 4120, 4121, 4203, 4228, 4300, 4312, 4333, 4503, 4511, 4687, 4731, 4801, 4892, 4956, 5022, 5068, 5102, 5150, 5195, 5264, 5335, 5338, 5394, 5517, 5525, 5557, 5579, 5589, 5596, 5685, 5722, 5723, 5908, 5941, 5987, 6036, 6106, 6160, 6259, 6302, 6343, 6478, 6644, 6650, 6664, 6681, 6698, 6762, 6792, 6800, 6802, 6819, 6845, 6957, 7184, 7186, 7208, 7248, 7280, 7316, 7319, 7325, 7376, 7397, 7423, 7438, 7488, 7545, 7598, 7656, 7709, 7731, 7837, 7958, 8032, 8070, 8111, 8145, 8181, 8242, 8262, 8331, 8416, 8421, 8463, 8498, 8675, 8698, 8778, 8816, 8827, 8983, 9004, 9019, 9209, 9216, 9243, 9478, 9639, 9701, 9808, 9888, 9940, 9954, 9994]</w:t>
            </w:r>
          </w:p>
        </w:tc>
        <w:tc>
          <w:tcPr>
            <w:tcW w:type="dxa" w:w="2880"/>
          </w:tcPr>
          <w:p>
            <w:r>
              <w:t>160</w:t>
            </w:r>
          </w:p>
        </w:tc>
      </w:tr>
      <w:tr>
        <w:tc>
          <w:tcPr>
            <w:tcW w:type="dxa" w:w="2880"/>
          </w:tcPr>
          <w:p>
            <w:r>
              <w:t>[4028, 2261, 9660, 6095, 2500, 9884, 8842, 6125, 6794, 3281, 8274, 3746, 4780, 3597, 7099, 5537, 7836, 521, 3030, 7341, 4050, 217, 796, 1528, 9622, 9018, 1477, 6268, 4974, 7704, 6811, 8618, 2516, 1459, 383, 3585, 620, 755, 9962, 7138, 1621, 9338, 581, 3618, 733, 4744, 4141, 3839, 4330, 117, 6545, 8342, 6423, 6746, 767, 7444, 3227, 5505, 8351, 6571, 2784, 4894, 5341, 7448, 131, 6814, 7116, 9603, 1159, 5903, 1945, 7863, 2719, 4192, 1326, 1362, 2268, 8155, 2904, 4207, 5699, 4640, 1084, 6706, 499, 804, 3173, 9907, 6693, 3273, 305, 1455, 1845, 3360, 4348, 1484, 1760, 7388, 3629, 7196, 4862, 217, 1088, 1443, 3314, 6989, 7428, 9500, 7248, 8430, 3318, 584, 2767, 9812, 8749, 2617, 2223, 7664, 6999, 4623, 5564, 1740, 1748, 9728, 2227, 8933, 8370, 6381, 9700, 23, 2057, 3683, 9033, 8280, 7368, 6143, 5110, 184, 5246, 9286, 1794, 1559, 6222, 7572, 997, 6360, 8941, 7763, 258, 5684, 3214, 9646, 1095, 3634, 1616, 7862, 1634, 8837, 8390, 4613, 8118, 406, 7367, 9585, 9231, 6069, 4439, 2579, 3378, 2314, 134, 3481, 1353, 1536, 9975, 3817, 8798, 6628, 2196, 7031, 4293, 1226, 9232, 3689, 6414, 530, 9981, 2137, 7723, 7225, 1840, 4842, 5823, 6466]</w:t>
            </w:r>
          </w:p>
        </w:tc>
        <w:tc>
          <w:tcPr>
            <w:tcW w:type="dxa" w:w="2880"/>
          </w:tcPr>
          <w:p>
            <w:r>
              <w:t>[23, 117, 131, 134, 184, 217, 217, 258, 305, 383, 406, 499, 521, 530, 581, 584, 620, 733, 755, 767, 796, 804, 997, 1084, 1088, 1095, 1159, 1226, 1326, 1353, 1362, 1443, 1455, 1459, 1477, 1484, 1528, 1536, 1559, 1616, 1621, 1634, 1740, 1748, 1760, 1794, 1840, 1845, 1945, 2057, 2137, 2196, 2223, 2227, 2261, 2268, 2314, 2500, 2516, 2579, 2617, 2719, 2767, 2784, 2904, 3030, 3173, 3214, 3227, 3273, 3281, 3314, 3318, 3360, 3378, 3481, 3585, 3597, 3618, 3629, 3634, 3683, 3689, 3746, 3817, 3839, 4028, 4050, 4141, 4192, 4207, 4293, 4330, 4348, 4439, 4613, 4623, 4640, 4744, 4780, 4842, 4862, 4894, 4974, 5110, 5246, 5341, 5505, 5537, 5564, 5684, 5699, 5823, 5903, 6069, 6095, 6125, 6143, 6222, 6268, 6360, 6381, 6414, 6423, 6466, 6545, 6571, 6628, 6693, 6706, 6746, 6794, 6811, 6814, 6989, 6999, 7031, 7099, 7116, 7138, 7196, 7225, 7248, 7341, 7367, 7368, 7388, 7428, 7444, 7448, 7572, 7664, 7704, 7723, 7763, 7836, 7862, 7863, 8118, 8155, 8274, 8280, 8342, 8351, 8370, 8390, 8430, 8618, 8749, 8798, 8837, 8842, 8933, 8941, 9018, 9033, 9231, 9232, 9286, 9338, 9500, 9585, 9603, 9622, 9646, 9660, 9700, 9728, 9812, 9884, 9907, 9962, 9975, 9981]</w:t>
            </w:r>
          </w:p>
        </w:tc>
        <w:tc>
          <w:tcPr>
            <w:tcW w:type="dxa" w:w="2880"/>
          </w:tcPr>
          <w:p>
            <w:r>
              <w:t>160</w:t>
            </w:r>
          </w:p>
        </w:tc>
      </w:tr>
      <w:tr>
        <w:tc>
          <w:tcPr>
            <w:tcW w:type="dxa" w:w="2880"/>
          </w:tcPr>
          <w:p>
            <w:r>
              <w:t>[7361, 2462, 4808, 2022, 6247, 6487, 6335, 9690, 1347, 6349, 4094, 8208, 3851, 1392, 913, 5201, 6347, 9583, 575, 7578, 8919, 2280, 2058, 6244, 9748, 2032, 9173, 712, 2599, 7013, 1799, 4978, 2670, 306, 606, 1509, 2110, 1491, 6837, 1936, 5437, 8122, 9208, 3888, 1873, 4721, 7799, 5510, 4824, 6081, 5305, 9418, 8122, 1602, 3203, 3440, 6651, 1300, 1226, 74, 2069, 7262, 9669, 6030, 6758, 916, 5254, 1289, 8870, 6334, 5147, 9220, 7324, 7767, 2448, 3351, 1745, 580, 6247, 1531, 1125, 390, 9546, 1124, 9136, 7425, 9664, 5327, 9260, 2429, 4607, 247, 7025, 1308, 7698, 7487, 1457, 5294, 8411, 6123, 7046, 9346, 3401, 5023, 6456, 1294, 7821, 7229, 387, 6400, 5994, 7785, 2648, 646, 7084, 3999, 3475, 6171, 1434, 5656, 8973, 1107, 6606, 5864, 7299, 7225, 4325, 523, 5895, 5942, 3522, 9394, 6373, 3973, 3912, 1672, 8953, 7909, 360, 1386, 9471, 6431, 8647, 2103, 3019, 9256, 9956, 1812, 4634, 3849, 7609, 4259, 2792, 5597, 2767, 4020, 8099, 971, 7095, 9628, 7568, 4101, 9526, 1414, 1341, 4320, 864, 968, 9927, 8325, 585, 8615, 8813, 2807, 3224, 8397, 8069, 6294, 9532, 4186, 4253, 7123, 2996, 8744, 7780, 9061, 4122, 436, 9386, 6395, 3727, 9834, 1269, 9747, 1917]</w:t>
            </w:r>
          </w:p>
        </w:tc>
        <w:tc>
          <w:tcPr>
            <w:tcW w:type="dxa" w:w="2880"/>
          </w:tcPr>
          <w:p>
            <w:r>
              <w:t>[74, 247, 306, 360, 387, 390, 436, 523, 575, 580, 585, 606, 646, 712, 864, 913, 916, 968, 971, 1107, 1124, 1125, 1226, 1269, 1289, 1294, 1300, 1308, 1341, 1347, 1386, 1392, 1414, 1434, 1457, 1491, 1509, 1531, 1602, 1672, 1745, 1799, 1812, 1873, 1917, 1936, 2022, 2032, 2058, 2069, 2103, 2110, 2280, 2429, 2448, 2462, 2599, 2648, 2670, 2767, 2792, 2807, 2996, 3019, 3203, 3224, 3351, 3401, 3440, 3475, 3522, 3727, 3849, 3851, 3888, 3912, 3973, 3999, 4020, 4094, 4101, 4122, 4186, 4253, 4259, 4320, 4325, 4607, 4634, 4721, 4808, 4824, 4978, 5023, 5147, 5201, 5254, 5294, 5305, 5327, 5437, 5510, 5597, 5656, 5864, 5895, 5942, 5994, 6030, 6081, 6123, 6171, 6244, 6247, 6247, 6294, 6334, 6335, 6347, 6349, 6373, 6395, 6400, 6431, 6456, 6487, 6606, 6651, 6758, 6837, 7013, 7025, 7046, 7084, 7095, 7123, 7225, 7229, 7262, 7299, 7324, 7361, 7425, 7487, 7568, 7578, 7609, 7698, 7767, 7780, 7785, 7799, 7821, 7909, 8069, 8099, 8122, 8122, 8208, 8325, 8397, 8411, 8615, 8647, 8744, 8813, 8870, 8919, 8953, 8973, 9061, 9136, 9173, 9208, 9220, 9256, 9260, 9346, 9386, 9394, 9418, 9471, 9526, 9532, 9546, 9583, 9628, 9664, 9669, 9690, 9747, 9748, 9834, 9927, 9956]</w:t>
            </w:r>
          </w:p>
        </w:tc>
        <w:tc>
          <w:tcPr>
            <w:tcW w:type="dxa" w:w="2880"/>
          </w:tcPr>
          <w:p>
            <w:r>
              <w:t>162</w:t>
            </w:r>
          </w:p>
        </w:tc>
      </w:tr>
      <w:tr>
        <w:tc>
          <w:tcPr>
            <w:tcW w:type="dxa" w:w="2880"/>
          </w:tcPr>
          <w:p>
            <w:r>
              <w:t>[4960, 1813, 4075, 8616, 3558, 1163, 1990, 1111, 3099, 2981, 8321, 6146, 2820, 2621, 1638, 2668, 1513, 4260, 6704, 1507, 32, 6601, 7233, 1030, 3295, 334, 4161, 6582, 2252, 2924, 7128, 8911, 6967, 709, 2045, 3401, 8938, 8971, 7087, 4507, 1487, 2992, 9812, 5711, 5907, 2637, 8369, 7244, 41, 263, 2266, 1695, 2355, 4750, 6282, 2107, 4941, 6568, 5589, 8195, 8538, 8526, 6459, 8054, 8531, 6325, 4928, 1627, 3308, 5264, 8842, 2668, 7353, 1844, 7546, 3159, 3202, 4140, 6607, 4930, 1251, 1550, 1991, 2288, 6023, 3325, 9416, 1458, 182, 160, 4350, 207, 8124, 1364, 9461, 5143, 5980, 4477, 1770, 1572, 21, 7555, 2909, 5747, 1204, 8986, 1369, 8833, 793, 1522, 2440, 5657, 8014, 2161, 5792, 3885, 3590, 3485, 3042, 5283, 2451, 7935, 9237, 4434, 6523, 8628, 3822, 7004, 4267, 7430, 3972, 8927, 7436, 3418, 9217, 9383, 7701, 4779, 6251, 486, 849, 935, 5155, 375, 2899, 2584, 4861, 31, 6455, 4758, 5074, 2501, 7643, 7627, 4162, 7331, 2558, 4808, 1502, 8717, 3575, 3894, 822, 6786, 7225, 8799, 3662, 8545, 1206, 2637, 7814, 6046, 8849, 7971, 3849, 1061, 5401, 9755, 1046, 6141, 2099, 1200, 7694, 289, 1350, 1726, 8157, 9995, 5597, 9990, 3197, 9154, 2712, 1798, 6727, 5654]</w:t>
            </w:r>
          </w:p>
        </w:tc>
        <w:tc>
          <w:tcPr>
            <w:tcW w:type="dxa" w:w="2880"/>
          </w:tcPr>
          <w:p>
            <w:r>
              <w:t>[21, 31, 32, 41, 160, 182, 207, 263, 289, 334, 375, 486, 709, 793, 822, 849, 935, 1030, 1046, 1061, 1111, 1163, 1200, 1204, 1206, 1251, 1350, 1364, 1369, 1458, 1487, 1502, 1507, 1513, 1522, 1550, 1572, 1627, 1638, 1695, 1726, 1770, 1798, 1813, 1844, 1990, 1991, 2045, 2099, 2107, 2161, 2252, 2266, 2288, 2355, 2440, 2451, 2501, 2558, 2584, 2621, 2637, 2637, 2668, 2668, 2712, 2820, 2899, 2909, 2924, 2981, 2992, 3042, 3099, 3159, 3197, 3202, 3295, 3308, 3325, 3401, 3418, 3485, 3558, 3575, 3590, 3662, 3822, 3849, 3885, 3894, 3972, 4075, 4140, 4161, 4162, 4260, 4267, 4350, 4434, 4477, 4507, 4750, 4758, 4779, 4808, 4861, 4928, 4930, 4941, 4960, 5074, 5143, 5155, 5264, 5283, 5401, 5589, 5597, 5654, 5657, 5711, 5747, 5792, 5907, 5980, 6023, 6046, 6141, 6146, 6251, 6282, 6325, 6455, 6459, 6523, 6568, 6582, 6601, 6607, 6704, 6727, 6786, 6967, 7004, 7087, 7128, 7225, 7233, 7244, 7331, 7353, 7430, 7436, 7546, 7555, 7627, 7643, 7694, 7701, 7814, 7935, 7971, 8014, 8054, 8124, 8157, 8195, 8321, 8369, 8526, 8531, 8538, 8545, 8616, 8628, 8717, 8799, 8833, 8842, 8849, 8911, 8927, 8938, 8971, 8986, 9154, 9217, 9237, 9383, 9416, 9461, 9755, 9812, 9990, 9995]</w:t>
            </w:r>
          </w:p>
        </w:tc>
        <w:tc>
          <w:tcPr>
            <w:tcW w:type="dxa" w:w="2880"/>
          </w:tcPr>
          <w:p>
            <w:r>
              <w:t>161</w:t>
            </w:r>
          </w:p>
        </w:tc>
      </w:tr>
      <w:tr>
        <w:tc>
          <w:tcPr>
            <w:tcW w:type="dxa" w:w="2880"/>
          </w:tcPr>
          <w:p>
            <w:r>
              <w:t>[8837, 6936, 1947, 920, 238, 1354, 5731, 2544, 8050, 9982, 3586, 3482, 1944, 5363, 1314, 6736, 7472, 771, 9055, 7918, 557, 6398, 2606, 3697, 8321, 7096, 5571, 8210, 2951, 5518, 8449, 5138, 3335, 2207, 4674, 6294, 1317, 4472, 3097, 7188, 7787, 2688, 8166, 1662, 5880, 2006, 2219, 4816, 6680, 5960, 3277, 4613, 4711, 9797, 6781, 4350, 1185, 9109, 9559, 4037, 2491, 4183, 7866, 5023, 6791, 747, 2249, 4400, 1283, 4753, 8130, 4596, 5172, 1874, 125, 7883, 258, 4270, 3735, 9716, 6067, 389, 1520, 3389, 7420, 6522, 2305, 6970, 725, 7380, 4834, 8580, 9229, 7831, 4747, 5268, 8589, 5363, 3817, 8768, 7745, 8636, 3092, 4021, 6165, 8922, 6271, 3750, 5053, 5953, 2655, 948, 5288, 4979, 8143, 3823, 6453, 389, 5923, 2284, 6789, 6095, 9804, 4807, 9683, 1256, 8444, 4938, 4194, 3393, 4490, 9486, 6935, 4545, 9208, 6594, 1735, 817, 6611, 3594, 1633, 7305, 891, 5433, 79, 9019, 1779, 979, 4808, 1661, 9499, 2892, 9770, 2269, 8845, 3941, 2839, 160, 6197, 504, 4078, 540, 3652, 9361, 315, 120, 1750, 3616, 8929, 4608, 5426, 5533, 1063, 7788, 3778, 1963, 6720, 9091, 2565, 944, 6880, 9820, 17, 6035, 603, 2982, 6140, 999, 144, 537, 365, 5847, 7559, 9804, 6654, 530, 743]</w:t>
            </w:r>
          </w:p>
        </w:tc>
        <w:tc>
          <w:tcPr>
            <w:tcW w:type="dxa" w:w="2880"/>
          </w:tcPr>
          <w:p>
            <w:r>
              <w:t>[17, 79, 120, 125, 144, 160, 238, 258, 315, 365, 389, 389, 504, 530, 537, 540, 557, 603, 725, 743, 747, 771, 817, 891, 920, 944, 948, 979, 999, 1063, 1185, 1256, 1283, 1314, 1317, 1354, 1520, 1633, 1661, 1662, 1735, 1750, 1779, 1874, 1944, 1947, 1963, 2006, 2207, 2219, 2249, 2269, 2284, 2305, 2491, 2544, 2565, 2606, 2655, 2688, 2839, 2892, 2951, 2982, 3092, 3097, 3277, 3335, 3389, 3393, 3482, 3586, 3594, 3616, 3652, 3697, 3735, 3750, 3778, 3817, 3823, 3941, 4021, 4037, 4078, 4183, 4194, 4270, 4350, 4400, 4472, 4490, 4545, 4596, 4608, 4613, 4674, 4711, 4747, 4753, 4807, 4808, 4816, 4834, 4938, 4979, 5023, 5053, 5138, 5172, 5268, 5288, 5363, 5363, 5426, 5433, 5518, 5533, 5571, 5731, 5847, 5880, 5923, 5953, 5960, 6035, 6067, 6095, 6140, 6165, 6197, 6271, 6294, 6398, 6453, 6522, 6594, 6611, 6654, 6680, 6720, 6736, 6781, 6789, 6791, 6880, 6935, 6936, 6970, 7096, 7188, 7305, 7380, 7420, 7472, 7559, 7745, 7787, 7788, 7831, 7866, 7883, 7918, 8050, 8130, 8143, 8166, 8210, 8321, 8444, 8449, 8580, 8589, 8636, 8768, 8837, 8845, 8922, 8929, 9019, 9055, 9091, 9109, 9208, 9229, 9361, 9486, 9499, 9559, 9683, 9716, 9770, 9797, 9804, 9804, 9820, 9982]</w:t>
            </w:r>
          </w:p>
        </w:tc>
        <w:tc>
          <w:tcPr>
            <w:tcW w:type="dxa" w:w="2880"/>
          </w:tcPr>
          <w:p>
            <w:r>
              <w:t>164</w:t>
            </w:r>
          </w:p>
        </w:tc>
      </w:tr>
      <w:tr>
        <w:tc>
          <w:tcPr>
            <w:tcW w:type="dxa" w:w="2880"/>
          </w:tcPr>
          <w:p>
            <w:r>
              <w:t>[2216, 6646, 1034, 8107, 173, 5732, 1479, 9638, 6084, 7934, 3969, 2036, 2917, 1067, 3598, 6754, 9097, 6813, 3593, 6305, 914, 3539, 9252, 1671, 986, 8429, 2255, 4503, 5321, 7586, 5081, 8002, 5835, 2175, 2198, 174, 5762, 9281, 8833, 2278, 7320, 6165, 7828, 6162, 2743, 7661, 4311, 9912, 1868, 7110, 389, 1667, 7113, 2696, 2997, 9955, 3163, 7453, 5655, 5317, 8523, 4806, 9965, 1573, 1801, 8970, 7868, 6577, 9685, 9329, 8787, 8063, 5840, 864, 1788, 9778, 4723, 5925, 7776, 9833, 2493, 485, 7584, 7561, 9923, 8468, 3089, 8924, 9635, 5157, 3848, 953, 9211, 2643, 2086, 7862, 776, 5552, 5141, 2076, 320, 7867, 3556, 4074, 7971, 9543, 8736, 2413, 9536, 937, 4180, 5854, 84, 1634, 2049, 2635, 521, 7215, 5873, 7739, 2188, 8845, 7577, 1212, 4479, 9697, 2141, 208, 9249, 8326, 2361, 4744, 4410, 5624, 6381, 8782, 955, 2065, 1736, 3065, 3461, 2050, 1961, 2541, 7434, 3141, 6993, 4386, 8449, 4032, 8717, 4182, 1821, 6477, 9459, 901, 2560, 7767, 1850, 8872, 1852, 7751, 8671, 5963, 1531, 2064, 1525, 4820, 9551, 1720, 189, 7889, 1148, 9048, 8887, 5856, 1013, 9942, 1336, 5317, 3316, 1057, 12, 4040, 8750, 8364, 6749, 909, 8982, 159, 9492, 1048, 9665, 474, 8928, 4896, 4091, 923]</w:t>
            </w:r>
          </w:p>
        </w:tc>
        <w:tc>
          <w:tcPr>
            <w:tcW w:type="dxa" w:w="2880"/>
          </w:tcPr>
          <w:p>
            <w:r>
              <w:t>[12, 84, 159, 173, 174, 189, 208, 320, 389, 474, 485, 521, 776, 864, 901, 909, 914, 923, 937, 953, 955, 986, 1013, 1034, 1048, 1057, 1067, 1148, 1212, 1336, 1479, 1525, 1531, 1573, 1634, 1667, 1671, 1720, 1736, 1788, 1801, 1821, 1850, 1852, 1868, 1961, 2036, 2049, 2050, 2064, 2065, 2076, 2086, 2141, 2175, 2188, 2198, 2216, 2255, 2278, 2361, 2413, 2493, 2541, 2560, 2635, 2643, 2696, 2743, 2917, 2997, 3065, 3089, 3141, 3163, 3316, 3461, 3539, 3556, 3593, 3598, 3848, 3969, 4032, 4040, 4074, 4091, 4180, 4182, 4311, 4386, 4410, 4479, 4503, 4723, 4744, 4806, 4820, 4896, 5081, 5141, 5157, 5317, 5317, 5321, 5552, 5624, 5655, 5732, 5762, 5835, 5840, 5854, 5856, 5873, 5925, 5963, 6084, 6162, 6165, 6305, 6381, 6477, 6577, 6646, 6749, 6754, 6813, 6993, 7110, 7113, 7215, 7320, 7434, 7453, 7561, 7577, 7584, 7586, 7661, 7739, 7751, 7767, 7776, 7828, 7862, 7867, 7868, 7889, 7934, 7971, 8002, 8063, 8107, 8326, 8364, 8429, 8449, 8468, 8523, 8671, 8717, 8736, 8750, 8782, 8787, 8833, 8845, 8872, 8887, 8924, 8928, 8970, 8982, 9048, 9097, 9211, 9249, 9252, 9281, 9329, 9459, 9492, 9536, 9543, 9551, 9635, 9638, 9665, 9685, 9697, 9778, 9833, 9912, 9923, 9942, 9955, 9965]</w:t>
            </w:r>
          </w:p>
        </w:tc>
        <w:tc>
          <w:tcPr>
            <w:tcW w:type="dxa" w:w="2880"/>
          </w:tcPr>
          <w:p>
            <w:r>
              <w:t>163</w:t>
            </w:r>
          </w:p>
        </w:tc>
      </w:tr>
      <w:tr>
        <w:tc>
          <w:tcPr>
            <w:tcW w:type="dxa" w:w="2880"/>
          </w:tcPr>
          <w:p>
            <w:r>
              <w:t>[4277, 7283, 9431, 3074, 4743, 5274, 4540, 8755, 2679, 4223, 2046, 6556, 333, 4012, 331, 5320, 9175, 8950, 9640, 4403, 6880, 2666, 2106, 4447, 3300, 8087, 1289, 2726, 9859, 6780, 7329, 1905, 949, 5427, 8252, 6888, 9613, 6926, 1181, 3963, 5921, 2992, 8206, 8161, 2184, 2368, 4764, 9198, 2181, 3018, 369, 5146, 9155, 918, 1426, 4176, 3602, 6573, 3466, 5860, 5601, 7401, 9319, 6217, 3340, 8204, 2884, 738, 6424, 628, 4215, 1735, 8380, 8910, 6379, 7819, 9730, 7288, 257, 5499, 7727, 7275, 6034, 6265, 287, 3721, 3736, 4394, 3445, 4483, 3230, 3580, 7698, 3086, 3733, 1037, 5346, 5959, 3880, 5624, 9743, 1941, 4082, 2337, 6385, 8414, 9903, 2643, 7683, 60, 7744, 8535, 8300, 2449, 947, 3016, 4396, 9673, 8659, 3349, 9669, 6720, 5755, 7478, 2333, 9012, 7073, 7811, 3585, 7035, 6544, 9361, 475, 2503, 5126, 3071, 2823, 409, 4096, 5936, 3699, 1445, 6531, 1353, 181, 661, 8637, 8542, 241, 7920, 1418, 1864, 2907, 7884, 8203, 4266, 4794, 5361, 8676, 6724, 5694, 2864, 9861, 7655, 5236, 4501, 3451, 1674, 535, 5192, 728, 5052, 1768, 6586, 8753, 1275, 7905, 9262, 3542, 3876, 3991, 917, 71, 5660, 2047, 6736, 9717, 3007, 1618, 5631, 7942, 3927, 5875, 5647, 4797, 8560, 9745, 660, 6298]</w:t>
            </w:r>
          </w:p>
        </w:tc>
        <w:tc>
          <w:tcPr>
            <w:tcW w:type="dxa" w:w="2880"/>
          </w:tcPr>
          <w:p>
            <w:r>
              <w:t>[60, 71, 181, 241, 257, 287, 331, 333, 369, 409, 475, 535, 628, 660, 661, 728, 738, 917, 918, 947, 949, 1037, 1181, 1275, 1289, 1353, 1418, 1426, 1445, 1618, 1674, 1735, 1768, 1864, 1905, 1941, 2046, 2047, 2106, 2181, 2184, 2333, 2337, 2368, 2449, 2503, 2643, 2666, 2679, 2726, 2823, 2864, 2884, 2907, 2992, 3007, 3016, 3018, 3071, 3074, 3086, 3230, 3300, 3340, 3349, 3445, 3451, 3466, 3542, 3580, 3585, 3602, 3699, 3721, 3733, 3736, 3876, 3880, 3927, 3963, 3991, 4012, 4082, 4096, 4176, 4215, 4223, 4266, 4277, 4394, 4396, 4403, 4447, 4483, 4501, 4540, 4743, 4764, 4794, 4797, 5052, 5126, 5146, 5192, 5236, 5274, 5320, 5346, 5361, 5427, 5499, 5601, 5624, 5631, 5647, 5660, 5694, 5755, 5860, 5875, 5921, 5936, 5959, 6034, 6217, 6265, 6298, 6379, 6385, 6424, 6531, 6544, 6556, 6573, 6586, 6720, 6724, 6736, 6780, 6880, 6888, 6926, 7035, 7073, 7275, 7283, 7288, 7329, 7401, 7478, 7655, 7683, 7698, 7727, 7744, 7811, 7819, 7884, 7905, 7920, 7942, 8087, 8161, 8203, 8204, 8206, 8252, 8300, 8380, 8414, 8535, 8542, 8560, 8637, 8659, 8676, 8753, 8755, 8910, 8950, 9012, 9155, 9175, 9198, 9262, 9319, 9361, 9431, 9613, 9640, 9669, 9673, 9717, 9730, 9743, 9745, 9859, 9861, 9903]</w:t>
            </w:r>
          </w:p>
        </w:tc>
        <w:tc>
          <w:tcPr>
            <w:tcW w:type="dxa" w:w="2880"/>
          </w:tcPr>
          <w:p>
            <w:r>
              <w:t>171</w:t>
            </w:r>
          </w:p>
        </w:tc>
      </w:tr>
      <w:tr>
        <w:tc>
          <w:tcPr>
            <w:tcW w:type="dxa" w:w="2880"/>
          </w:tcPr>
          <w:p>
            <w:r>
              <w:t>[5689, 1688, 2755, 8014, 3533, 4365, 99, 6609, 1587, 4265, 1460, 7623, 6866, 3685, 4433, 5505, 265, 1464, 1731, 352, 7887, 7373, 9398, 5407, 2614, 1048, 6207, 8770, 789, 7130, 7022, 969, 3094, 9475, 4480, 6153, 8972, 7528, 8217, 7901, 4314, 1381, 8464, 6521, 6016, 7540, 315, 6976, 7175, 399, 8253, 2150, 8208, 7874, 4013, 1672, 6407, 4693, 5064, 5642, 7102, 7928, 2938, 369, 8903, 9808, 2521, 1795, 6849, 241, 4947, 8796, 2984, 4092, 105, 5091, 4950, 5644, 2651, 8268, 2158, 5275, 8614, 1902, 8395, 8042, 2908, 4631, 5972, 4081, 2435, 1263, 9218, 7315, 1072, 235, 4101, 5158, 9349, 8035, 3300, 3361, 377, 7222, 2628, 1031, 4215, 172, 6876, 1028, 4378, 1533, 1414, 9077, 2055, 4544, 5223, 4668, 7291, 3318, 7939, 9204, 7159, 7928, 139, 7874, 9097, 6365, 1176, 4557, 8205, 9953, 1277, 688, 2371, 7779, 1480, 1853, 4483, 9518, 5657, 5828, 1742, 4523, 8182, 5812, 4743, 2532, 6126, 257, 4451, 9595, 444, 3847, 6076, 9916, 3519, 4062, 9068, 2929, 1352, 6991, 952, 1845, 1619, 7893, 2106, 9595, 4810, 7, 7060, 5632, 4742, 9589, 8770, 7822, 1671, 3281, 9775, 6466, 8118, 3649, 2219, 5392, 361, 1122, 7419, 2421, 903, 3279, 2513, 6926, 1821, 8001, 1918, 1687, 3055, 9753, 6837, 4630]</w:t>
            </w:r>
          </w:p>
        </w:tc>
        <w:tc>
          <w:tcPr>
            <w:tcW w:type="dxa" w:w="2880"/>
          </w:tcPr>
          <w:p>
            <w:r>
              <w:t>[7, 99, 105, 139, 172, 235, 241, 257, 265, 315, 352, 361, 369, 377, 399, 444, 688, 789, 903, 952, 969, 1028, 1031, 1048, 1072, 1122, 1176, 1263, 1277, 1352, 1381, 1414, 1460, 1464, 1480, 1533, 1587, 1619, 1671, 1672, 1687, 1688, 1731, 1742, 1795, 1821, 1845, 1853, 1902, 1918, 2055, 2106, 2150, 2158, 2219, 2371, 2421, 2435, 2513, 2521, 2532, 2614, 2628, 2651, 2755, 2908, 2929, 2938, 2984, 3055, 3094, 3279, 3281, 3300, 3318, 3361, 3519, 3533, 3649, 3685, 3847, 4013, 4062, 4081, 4092, 4101, 4215, 4265, 4314, 4365, 4378, 4433, 4451, 4480, 4483, 4523, 4544, 4557, 4630, 4631, 4668, 4693, 4742, 4743, 4810, 4947, 4950, 5064, 5091, 5158, 5223, 5275, 5392, 5407, 5505, 5632, 5642, 5644, 5657, 5689, 5812, 5828, 5972, 6016, 6076, 6126, 6153, 6207, 6365, 6407, 6466, 6521, 6609, 6837, 6849, 6866, 6876, 6926, 6976, 6991, 7022, 7060, 7102, 7130, 7159, 7175, 7222, 7291, 7315, 7373, 7419, 7528, 7540, 7623, 7779, 7822, 7874, 7874, 7887, 7893, 7901, 7928, 7928, 7939, 8001, 8014, 8035, 8042, 8118, 8182, 8205, 8208, 8217, 8253, 8268, 8395, 8464, 8614, 8770, 8770, 8796, 8903, 8972, 9068, 9077, 9097, 9204, 9218, 9349, 9398, 9475, 9518, 9589, 9595, 9595, 9753, 9775, 9808, 9916, 9953]</w:t>
            </w:r>
          </w:p>
        </w:tc>
        <w:tc>
          <w:tcPr>
            <w:tcW w:type="dxa" w:w="2880"/>
          </w:tcPr>
          <w:p>
            <w:r>
              <w:t>166</w:t>
            </w:r>
          </w:p>
        </w:tc>
      </w:tr>
      <w:tr>
        <w:tc>
          <w:tcPr>
            <w:tcW w:type="dxa" w:w="2880"/>
          </w:tcPr>
          <w:p>
            <w:r>
              <w:t>[3859, 1661, 7794, 234, 5467, 2031, 2795, 9310, 8129, 2004, 9942, 4466, 568, 6627, 1739, 5468, 6064, 1324, 6347, 8154, 651, 2028, 2577, 5419, 6814, 4158, 9591, 9439, 1130, 9523, 8829, 8749, 1371, 5078, 1158, 5956, 1520, 9209, 3, 5235, 1468, 1828, 9428, 8332, 6268, 2848, 4699, 5718, 1899, 4078, 484, 739, 4546, 6989, 7411, 1074, 3764, 5820, 2156, 1510, 2041, 6796, 9192, 6806, 8825, 1242, 9622, 2950, 7244, 5660, 8817, 7445, 8176, 858, 7649, 1848, 2058, 3375, 3332, 3800, 6480, 31, 3310, 8552, 3958, 6715, 4015, 2154, 4375, 6067, 9188, 6290, 7111, 1340, 9584, 7562, 6439, 2162, 4285, 2280, 1033, 2255, 3741, 7853, 2404, 2685, 5414, 5247, 970, 6681, 8717, 1273, 1624, 5320, 1842, 881, 2605, 2702, 7165, 4219, 9087, 4540, 8263, 8620, 11, 330, 9437, 2610, 3163, 6406, 8704, 9762, 4701, 43, 2592, 1201, 2577, 230, 3226, 7975, 7315, 3109, 4175, 6993, 8954, 5409, 3415, 1766, 2096, 5549, 7718, 1197, 7076, 1903, 46, 9789, 6764, 47, 4261, 8068, 2222, 8029, 601, 4892, 2417, 4712, 6497, 5067, 4159, 4668, 5749, 3162, 1598, 5948, 7409, 2648, 7760, 1249, 3366, 4463, 1927, 3265, 1537, 9848, 3485, 2611, 8736, 299, 4051, 9714, 2882, 3962, 2808, 4880, 4623, 6382, 3469, 9357, 4360, 8161, 278]</w:t>
            </w:r>
          </w:p>
        </w:tc>
        <w:tc>
          <w:tcPr>
            <w:tcW w:type="dxa" w:w="2880"/>
          </w:tcPr>
          <w:p>
            <w:r>
              <w:t>[3, 11, 31, 43, 46, 47, 230, 234, 278, 299, 330, 484, 568, 601, 651, 739, 858, 881, 970, 1033, 1074, 1130, 1158, 1197, 1201, 1242, 1249, 1273, 1324, 1340, 1371, 1468, 1510, 1520, 1537, 1598, 1624, 1661, 1739, 1766, 1828, 1842, 1848, 1899, 1903, 1927, 2004, 2028, 2031, 2041, 2058, 2096, 2154, 2156, 2162, 2222, 2255, 2280, 2404, 2417, 2577, 2577, 2592, 2605, 2610, 2611, 2648, 2685, 2702, 2795, 2808, 2848, 2882, 2950, 3109, 3162, 3163, 3226, 3265, 3310, 3332, 3366, 3375, 3415, 3469, 3485, 3741, 3764, 3800, 3859, 3958, 3962, 4015, 4051, 4078, 4158, 4159, 4175, 4219, 4261, 4285, 4360, 4375, 4463, 4466, 4540, 4546, 4623, 4668, 4699, 4701, 4712, 4880, 4892, 5067, 5078, 5235, 5247, 5320, 5409, 5414, 5419, 5467, 5468, 5549, 5660, 5718, 5749, 5820, 5948, 5956, 6064, 6067, 6268, 6290, 6347, 6382, 6406, 6439, 6480, 6497, 6627, 6681, 6715, 6764, 6796, 6806, 6814, 6989, 6993, 7076, 7111, 7165, 7244, 7315, 7409, 7411, 7445, 7562, 7649, 7718, 7760, 7794, 7853, 7975, 8029, 8068, 8129, 8154, 8161, 8176, 8263, 8332, 8552, 8620, 8704, 8717, 8736, 8749, 8817, 8825, 8829, 8954, 9087, 9188, 9192, 9209, 9310, 9357, 9428, 9437, 9439, 9523, 9584, 9591, 9622, 9714, 9762, 9789, 9848, 9942]</w:t>
            </w:r>
          </w:p>
        </w:tc>
        <w:tc>
          <w:tcPr>
            <w:tcW w:type="dxa" w:w="2880"/>
          </w:tcPr>
          <w:p>
            <w:r>
              <w:t>166</w:t>
            </w:r>
          </w:p>
        </w:tc>
      </w:tr>
      <w:tr>
        <w:tc>
          <w:tcPr>
            <w:tcW w:type="dxa" w:w="2880"/>
          </w:tcPr>
          <w:p>
            <w:r>
              <w:t>[5432, 112, 8686, 3907, 4821, 8363, 1062, 4368, 2048, 1189, 3141, 1178, 4033, 3335, 9764, 499, 1073, 8854, 9872, 904, 3195, 7436, 378, 5617, 8598, 7882, 4928, 9496, 1715, 3934, 957, 3870, 5746, 4834, 8877, 2218, 2297, 293, 9587, 6611, 3575, 6079, 6718, 6816, 5142, 8367, 3369, 6270, 3792, 2918, 7442, 5939, 8996, 2297, 4702, 7312, 776, 6115, 4907, 7260, 4161, 5210, 7829, 1070, 7089, 8131, 4509, 1323, 5584, 5304, 3943, 5521, 2622, 8617, 563, 5395, 6824, 5201, 8687, 7686, 5529, 378, 1163, 1195, 7491, 8995, 989, 1599, 638, 289, 2677, 1407, 6480, 2564, 451, 6751, 4733, 7916, 1112, 2205, 6529, 507, 2683, 6402, 1468, 1853, 2029, 6889, 8414, 181, 3807, 3139, 6531, 2073, 5634, 5530, 4768, 8529, 2286, 2612, 1823, 2764, 1048, 8938, 5863, 2613, 3326, 2826, 2208, 3492, 2357, 2665, 1621, 9095, 1653, 525, 6186, 226, 2146, 5323, 2192, 2964, 2415, 9756, 6375, 1308, 1902, 1222, 3252, 748, 2779, 8760, 7299, 8365, 9274, 1973, 4143, 5283, 9326, 4404, 6831, 9395, 6668, 2855, 291, 4802, 3374, 6204, 3872, 3408, 8396, 8145, 9543, 2053, 3800, 3403, 125, 8314, 3001, 1832, 8311, 6043, 9483, 2723, 1060, 3307, 1365, 7752, 7791, 2121, 1387, 8104, 4181, 8786, 1684, 6351, 1076, 4678, 2127, 4949, 8181, 5231]</w:t>
            </w:r>
          </w:p>
        </w:tc>
        <w:tc>
          <w:tcPr>
            <w:tcW w:type="dxa" w:w="2880"/>
          </w:tcPr>
          <w:p>
            <w:r>
              <w:t>[112, 125, 181, 226, 289, 291, 293, 378, 378, 451, 499, 507, 525, 563, 638, 748, 776, 904, 957, 989, 1048, 1060, 1062, 1070, 1073, 1076, 1112, 1163, 1178, 1189, 1195, 1222, 1308, 1323, 1365, 1387, 1407, 1468, 1599, 1621, 1653, 1684, 1715, 1823, 1832, 1853, 1902, 1973, 2029, 2048, 2053, 2073, 2121, 2127, 2146, 2192, 2205, 2208, 2218, 2286, 2297, 2297, 2357, 2415, 2564, 2612, 2613, 2622, 2665, 2677, 2683, 2723, 2764, 2779, 2826, 2855, 2918, 2964, 3001, 3139, 3141, 3195, 3252, 3307, 3326, 3335, 3369, 3374, 3403, 3408, 3492, 3575, 3792, 3800, 3807, 3870, 3872, 3907, 3934, 3943, 4033, 4143, 4161, 4181, 4368, 4404, 4509, 4678, 4702, 4733, 4768, 4802, 4821, 4834, 4907, 4928, 4949, 5142, 5201, 5210, 5231, 5283, 5304, 5323, 5395, 5432, 5521, 5529, 5530, 5584, 5617, 5634, 5746, 5863, 5939, 6043, 6079, 6115, 6186, 6204, 6270, 6351, 6375, 6402, 6480, 6529, 6531, 6611, 6668, 6718, 6751, 6816, 6824, 6831, 6889, 7089, 7260, 7299, 7312, 7436, 7442, 7491, 7686, 7752, 7791, 7829, 7882, 7916, 8104, 8131, 8145, 8181, 8311, 8314, 8363, 8365, 8367, 8396, 8414, 8529, 8598, 8617, 8686, 8687, 8760, 8786, 8854, 8877, 8938, 8995, 8996, 9095, 9274, 9326, 9395, 9483, 9496, 9543, 9587, 9756, 9764, 9872]</w:t>
            </w:r>
          </w:p>
        </w:tc>
        <w:tc>
          <w:tcPr>
            <w:tcW w:type="dxa" w:w="2880"/>
          </w:tcPr>
          <w:p>
            <w:r>
              <w:t>168</w:t>
            </w:r>
          </w:p>
        </w:tc>
      </w:tr>
      <w:tr>
        <w:tc>
          <w:tcPr>
            <w:tcW w:type="dxa" w:w="2880"/>
          </w:tcPr>
          <w:p>
            <w:r>
              <w:t>[3010, 5154, 2027, 960, 4547, 1446, 3868, 1947, 1178, 2647, 7184, 5350, 5014, 380, 887, 3502, 7775, 3098, 688, 4140, 2509, 2045, 856, 7287, 4263, 6313, 7151, 9083, 7790, 7009, 2721, 920, 7435, 8504, 8611, 9278, 2374, 2758, 7485, 1832, 2361, 7469, 1751, 5686, 9284, 9117, 4519, 4559, 9874, 1028, 1354, 3974, 9596, 314, 16, 4685, 4940, 1021, 1869, 3383, 8613, 4136, 7661, 931, 1265, 5465, 7368, 4374, 9531, 9411, 9111, 6215, 7230, 6289, 6838, 1841, 7805, 5052, 1786, 6245, 6549, 5838, 5716, 9262, 4080, 1272, 7542, 3225, 3467, 3874, 5990, 4564, 2906, 2353, 6961, 7110, 4379, 1198, 9314, 9696, 2168, 516, 675, 3043, 7377, 8682, 3602, 7457, 4457, 5810, 5240, 5256, 368, 8016, 7111, 6493, 225, 9247, 5874, 9317, 1580, 625, 2145, 154, 9047, 3654, 68, 1003, 7569, 3215, 104, 9237, 8199, 1155, 9592, 4417, 9146, 9345, 8918, 8414, 3185, 519, 9530, 753, 8651, 4866, 746, 2697, 3431, 71, 5707, 760, 232, 4914, 374, 2687, 6547, 5997, 2991, 3849, 3611, 4147, 7266, 300, 9439, 5142, 9839, 2139, 5330, 8094, 5992, 9439, 7995, 1506, 6487, 7750, 4094, 1580, 2006, 9916, 3627, 8312, 8761, 586, 1285, 5501, 5359, 781, 2214, 1615, 9993, 1049, 4497, 8980, 8505, 733, 5000, 7798, 3647, 7704, 7935, 9864, 3744]</w:t>
            </w:r>
          </w:p>
        </w:tc>
        <w:tc>
          <w:tcPr>
            <w:tcW w:type="dxa" w:w="2880"/>
          </w:tcPr>
          <w:p>
            <w:r>
              <w:t>[16, 68, 71, 104, 154, 225, 232, 300, 314, 368, 374, 380, 516, 519, 586, 625, 675, 688, 733, 746, 753, 760, 781, 856, 887, 920, 931, 960, 1003, 1021, 1028, 1049, 1155, 1178, 1198, 1265, 1272, 1285, 1354, 1446, 1506, 1580, 1580, 1615, 1751, 1786, 1832, 1841, 1869, 1947, 2006, 2027, 2045, 2139, 2145, 2168, 2214, 2353, 2361, 2374, 2509, 2647, 2687, 2697, 2721, 2758, 2906, 2991, 3010, 3043, 3098, 3185, 3215, 3225, 3383, 3431, 3467, 3502, 3602, 3611, 3627, 3647, 3654, 3744, 3849, 3868, 3874, 3974, 4080, 4094, 4136, 4140, 4147, 4263, 4374, 4379, 4417, 4457, 4497, 4519, 4547, 4559, 4564, 4685, 4866, 4914, 4940, 5000, 5014, 5052, 5142, 5154, 5240, 5256, 5330, 5350, 5359, 5465, 5501, 5686, 5707, 5716, 5810, 5838, 5874, 5990, 5992, 5997, 6215, 6245, 6289, 6313, 6487, 6493, 6547, 6549, 6838, 6961, 7009, 7110, 7111, 7151, 7184, 7230, 7266, 7287, 7368, 7377, 7435, 7457, 7469, 7485, 7542, 7569, 7661, 7704, 7750, 7775, 7790, 7798, 7805, 7935, 7995, 8016, 8094, 8199, 8312, 8414, 8504, 8505, 8611, 8613, 8651, 8682, 8761, 8918, 8980, 9047, 9083, 9111, 9117, 9146, 9237, 9247, 9262, 9278, 9284, 9314, 9317, 9345, 9411, 9439, 9439, 9530, 9531, 9592, 9596, 9696, 9839, 9864, 9874, 9916, 9993]</w:t>
            </w:r>
          </w:p>
        </w:tc>
        <w:tc>
          <w:tcPr>
            <w:tcW w:type="dxa" w:w="2880"/>
          </w:tcPr>
          <w:p>
            <w:r>
              <w:t>167</w:t>
            </w:r>
          </w:p>
        </w:tc>
      </w:tr>
      <w:tr>
        <w:tc>
          <w:tcPr>
            <w:tcW w:type="dxa" w:w="2880"/>
          </w:tcPr>
          <w:p>
            <w:r>
              <w:t>[8572, 8496, 8141, 7273, 2034, 2449, 5701, 8146, 1806, 1875, 41, 7782, 8756, 4124, 729, 9185, 1899, 8456, 1476, 827, 2162, 3131, 584, 6165, 1696, 9594, 3179, 4273, 4000, 2650, 4713, 7431, 1629, 2665, 2990, 4069, 8010, 380, 5430, 3831, 2565, 6536, 7299, 9303, 3853, 9046, 2368, 1351, 8514, 513, 8052, 4572, 9212, 2705, 6952, 7229, 430, 765, 6844, 1533, 9148, 2684, 2279, 5253, 7739, 5772, 5662, 4550, 9784, 3767, 5783, 1132, 1403, 4339, 6398, 8119, 5229, 1097, 6232, 5991, 3641, 6457, 9782, 8565, 1151, 4555, 8428, 6090, 6414, 1657, 323, 2426, 7123, 9387, 8395, 49, 2109, 8691, 6197, 5713, 5619, 4938, 2432, 6762, 9144, 2074, 9618, 7276, 5325, 6239, 1562, 1881, 9144, 2728, 6611, 8398, 1092, 4769, 476, 1779, 745, 5478, 2182, 1585, 9901, 8865, 173, 6532, 7723, 5124, 4443, 7281, 6243, 974, 3401, 4841, 1618, 9367, 743, 9150, 4580, 718, 7182, 5206, 1895, 294, 9988, 6222, 1842, 5884, 911, 3505, 5062, 8268, 8654, 3593, 851, 6436, 5381, 9589, 878, 4377, 679, 2764, 9313, 9865, 1833, 1360, 739, 4209, 2292, 8838, 2058, 3392, 9803, 4022, 7615, 1259, 4558, 6910, 369, 6882, 975, 9580, 6013, 4435, 8547, 4059, 268, 1102, 2442, 8749, 8413, 5817, 2227, 2234, 1108, 1588, 3225, 5256, 1731, 1888, 8291, 2460]</w:t>
            </w:r>
          </w:p>
        </w:tc>
        <w:tc>
          <w:tcPr>
            <w:tcW w:type="dxa" w:w="2880"/>
          </w:tcPr>
          <w:p>
            <w:r>
              <w:t>[41, 49, 173, 268, 294, 323, 369, 380, 430, 476, 513, 584, 679, 718, 729, 739, 743, 745, 765, 827, 851, 878, 911, 974, 975, 1092, 1097, 1102, 1108, 1132, 1151, 1259, 1351, 1360, 1403, 1476, 1533, 1562, 1585, 1588, 1618, 1629, 1657, 1696, 1731, 1779, 1806, 1833, 1842, 1875, 1881, 1888, 1895, 1899, 2034, 2058, 2074, 2109, 2162, 2182, 2227, 2234, 2279, 2292, 2368, 2426, 2432, 2442, 2449, 2460, 2565, 2650, 2665, 2684, 2705, 2728, 2764, 2990, 3131, 3179, 3225, 3392, 3401, 3505, 3593, 3641, 3767, 3831, 3853, 4000, 4022, 4059, 4069, 4124, 4209, 4273, 4339, 4377, 4435, 4443, 4550, 4555, 4558, 4572, 4580, 4713, 4769, 4841, 4938, 5062, 5124, 5206, 5229, 5253, 5256, 5325, 5381, 5430, 5478, 5619, 5662, 5701, 5713, 5772, 5783, 5817, 5884, 5991, 6013, 6090, 6165, 6197, 6222, 6232, 6239, 6243, 6398, 6414, 6436, 6457, 6532, 6536, 6611, 6762, 6844, 6882, 6910, 6952, 7123, 7182, 7229, 7273, 7276, 7281, 7299, 7431, 7615, 7723, 7739, 7782, 8010, 8052, 8119, 8141, 8146, 8268, 8291, 8395, 8398, 8413, 8428, 8456, 8496, 8514, 8547, 8565, 8572, 8654, 8691, 8749, 8756, 8838, 8865, 9046, 9144, 9144, 9148, 9150, 9185, 9212, 9303, 9313, 9367, 9387, 9580, 9589, 9594, 9618, 9782, 9784, 9803, 9865, 9901, 9988]</w:t>
            </w:r>
          </w:p>
        </w:tc>
        <w:tc>
          <w:tcPr>
            <w:tcW w:type="dxa" w:w="2880"/>
          </w:tcPr>
          <w:p>
            <w:r>
              <w:t>149</w:t>
            </w:r>
          </w:p>
        </w:tc>
      </w:tr>
      <w:tr>
        <w:tc>
          <w:tcPr>
            <w:tcW w:type="dxa" w:w="2880"/>
          </w:tcPr>
          <w:p>
            <w:r>
              <w:t>[4824, 8939, 8491, 2096, 9799, 559, 4780, 4661, 3338, 8733, 3186, 8491, 1862, 5683, 3869, 7918, 912, 3845, 3830, 947, 6016, 4411, 2373, 2948, 5908, 8104, 961, 4568, 7592, 6059, 1498, 5463, 3029, 4649, 7428, 6764, 5255, 426, 8309, 9164, 4340, 6083, 9025, 6134, 5882, 4853, 2595, 59, 9704, 4867, 2671, 7760, 4383, 7961, 3142, 9794, 2154, 2283, 3545, 4745, 4636, 3212, 3410, 6016, 7593, 5329, 8687, 1076, 4104, 1461, 1536, 1130, 6663, 8334, 4020, 278, 192, 2079, 2510, 7466, 4955, 8047, 4446, 2636, 7523, 9866, 8061, 7611, 6909, 4519, 1833, 1411, 5254, 7130, 4258, 6078, 8061, 2235, 1156, 2718, 7009, 7094, 2358, 7832, 2220, 8564, 4354, 6099, 4688, 330, 1831, 7074, 209, 2017, 5291, 1966, 5523, 822, 2164, 5032, 8005, 3347, 1801, 2061, 9615, 5501, 1316, 8634, 3672, 8607, 9915, 5714, 7947, 6359, 175, 2030, 922, 9071, 5797, 6180, 9811, 8175, 3043, 5148, 3170, 6321, 5389, 6783, 6248, 2661, 3681, 1712, 1899, 2054, 1776, 8831, 3966, 7773, 9518, 7692, 3362, 5829, 4091, 2569, 4204, 5582, 3123, 4739, 1305, 4134, 4771, 7746, 2080, 2549, 7373, 6207, 1239, 8023, 8350, 9990, 873, 7279, 654, 5564, 4742, 3146, 3511, 4034, 2331, 7298, 841, 5515, 7459, 5573, 3470, 4890, 846, 2229, 5306, 9072, 4370, 8945, 7285, 2661, 1327]</w:t>
            </w:r>
          </w:p>
        </w:tc>
        <w:tc>
          <w:tcPr>
            <w:tcW w:type="dxa" w:w="2880"/>
          </w:tcPr>
          <w:p>
            <w:r>
              <w:t>[59, 175, 192, 209, 278, 330, 426, 559, 654, 822, 841, 846, 873, 912, 922, 947, 961, 1076, 1130, 1156, 1239, 1305, 1316, 1327, 1411, 1461, 1498, 1536, 1712, 1776, 1801, 1831, 1833, 1862, 1899, 1966, 2017, 2030, 2054, 2061, 2079, 2080, 2096, 2154, 2164, 2220, 2229, 2235, 2283, 2331, 2358, 2373, 2510, 2549, 2569, 2595, 2636, 2661, 2661, 2671, 2718, 2948, 3029, 3043, 3123, 3142, 3146, 3170, 3186, 3212, 3338, 3347, 3362, 3410, 3470, 3511, 3545, 3672, 3681, 3830, 3845, 3869, 3966, 4020, 4034, 4091, 4104, 4134, 4204, 4258, 4340, 4354, 4370, 4383, 4411, 4446, 4519, 4568, 4636, 4649, 4661, 4688, 4739, 4742, 4745, 4771, 4780, 4824, 4853, 4867, 4890, 4955, 5032, 5148, 5254, 5255, 5291, 5306, 5329, 5389, 5463, 5501, 5515, 5523, 5564, 5573, 5582, 5683, 5714, 5797, 5829, 5882, 5908, 6016, 6016, 6059, 6078, 6083, 6099, 6134, 6180, 6207, 6248, 6321, 6359, 6663, 6764, 6783, 6909, 7009, 7074, 7094, 7130, 7279, 7285, 7298, 7373, 7428, 7459, 7466, 7523, 7592, 7593, 7611, 7692, 7746, 7760, 7773, 7832, 7918, 7947, 7961, 8005, 8023, 8047, 8061, 8061, 8104, 8175, 8309, 8334, 8350, 8491, 8491, 8564, 8607, 8634, 8687, 8733, 8831, 8939, 8945, 9025, 9071, 9072, 9164, 9518, 9615, 9704, 9794, 9799, 9811, 9866, 9915, 9990]</w:t>
            </w:r>
          </w:p>
        </w:tc>
        <w:tc>
          <w:tcPr>
            <w:tcW w:type="dxa" w:w="2880"/>
          </w:tcPr>
          <w:p>
            <w:r>
              <w:t>99</w:t>
            </w:r>
          </w:p>
        </w:tc>
      </w:tr>
      <w:tr>
        <w:tc>
          <w:tcPr>
            <w:tcW w:type="dxa" w:w="2880"/>
          </w:tcPr>
          <w:p>
            <w:r>
              <w:t>[4915, 4780, 3028, 439, 5099, 132, 1900, 6654, 9404, 1553, 3827, 6846, 5574, 38, 7390, 2046, 4724, 8765, 927, 5988, 423, 186, 4462, 1784, 8291, 5099, 8092, 8044, 6215, 7235, 2964, 2393, 5107, 6727, 2178, 7563, 4741, 1816, 232, 8623, 6597, 6354, 6462, 987, 4738, 3349, 4954, 6528, 6300, 2738, 8241, 1436, 2179, 4264, 2173, 5939, 9663, 2383, 8656, 1647, 9570, 868, 2567, 8965, 5788, 3415, 4018, 5257, 8893, 4066, 7347, 2357, 9248, 9307, 4453, 1334, 8022, 9483, 8495, 6968, 1104, 944, 5561, 7684, 7393, 2544, 1854, 1078, 4003, 7470, 1411, 2499, 7385, 9554, 2791, 8043, 2454, 3780, 1627, 8635, 412, 8202, 3012, 2279, 6118, 627, 5343, 7286, 9258, 2370, 1652, 7870, 1049, 5838, 2014, 2770, 762, 5289, 6442, 9977, 2870, 7712, 8030, 1009, 8948, 2547, 2364, 1635, 3432, 8262, 4646, 9737, 6904, 663, 4404, 589, 6032, 2033, 2165, 6868, 1494, 3824, 5474, 7051, 3648, 5845, 4985, 2736, 4500, 5116, 4584, 4261, 5120, 1965, 5672, 5584, 8300, 8688, 1885, 7830, 5420, 3269, 6507, 1994, 6890, 242, 571, 32, 644, 3982, 4510, 7799, 4226, 5246, 5649, 5638, 6475, 8125, 8417, 2246, 7272, 6994, 1265, 6096, 7977, 2285, 8058, 1561, 8695, 7473, 9363, 795, 2409, 2248, 3361, 6838, 6411, 5315, 5200, 2199, 1676, 5666, 7459, 7495, 1702, 5924]</w:t>
            </w:r>
          </w:p>
        </w:tc>
        <w:tc>
          <w:tcPr>
            <w:tcW w:type="dxa" w:w="2880"/>
          </w:tcPr>
          <w:p>
            <w:r>
              <w:t>[32, 38, 132, 186, 232, 242, 412, 423, 439, 571, 589, 627, 644, 663, 762, 795, 868, 927, 944, 987, 1009, 1049, 1078, 1104, 1265, 1334, 1411, 1436, 1494, 1553, 1561, 1627, 1635, 1647, 1652, 1676, 1702, 1784, 1816, 1854, 1885, 1900, 1965, 1994, 2014, 2033, 2046, 2165, 2173, 2178, 2179, 2199, 2246, 2248, 2279, 2285, 2357, 2364, 2370, 2383, 2393, 2409, 2454, 2499, 2544, 2547, 2567, 2736, 2738, 2770, 2791, 2870, 2964, 3012, 3028, 3269, 3349, 3361, 3415, 3432, 3648, 3780, 3824, 3827, 3982, 4003, 4018, 4066, 4226, 4261, 4264, 4404, 4453, 4462, 4500, 4510, 4584, 4646, 4724, 4738, 4741, 4780, 4915, 4954, 4985, 5099, 5099, 5107, 5116, 5120, 5200, 5246, 5257, 5289, 5315, 5343, 5420, 5474, 5561, 5574, 5584, 5638, 5649, 5666, 5672, 5788, 5838, 5845, 5924, 5939, 5988, 6032, 6096, 6118, 6215, 6300, 6354, 6411, 6442, 6462, 6475, 6507, 6528, 6597, 6654, 6727, 6838, 6846, 6868, 6890, 6904, 6968, 6994, 7051, 7235, 7272, 7286, 7347, 7385, 7390, 7393, 7459, 7470, 7473, 7495, 7563, 7684, 7712, 7799, 7830, 7870, 7977, 8022, 8030, 8043, 8044, 8058, 8092, 8125, 8202, 8241, 8262, 8291, 8300, 8417, 8495, 8623, 8635, 8656, 8688, 8695, 8765, 8893, 8948, 8965, 9248, 9258, 9307, 9363, 9404, 9483, 9554, 9570, 9663, 9737, 9977]</w:t>
            </w:r>
          </w:p>
        </w:tc>
        <w:tc>
          <w:tcPr>
            <w:tcW w:type="dxa" w:w="2880"/>
          </w:tcPr>
          <w:p>
            <w:r>
              <w:t>101</w:t>
            </w:r>
          </w:p>
        </w:tc>
      </w:tr>
      <w:tr>
        <w:tc>
          <w:tcPr>
            <w:tcW w:type="dxa" w:w="2880"/>
          </w:tcPr>
          <w:p>
            <w:r>
              <w:t>[2504, 2535, 2708, 4110, 8975, 122, 8655, 1009, 1645, 5429, 3193, 7767, 7164, 2898, 4302, 7982, 2981, 9707, 1223, 1849, 689, 1557, 9649, 450, 4924, 922, 4750, 5013, 7115, 300, 6315, 7497, 6544, 2727, 8353, 1200, 9883, 5958, 8511, 2370, 8291, 1049, 6424, 7940, 5989, 1557, 4041, 4414, 28, 9821, 7055, 222, 9458, 1440, 1078, 7031, 8246, 1650, 20, 4222, 6143, 4719, 7975, 2263, 7376, 1741, 5020, 5530, 5388, 2434, 4850, 1404, 5643, 9526, 622, 9372, 1326, 8122, 6049, 8859, 3504, 9705, 7927, 7023, 1661, 7629, 545, 8794, 5543, 7606, 3237, 1462, 2694, 1719, 3043, 9332, 320, 8417, 7148, 278, 763, 7460, 3199, 6329, 8318, 739, 1572, 4599, 5454, 5639, 2140, 2987, 9976, 8471, 1928, 7878, 3081, 9271, 8185, 2898, 2902, 2558, 2984, 6406, 5946, 892, 1560, 5705, 7034, 2140, 6473, 6282, 6767, 3110, 7230, 4943, 2804, 5112, 6192, 428, 9982, 1318, 3348, 1895, 1724, 5776, 5514, 9914, 527, 4131, 7816, 3320, 2748, 9123, 6215, 7460, 1632, 4295, 5549, 3502, 2116, 5605, 5866, 4191, 3489, 8383, 902, 167, 2996, 9150, 3163, 6869, 6469, 9295, 5455, 7495, 133, 4587, 9670, 8994, 9063, 2443, 6933, 4692, 449, 2155, 4409, 1768, 978, 6447, 9017, 2731, 9270, 2052, 1033, 3388, 3736, 1976, 3553, 2809, 199, 7132, 2302, 968, 5804, 6168, 2391]</w:t>
            </w:r>
          </w:p>
        </w:tc>
        <w:tc>
          <w:tcPr>
            <w:tcW w:type="dxa" w:w="2880"/>
          </w:tcPr>
          <w:p>
            <w:r>
              <w:t>[20, 28, 122, 133, 167, 199, 222, 278, 300, 320, 428, 449, 450, 527, 545, 622, 689, 739, 763, 892, 902, 922, 968, 978, 1009, 1033, 1049, 1078, 1200, 1223, 1318, 1326, 1404, 1440, 1462, 1557, 1557, 1560, 1572, 1632, 1645, 1650, 1661, 1719, 1724, 1741, 1768, 1849, 1895, 1928, 1976, 2052, 2116, 2140, 2140, 2155, 2263, 2302, 2370, 2391, 2434, 2443, 2504, 2535, 2558, 2694, 2708, 2727, 2731, 2748, 2804, 2809, 2898, 2898, 2902, 2981, 2984, 2987, 2996, 3043, 3081, 3110, 3163, 3193, 3199, 3237, 3320, 3348, 3388, 3489, 3502, 3504, 3553, 3736, 4041, 4110, 4131, 4191, 4222, 4295, 4302, 4409, 4414, 4587, 4599, 4692, 4719, 4750, 4850, 4924, 4943, 5013, 5020, 5112, 5388, 5429, 5454, 5455, 5514, 5530, 5543, 5549, 5605, 5639, 5643, 5705, 5776, 5804, 5866, 5946, 5958, 5989, 6049, 6143, 6168, 6192, 6215, 6282, 6315, 6329, 6406, 6424, 6447, 6469, 6473, 6544, 6767, 6869, 6933, 7023, 7031, 7034, 7055, 7115, 7132, 7148, 7164, 7230, 7376, 7460, 7460, 7495, 7497, 7606, 7629, 7767, 7816, 7878, 7927, 7940, 7975, 7982, 8122, 8185, 8246, 8291, 8318, 8353, 8383, 8417, 8471, 8511, 8655, 8794, 8859, 8975, 8994, 9017, 9063, 9123, 9150, 9270, 9271, 9295, 9332, 9372, 9458, 9526, 9649, 9670, 9705, 9707, 9821, 9883, 9914, 9976, 9982]</w:t>
            </w:r>
          </w:p>
        </w:tc>
        <w:tc>
          <w:tcPr>
            <w:tcW w:type="dxa" w:w="2880"/>
          </w:tcPr>
          <w:p>
            <w:r>
              <w:t>103</w:t>
            </w:r>
          </w:p>
        </w:tc>
      </w:tr>
      <w:tr>
        <w:tc>
          <w:tcPr>
            <w:tcW w:type="dxa" w:w="2880"/>
          </w:tcPr>
          <w:p>
            <w:r>
              <w:t>[6818, 9531, 3952, 9282, 5255, 4776, 8598, 552, 1230, 3244, 8129, 182, 5212, 6232, 492, 6886, 215, 5145, 801, 4973, 6459, 9645, 6744, 4806, 6029, 3125, 9418, 6255, 206, 7131, 7163, 8371, 4786, 3349, 696, 6536, 4801, 7547, 9453, 1833, 2270, 3014, 1290, 3446, 710, 3433, 6503, 8827, 3435, 8261, 1717, 1822, 258, 8839, 5239, 5197, 8106, 2357, 6913, 504, 1871, 617, 2736, 5754, 8669, 5196, 4954, 9214, 2472, 5511, 487, 4224, 7803, 1814, 9200, 8017, 1615, 6878, 2551, 8191, 2223, 4545, 2439, 245, 379, 7199, 6941, 14, 2441, 3119, 3832, 3360, 6450, 4686, 4733, 8886, 3628, 3320, 7406, 7934, 1843, 597, 9644, 2085, 7406, 9109, 7194, 6704, 8320, 7423, 9796, 316, 7067, 7333, 6688, 2808, 6684, 9933, 5491, 2689, 4787, 812, 2167, 3198, 5937, 7092, 7468, 1326, 7175, 3376, 2045, 6143, 3532, 220, 1796, 6224, 3007, 698, 9457, 6217, 4414, 5875, 4630, 6985, 2503, 9067, 1494, 9376, 9469, 4968, 4224, 6942, 1550, 1012, 9991, 2300, 1058, 5536, 6644, 8618, 1941, 5660, 8942, 120, 8585, 8357, 1512, 2201, 7190, 8094, 715, 6101, 4996, 7906, 374, 9198, 3723, 5129, 7204, 9877, 6072, 6793, 6173, 7406, 8722, 94, 8687, 1937, 1278, 7053, 7662, 7218, 2912, 5109, 3177, 1747, 5091, 8, 4751, 9257, 2123, 4681, 3474, 428, 2200, 6373, 43, 7171]</w:t>
            </w:r>
          </w:p>
        </w:tc>
        <w:tc>
          <w:tcPr>
            <w:tcW w:type="dxa" w:w="2880"/>
          </w:tcPr>
          <w:p>
            <w:r>
              <w:t>[8, 14, 43, 94, 120, 182, 206, 215, 220, 245, 258, 316, 374, 379, 428, 487, 492, 504, 552, 597, 617, 696, 698, 710, 715, 801, 812, 1012, 1058, 1230, 1278, 1290, 1326, 1494, 1512, 1550, 1615, 1717, 1747, 1796, 1814, 1822, 1833, 1843, 1871, 1937, 1941, 2045, 2085, 2123, 2167, 2200, 2201, 2223, 2270, 2300, 2357, 2439, 2441, 2472, 2503, 2551, 2689, 2736, 2808, 2912, 3007, 3014, 3119, 3125, 3177, 3198, 3244, 3320, 3349, 3360, 3376, 3433, 3435, 3446, 3474, 3532, 3628, 3723, 3832, 3952, 4224, 4224, 4414, 4545, 4630, 4681, 4686, 4733, 4751, 4776, 4786, 4787, 4801, 4806, 4954, 4968, 4973, 4996, 5091, 5109, 5129, 5145, 5196, 5197, 5212, 5239, 5255, 5491, 5511, 5536, 5660, 5754, 5875, 5937, 6029, 6072, 6101, 6143, 6173, 6217, 6224, 6232, 6255, 6373, 6450, 6459, 6503, 6536, 6644, 6684, 6688, 6704, 6744, 6793, 6818, 6878, 6886, 6913, 6941, 6942, 6985, 7053, 7067, 7092, 7131, 7163, 7171, 7175, 7190, 7194, 7199, 7204, 7218, 7333, 7406, 7406, 7406, 7423, 7468, 7547, 7662, 7803, 7906, 7934, 8017, 8094, 8106, 8129, 8191, 8261, 8320, 8357, 8371, 8585, 8598, 8618, 8669, 8687, 8722, 8827, 8839, 8886, 8942, 9067, 9109, 9198, 9200, 9214, 9257, 9282, 9376, 9418, 9453, 9457, 9469, 9531, 9644, 9645, 9796, 9877, 9933, 9991]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[1038, 8311, 9167, 8144, 2563, 8151, 5760, 695, 4649, 8451, 183, 7285, 3101, 6929, 8384, 5566, 2958, 1299, 1446, 5735, 4338, 5660, 7170, 8614, 629, 1250, 9086, 9943, 3060, 6228, 2510, 7568, 9881, 7742, 1585, 9767, 984, 2811, 7108, 7106, 1097, 42, 6951, 6352, 694, 5940, 2533, 1318, 7304, 9517, 9918, 2396, 1885, 2361, 4119, 5177, 2350, 465, 3909, 9916, 2718, 5142, 7414, 9037, 8036, 8261, 1969, 1476, 4877, 5564, 6798, 1688, 3883, 9004, 4776, 4442, 8035, 6959, 1826, 1346, 1830, 5852, 9144, 6570, 2030, 2648, 5112, 8603, 348, 703, 385, 8453, 8447, 7348, 3019, 3907, 1175, 6581, 71, 2829, 9290, 4995, 7272, 5935, 2247, 6880, 2753, 7995, 5066, 2810, 9377, 6203, 6464, 4871, 1917, 7001, 7803, 8385, 6589, 2226, 4504, 1140, 7034, 2024, 7326, 8101, 53, 3720, 1786, 4054, 28, 684, 8009, 7943, 1737, 5025, 7781, 4319, 523, 747, 468, 5644, 7993, 1191, 4557, 247, 5412, 2497, 3741, 1387, 1916, 8600, 5353, 2199, 7382, 7167, 5173, 5378, 637, 4773, 8548, 9439, 8215, 5799, 3553, 9506, 6489, 8885, 4429, 449, 3805, 9266, 1657, 3102, 4642, 8063, 1815, 8596, 3509, 1931, 348, 5567, 9695, 9492, 3017, 641, 1039, 6017, 6538, 2019, 6586, 4275, 6958, 1673, 2624, 696, 9945, 1337, 5824, 3890, 1254, 5197, 3327, 1256, 3089, 6615, 5989, 2252, 6292]</w:t>
            </w:r>
          </w:p>
        </w:tc>
        <w:tc>
          <w:tcPr>
            <w:tcW w:type="dxa" w:w="2880"/>
          </w:tcPr>
          <w:p>
            <w:r>
              <w:t>[28, 42, 53, 71, 183, 247, 348, 348, 385, 449, 465, 468, 523, 629, 637, 641, 684, 694, 695, 696, 703, 747, 984, 1038, 1039, 1097, 1140, 1175, 1191, 1250, 1254, 1256, 1299, 1318, 1337, 1346, 1387, 1446, 1476, 1585, 1657, 1673, 1688, 1737, 1786, 1815, 1826, 1830, 1885, 1916, 1917, 1931, 1969, 2019, 2024, 2030, 2199, 2226, 2247, 2252, 2350, 2361, 2396, 2497, 2510, 2533, 2563, 2624, 2648, 2718, 2753, 2810, 2811, 2829, 2958, 3017, 3019, 3060, 3089, 3101, 3102, 3327, 3509, 3553, 3720, 3741, 3805, 3883, 3890, 3907, 3909, 4054, 4119, 4275, 4319, 4338, 4429, 4442, 4504, 4557, 4642, 4649, 4773, 4776, 4871, 4877, 4995, 5025, 5066, 5112, 5142, 5173, 5177, 5197, 5353, 5378, 5412, 5564, 5566, 5567, 5644, 5660, 5735, 5760, 5799, 5824, 5852, 5935, 5940, 5989, 6017, 6203, 6228, 6292, 6352, 6464, 6489, 6538, 6570, 6581, 6586, 6589, 6615, 6798, 6880, 6929, 6951, 6958, 6959, 7001, 7034, 7106, 7108, 7167, 7170, 7272, 7285, 7304, 7326, 7348, 7382, 7414, 7568, 7742, 7781, 7803, 7943, 7993, 7995, 8009, 8035, 8036, 8063, 8101, 8144, 8151, 8215, 8261, 8311, 8384, 8385, 8447, 8451, 8453, 8548, 8596, 8600, 8603, 8614, 8885, 9004, 9037, 9086, 9144, 9167, 9266, 9290, 9377, 9439, 9492, 9506, 9517, 9695, 9767, 9881, 9916, 9918, 9943, 9945]</w:t>
            </w:r>
          </w:p>
        </w:tc>
        <w:tc>
          <w:tcPr>
            <w:tcW w:type="dxa" w:w="2880"/>
          </w:tcPr>
          <w:p>
            <w:r>
              <w:t>102</w:t>
            </w:r>
          </w:p>
        </w:tc>
      </w:tr>
      <w:tr>
        <w:tc>
          <w:tcPr>
            <w:tcW w:type="dxa" w:w="2880"/>
          </w:tcPr>
          <w:p>
            <w:r>
              <w:t>[101, 7240, 2541, 2400, 7557, 1613, 5885, 5502, 634, 8156, 774, 1942, 5279, 2180, 8648, 7632, 6027, 6255, 1798, 7178, 3350, 8199, 2866, 5210, 6972, 8665, 1718, 6884, 8640, 8393, 3940, 3933, 3426, 9878, 1632, 3408, 5012, 7359, 7981, 5937, 6521, 2198, 4773, 8945, 46, 324, 9070, 9074, 718, 5421, 57, 2284, 3713, 8998, 620, 2831, 3285, 9940, 8482, 7737, 7120, 6838, 6993, 3034, 9108, 8006, 2109, 2854, 4916, 780, 6891, 2570, 1750, 9940, 5880, 8307, 8394, 9153, 7627, 4908, 1370, 2513, 7561, 9959, 7153, 4995, 2872, 8542, 1825, 5047, 4981, 8009, 9328, 1541, 26, 9778, 9555, 4288, 6938, 4488, 6974, 2652, 4015, 465, 5482, 8702, 7558, 2292, 1720, 5427, 8393, 8342, 2710, 7700, 3694, 7474, 3887, 968, 5630, 4654, 9383, 730, 248, 9868, 8024, 9645, 2566, 9935, 7350, 4701, 7457, 8031, 1914, 7912, 1665, 878, 3213, 3580, 1639, 7435, 2451, 1139, 4655, 471, 2410, 4461, 6208, 5303, 691, 3084, 5814, 297, 5696, 4278, 3377, 5914, 9759, 2454, 6127, 9927, 9718, 228, 2296, 4706, 7023, 3958, 8601, 4648, 614, 4055, 4483, 705, 2961, 6904, 8916, 7512, 7247, 9588, 151, 2652, 9828, 1672, 6792, 5253, 5140, 7986, 6298, 8555, 6573, 5433, 1436, 5763, 1291, 7933, 1225, 4475, 7846, 5121, 8335, 7737, 7998, 9078, 9123, 8878, 3258, 1338, 4594, 801, 6941, 3185]</w:t>
            </w:r>
          </w:p>
        </w:tc>
        <w:tc>
          <w:tcPr>
            <w:tcW w:type="dxa" w:w="2880"/>
          </w:tcPr>
          <w:p>
            <w:r>
              <w:t>[26, 46, 57, 101, 151, 228, 248, 297, 324, 465, 471, 614, 620, 634, 691, 705, 718, 730, 774, 780, 801, 878, 968, 1139, 1225, 1291, 1338, 1370, 1436, 1541, 1613, 1632, 1639, 1665, 1672, 1718, 1720, 1750, 1798, 1825, 1914, 1942, 2109, 2180, 2198, 2284, 2292, 2296, 2400, 2410, 2451, 2454, 2513, 2541, 2566, 2570, 2652, 2652, 2710, 2831, 2854, 2866, 2872, 2961, 3034, 3084, 3185, 3213, 3258, 3285, 3350, 3377, 3408, 3426, 3580, 3694, 3713, 3887, 3933, 3940, 3958, 4015, 4055, 4278, 4288, 4461, 4475, 4483, 4488, 4594, 4648, 4654, 4655, 4701, 4706, 4773, 4908, 4916, 4981, 4995, 5012, 5047, 5121, 5140, 5210, 5253, 5279, 5303, 5421, 5427, 5433, 5482, 5502, 5630, 5696, 5763, 5814, 5880, 5885, 5914, 5937, 6027, 6127, 6208, 6255, 6298, 6521, 6573, 6792, 6838, 6884, 6891, 6904, 6938, 6941, 6972, 6974, 6993, 7023, 7120, 7153, 7178, 7240, 7247, 7350, 7359, 7435, 7457, 7474, 7512, 7557, 7558, 7561, 7627, 7632, 7700, 7737, 7737, 7846, 7912, 7933, 7981, 7986, 7998, 8006, 8009, 8024, 8031, 8156, 8199, 8307, 8335, 8342, 8393, 8393, 8394, 8482, 8542, 8555, 8601, 8640, 8648, 8665, 8702, 8878, 8916, 8945, 8998, 9070, 9074, 9078, 9108, 9123, 9153, 9328, 9383, 9555, 9588, 9645, 9718, 9759, 9778, 9828, 9868, 9878, 9927, 9935, 9940, 9940, 9959]</w:t>
            </w:r>
          </w:p>
        </w:tc>
        <w:tc>
          <w:tcPr>
            <w:tcW w:type="dxa" w:w="2880"/>
          </w:tcPr>
          <w:p>
            <w:r>
              <w:t>103</w:t>
            </w:r>
          </w:p>
        </w:tc>
      </w:tr>
      <w:tr>
        <w:tc>
          <w:tcPr>
            <w:tcW w:type="dxa" w:w="2880"/>
          </w:tcPr>
          <w:p>
            <w:r>
              <w:t>[1707, 234, 7354, 2290, 3916, 1659, 6730, 8534, 6538, 3398, 2604, 6508, 8437, 8571, 1340, 961, 1306, 1568, 8182, 7118, 827, 5687, 3084, 3682, 7581, 1930, 535, 1681, 2624, 6794, 3083, 3133, 7124, 264, 350, 9125, 1754, 9539, 4123, 2075, 4457, 4788, 9169, 3306, 754, 134, 3777, 7463, 2437, 3419, 5624, 903, 2485, 7466, 8233, 1746, 3018, 8573, 1312, 4870, 390, 1530, 1906, 3391, 9947, 3696, 6920, 6054, 4090, 8501, 8382, 9144, 3246, 8573, 6919, 2072, 3995, 9054, 9923, 1671, 5649, 1730, 8788, 3283, 8934, 1628, 5981, 2158, 4194, 4558, 364, 7536, 1724, 1707, 2585, 8463, 7622, 4680, 655, 2191, 8388, 6041, 5212, 2517, 1699, 4873, 7524, 1520, 2984, 1817, 8506, 1130, 6502, 1405, 4545, 1834, 5012, 1844, 5199, 4350, 7166, 6071, 723, 7704, 4138, 6371, 7865, 6166, 4894, 9946, 7244, 9735, 4097, 4774, 492, 1050, 1439, 4240, 912, 57, 8993, 2800, 125, 6694, 8924, 7158, 6327, 2757, 4776, 6905, 3239, 6603, 3588, 6334, 6447, 8629, 5433, 9691, 8970, 4859, 2108, 1116, 5095, 8886, 7111, 9669, 1975, 6912, 1386, 4265, 8036, 4715, 2510, 8731, 5557, 1462, 9675, 4132, 287, 1947, 8731, 724, 1023, 4972, 718, 4540, 917, 2191, 4319, 8187, 6227, 8983, 2438, 2391, 871, 4005, 5312, 814, 2052, 5582, 4364, 1278, 872, 527, 3239, 5922, 217, 5679, 5579, 4510, 1905]</w:t>
            </w:r>
          </w:p>
        </w:tc>
        <w:tc>
          <w:tcPr>
            <w:tcW w:type="dxa" w:w="2880"/>
          </w:tcPr>
          <w:p>
            <w:r>
              <w:t>[57, 125, 134, 217, 234, 264, 287, 350, 364, 390, 492, 527, 535, 655, 718, 723, 724, 754, 814, 827, 871, 872, 903, 912, 917, 961, 1023, 1050, 1116, 1130, 1278, 1306, 1312, 1340, 1386, 1405, 1439, 1462, 1520, 1530, 1568, 1628, 1659, 1671, 1681, 1699, 1707, 1707, 1724, 1730, 1746, 1754, 1817, 1834, 1844, 1905, 1906, 1930, 1947, 1975, 2052, 2072, 2075, 2108, 2158, 2191, 2191, 2290, 2391, 2437, 2438, 2485, 2510, 2517, 2585, 2604, 2624, 2757, 2800, 2984, 3018, 3083, 3084, 3133, 3239, 3239, 3246, 3283, 3306, 3391, 3398, 3419, 3588, 3682, 3696, 3777, 3916, 3995, 4005, 4090, 4097, 4123, 4132, 4138, 4194, 4240, 4265, 4319, 4350, 4364, 4457, 4510, 4540, 4545, 4558, 4680, 4715, 4774, 4776, 4788, 4859, 4870, 4873, 4894, 4972, 5012, 5095, 5199, 5212, 5312, 5433, 5557, 5579, 5582, 5624, 5649, 5679, 5687, 5922, 5981, 6041, 6054, 6071, 6166, 6227, 6327, 6334, 6371, 6447, 6502, 6508, 6538, 6603, 6694, 6730, 6794, 6905, 6912, 6919, 6920, 7111, 7118, 7124, 7158, 7166, 7244, 7354, 7463, 7466, 7524, 7536, 7581, 7622, 7704, 7865, 8036, 8182, 8187, 8233, 8382, 8388, 8437, 8463, 8501, 8506, 8534, 8571, 8573, 8573, 8629, 8731, 8731, 8788, 8886, 8924, 8934, 8970, 8983, 8993, 9054, 9125, 9144, 9169, 9539, 9669, 9675, 9691, 9735, 9923, 9946, 9947]</w:t>
            </w:r>
          </w:p>
        </w:tc>
        <w:tc>
          <w:tcPr>
            <w:tcW w:type="dxa" w:w="2880"/>
          </w:tcPr>
          <w:p>
            <w:r>
              <w:t>101</w:t>
            </w:r>
          </w:p>
        </w:tc>
      </w:tr>
      <w:tr>
        <w:tc>
          <w:tcPr>
            <w:tcW w:type="dxa" w:w="2880"/>
          </w:tcPr>
          <w:p>
            <w:r>
              <w:t>[2228, 3827, 2333, 5180, 8825, 1410, 1384, 7472, 2734, 5957, 6266, 7373, 7984, 9126, 1170, 3332, 6379, 258, 6185, 3292, 317, 493, 7573, 7955, 8380, 7333, 1340, 4162, 9067, 1828, 3677, 2148, 585, 1770, 3116, 1449, 843, 282, 3532, 6006, 8763, 7491, 690, 7551, 160, 3779, 3591, 1191, 4224, 5495, 3342, 2903, 7683, 9958, 9719, 7773, 7163, 2926, 7075, 2087, 193, 6446, 1289, 5777, 3697, 7943, 2344, 8508, 4248, 1389, 4686, 207, 1245, 5282, 6105, 6545, 4350, 836, 60, 9720, 2685, 1014, 500, 2732, 331, 6845, 251, 8144, 7154, 1836, 7565, 1634, 937, 7522, 2969, 5808, 708, 9713, 1643, 1373, 2811, 7779, 1751, 3716, 5308, 2136, 9512, 8781, 9939, 4803, 6954, 5214, 3833, 8790, 5460, 2036, 8682, 7003, 443, 5138, 5563, 5093, 2371, 9544, 8188, 8742, 8615, 6280, 9387, 5362, 523, 773, 9145, 6403, 367, 5037, 241, 79, 3031, 6089, 9622, 5783, 9385, 9458, 6668, 4481, 1142, 1942, 9242, 7416, 8605, 5851, 6526, 8483, 6173, 7203, 7681, 6627, 4089, 5025, 9965, 689, 5313, 9307, 876, 1511, 446, 5393, 5027, 349, 1134, 7709, 6639, 2248, 9505, 3563, 2654, 2958, 1122, 9291, 3522, 7901, 3482, 1172, 3873, 5932, 6002, 8939, 5696, 3298, 3992, 900, 6834, 5174, 5765, 1449, 1707, 5718, 3404, 7033, 8346, 636, 6180, 4754, 310, 4430, 7129, 4130, 1880, 1077, 3024, 1722]</w:t>
            </w:r>
          </w:p>
        </w:tc>
        <w:tc>
          <w:tcPr>
            <w:tcW w:type="dxa" w:w="2880"/>
          </w:tcPr>
          <w:p>
            <w:r>
              <w:t>[60, 79, 160, 193, 207, 241, 251, 258, 282, 310, 317, 331, 349, 367, 443, 446, 493, 500, 523, 585, 636, 689, 690, 708, 773, 836, 843, 876, 900, 937, 1014, 1077, 1122, 1134, 1142, 1170, 1172, 1191, 1245, 1289, 1340, 1373, 1384, 1389, 1410, 1449, 1449, 1511, 1634, 1643, 1707, 1722, 1751, 1770, 1828, 1836, 1880, 1942, 2036, 2087, 2136, 2148, 2228, 2248, 2333, 2344, 2371, 2654, 2685, 2732, 2734, 2811, 2903, 2926, 2958, 2969, 3024, 3031, 3116, 3292, 3298, 3332, 3342, 3404, 3482, 3522, 3532, 3563, 3591, 3677, 3697, 3716, 3779, 3827, 3833, 3873, 3992, 4089, 4130, 4162, 4224, 4248, 4350, 4430, 4481, 4686, 4754, 4803, 5025, 5027, 5037, 5093, 5138, 5174, 5180, 5214, 5282, 5308, 5313, 5362, 5393, 5460, 5495, 5563, 5696, 5718, 5765, 5777, 5783, 5808, 5851, 5932, 5957, 6002, 6006, 6089, 6105, 6173, 6180, 6185, 6266, 6280, 6379, 6403, 6446, 6526, 6545, 6627, 6639, 6668, 6834, 6845, 6954, 7003, 7033, 7075, 7129, 7154, 7163, 7203, 7333, 7373, 7416, 7472, 7491, 7522, 7551, 7565, 7573, 7681, 7683, 7709, 7773, 7779, 7901, 7943, 7955, 7984, 8144, 8188, 8346, 8380, 8483, 8508, 8605, 8615, 8682, 8742, 8763, 8781, 8790, 8825, 8939, 9067, 9126, 9145, 9242, 9291, 9307, 9385, 9387, 9458, 9505, 9512, 9544, 9622, 9713, 9719, 9720, 9939, 9958, 9965]</w:t>
            </w:r>
          </w:p>
        </w:tc>
        <w:tc>
          <w:tcPr>
            <w:tcW w:type="dxa" w:w="2880"/>
          </w:tcPr>
          <w:p>
            <w:r>
              <w:t>103</w:t>
            </w:r>
          </w:p>
        </w:tc>
      </w:tr>
      <w:tr>
        <w:tc>
          <w:tcPr>
            <w:tcW w:type="dxa" w:w="2880"/>
          </w:tcPr>
          <w:p>
            <w:r>
              <w:t>[4650, 8336, 858, 4708, 1134, 1658, 6780, 951, 9058, 8169, 9964, 1017, 1314, 281, 1214, 4612, 3119, 1704, 3856, 5996, 271, 5075, 5650, 8512, 4964, 6465, 4651, 8782, 6897, 2142, 664, 892, 763, 1435, 2485, 2165, 7692, 8020, 5777, 1312, 7902, 1794, 4077, 3511, 7190, 8386, 1654, 8086, 8207, 2213, 7923, 6579, 3337, 5322, 6608, 2142, 9312, 9785, 4893, 6168, 7186, 5905, 4673, 6489, 8844, 1045, 1619, 4732, 3700, 9362, 8154, 6574, 2908, 4788, 2675, 7543, 9637, 6617, 1123, 8567, 9539, 3894, 3229, 4101, 7008, 1176, 9542, 1748, 8771, 4190, 4952, 8728, 9154, 1334, 3572, 6680, 885, 2773, 7483, 9091, 701, 2011, 1423, 4087, 3605, 598, 837, 8832, 3528, 1318, 9854, 4623, 1299, 5153, 8902, 443, 2140, 7191, 1756, 9772, 5908, 2313, 7892, 9925, 3369, 2149, 8233, 1505, 2190, 6133, 807, 4018, 4399, 3209, 5447, 6918, 1760, 5506, 5148, 3051, 662, 2513, 7663, 533, 8216, 2767, 38, 205, 4822, 1598, 5674, 1595, 2763, 1312, 1048, 5944, 95, 7447, 7416, 8413, 6912, 700, 6589, 8241, 195, 7715, 7980, 1, 757, 1391, 928, 7968, 6999, 2210, 3949, 4145, 2793, 1880, 468, 7314, 2533, 7381, 4375, 4476, 2992, 5020, 7726, 7832, 2061, 6610, 2232, 6724, 4211, 6114, 3029, 2582, 3183, 1201, 4660, 5681, 6221, 2965, 2233, 4070, 3731, 1634, 4306, 1788, 6382, 2165, 8297, 5651, 2450]</w:t>
            </w:r>
          </w:p>
        </w:tc>
        <w:tc>
          <w:tcPr>
            <w:tcW w:type="dxa" w:w="2880"/>
          </w:tcPr>
          <w:p>
            <w:r>
              <w:t>[1, 38, 95, 195, 205, 271, 281, 443, 468, 533, 598, 662, 664, 700, 701, 757, 763, 807, 837, 858, 885, 892, 928, 951, 1017, 1045, 1048, 1123, 1134, 1176, 1201, 1214, 1299, 1312, 1312, 1314, 1318, 1334, 1391, 1423, 1435, 1505, 1595, 1598, 1619, 1634, 1654, 1658, 1704, 1748, 1756, 1760, 1788, 1794, 1880, 2011, 2061, 2140, 2142, 2142, 2149, 2165, 2165, 2190, 2210, 2213, 2232, 2233, 2313, 2450, 2485, 2513, 2533, 2582, 2675, 2763, 2767, 2773, 2793, 2908, 2965, 2992, 3029, 3051, 3119, 3183, 3209, 3229, 3337, 3369, 3511, 3528, 3572, 3605, 3700, 3731, 3856, 3894, 3949, 4018, 4070, 4077, 4087, 4101, 4145, 4190, 4211, 4306, 4375, 4399, 4476, 4612, 4623, 4650, 4651, 4660, 4673, 4708, 4732, 4788, 4822, 4893, 4952, 4964, 5020, 5075, 5148, 5153, 5322, 5447, 5506, 5650, 5651, 5674, 5681, 5777, 5905, 5908, 5944, 5996, 6114, 6133, 6168, 6221, 6382, 6465, 6489, 6574, 6579, 6589, 6608, 6610, 6617, 6680, 6724, 6780, 6897, 6912, 6918, 6999, 7008, 7186, 7190, 7191, 7314, 7381, 7416, 7447, 7483, 7543, 7663, 7692, 7715, 7726, 7832, 7892, 7902, 7923, 7968, 7980, 8020, 8086, 8154, 8169, 8207, 8216, 8233, 8241, 8297, 8336, 8386, 8413, 8512, 8567, 8728, 8771, 8782, 8832, 8844, 8902, 9058, 9091, 9154, 9312, 9362, 9539, 9542, 9637, 9772, 9785, 9854, 9925, 9964]</w:t>
            </w:r>
          </w:p>
        </w:tc>
        <w:tc>
          <w:tcPr>
            <w:tcW w:type="dxa" w:w="2880"/>
          </w:tcPr>
          <w:p>
            <w:r>
              <w:t>103</w:t>
            </w:r>
          </w:p>
        </w:tc>
      </w:tr>
      <w:tr>
        <w:tc>
          <w:tcPr>
            <w:tcW w:type="dxa" w:w="2880"/>
          </w:tcPr>
          <w:p>
            <w:r>
              <w:t>[1205, 524, 5845, 8028, 1798, 2732, 3822, 7850, 5471, 1683, 3166, 9325, 7615, 2601, 5052, 5389, 1324, 7944, 3709, 5390, 7772, 1855, 1173, 675, 5687, 8372, 590, 8112, 4428, 366, 1191, 8676, 6180, 4673, 7774, 2614, 8372, 2379, 1473, 1278, 775, 1583, 4641, 8040, 6043, 3744, 1289, 229, 4954, 8176, 8478, 3283, 6188, 4089, 9047, 110, 4027, 6444, 1694, 7654, 6775, 6712, 2631, 2243, 171, 6958, 4208, 9270, 8768, 6179, 6602, 3090, 6784, 3941, 9928, 6683, 2302, 6401, 1349, 814, 5412, 6356, 6251, 5457, 4189, 4736, 6785, 8476, 7220, 1170, 7045, 3528, 2908, 7186, 7994, 8343, 7490, 8171, 9267, 2133, 8144, 683, 6049, 5421, 1444, 4813, 2441, 7663, 5664, 2021, 7386, 5488, 2466, 7531, 6237, 3554, 7815, 2797, 1742, 9142, 588, 3086, 1530, 9263, 4901, 2067, 8025, 4633, 6130, 1455, 1710, 346, 8958, 5645, 445, 5639, 4681, 910, 8540, 3930, 2697, 8020, 9805, 8451, 637, 175, 9515, 9757, 1474, 7077, 2291, 5171, 5897, 9543, 1910, 1698, 9353, 8674, 7260, 5696, 8833, 2307, 7706, 6365, 9265, 623, 5910, 2505, 7337, 4066, 923, 1750, 5569, 3318, 4505, 6368, 8123, 2342, 4574, 6794, 6870, 6819, 603, 9323, 4133, 1319, 656, 9289, 1232, 296, 1258, 7508, 2024, 1343, 8062, 3190, 2720, 74, 2358, 4474, 7771, 8463, 5227, 5163, 2049, 1106, 9475, 2830, 9574, 9977, 1774, 3474, 4076, 2766]</w:t>
            </w:r>
          </w:p>
        </w:tc>
        <w:tc>
          <w:tcPr>
            <w:tcW w:type="dxa" w:w="2880"/>
          </w:tcPr>
          <w:p>
            <w:r>
              <w:t>[74, 110, 171, 175, 229, 296, 346, 366, 445, 524, 588, 590, 603, 623, 637, 656, 675, 683, 775, 814, 910, 923, 1106, 1170, 1173, 1191, 1205, 1232, 1258, 1278, 1289, 1319, 1324, 1343, 1349, 1444, 1455, 1473, 1474, 1530, 1583, 1683, 1694, 1698, 1710, 1742, 1750, 1774, 1798, 1855, 1910, 2021, 2024, 2049, 2067, 2133, 2243, 2291, 2302, 2307, 2342, 2358, 2379, 2441, 2466, 2505, 2601, 2614, 2631, 2697, 2720, 2732, 2766, 2797, 2830, 2908, 3086, 3090, 3166, 3190, 3283, 3318, 3474, 3528, 3554, 3709, 3744, 3822, 3930, 3941, 4027, 4066, 4076, 4089, 4133, 4189, 4208, 4428, 4474, 4505, 4574, 4633, 4641, 4673, 4681, 4736, 4813, 4901, 4954, 5052, 5163, 5171, 5227, 5389, 5390, 5412, 5421, 5457, 5471, 5488, 5569, 5639, 5645, 5664, 5687, 5696, 5845, 5897, 5910, 6043, 6049, 6130, 6179, 6180, 6188, 6237, 6251, 6356, 6365, 6368, 6401, 6444, 6602, 6683, 6712, 6775, 6784, 6785, 6794, 6819, 6870, 6958, 7045, 7077, 7186, 7220, 7260, 7337, 7386, 7490, 7508, 7531, 7615, 7654, 7663, 7706, 7771, 7772, 7774, 7815, 7850, 7944, 7994, 8020, 8025, 8028, 8040, 8062, 8112, 8123, 8144, 8171, 8176, 8343, 8372, 8372, 8451, 8463, 8476, 8478, 8540, 8674, 8676, 8768, 8833, 8958, 9047, 9142, 9263, 9265, 9267, 9270, 9289, 9323, 9325, 9353, 9475, 9515, 9543, 9574, 9757, 9805, 9928, 9977]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[1564, 214, 2727, 1540, 3809, 7197, 1105, 1725, 9371, 1278, 1344, 2603, 5459, 2670, 3045, 1030, 722, 6930, 5255, 638, 1735, 4287, 2735, 2242, 2662, 8357, 4388, 1376, 4418, 3612, 5994, 9933, 2158, 9997, 8327, 5687, 353, 4964, 6838, 953, 9208, 4069, 7184, 1407, 5521, 4429, 9559, 6491, 5733, 9417, 3812, 7783, 5364, 9789, 8292, 156, 8568, 398, 5647, 2722, 7683, 2640, 5594, 9305, 2090, 3912, 4029, 1592, 1143, 9913, 7430, 5780, 6633, 3713, 8079, 6499, 8511, 5865, 1646, 5424, 4837, 3944, 1148, 6674, 5677, 8410, 7753, 1481, 9953, 6096, 5646, 9785, 1384, 3767, 1442, 3370, 2088, 9661, 449, 510, 9979, 9905, 6409, 9973, 4069, 6667, 87, 6206, 6565, 3228, 9826, 8303, 7578, 6679, 9718, 1974, 9640, 1903, 7445, 4353, 3370, 3987, 8664, 8987, 2746, 7976, 7708, 584, 2207, 4646, 811, 3283, 9767, 8886, 1207, 501, 2197, 9082, 175, 2281, 9228, 6077, 6379, 7102, 3453, 7948, 122, 701, 4397, 3637, 4831, 2875, 6395, 5071, 9895, 3569, 6400, 5099, 1390, 3674, 2456, 426, 4163, 333, 816, 1343, 1017, 1372, 2721, 1270, 63, 7756, 3452, 6212, 258, 5302, 1286, 3313, 7713, 4989, 3429, 9220, 7441, 8193, 2091, 4509, 2050, 195, 1619, 5513, 6786, 1338, 9402, 8257, 4929, 5509, 849, 2308, 1701, 8098, 2832, 6007, 5151, 1855, 3596, 9818, 2173, 9583, 8156, 9725, 9825, 4863, 8696, 338, 98]</w:t>
            </w:r>
          </w:p>
        </w:tc>
        <w:tc>
          <w:tcPr>
            <w:tcW w:type="dxa" w:w="2880"/>
          </w:tcPr>
          <w:p>
            <w:r>
              <w:t>[63, 87, 98, 122, 156, 175, 195, 214, 258, 333, 338, 353, 398, 426, 449, 501, 510, 584, 638, 701, 722, 811, 816, 849, 953, 1017, 1030, 1105, 1143, 1148, 1207, 1270, 1278, 1286, 1338, 1343, 1344, 1372, 1376, 1384, 1390, 1407, 1442, 1481, 1540, 1564, 1592, 1619, 1646, 1701, 1725, 1735, 1855, 1903, 1974, 2050, 2088, 2090, 2091, 2158, 2173, 2197, 2207, 2242, 2281, 2308, 2456, 2603, 2640, 2662, 2670, 2721, 2722, 2727, 2735, 2746, 2832, 2875, 3045, 3228, 3283, 3313, 3370, 3370, 3429, 3452, 3453, 3569, 3596, 3612, 3637, 3674, 3713, 3767, 3809, 3812, 3912, 3944, 3987, 4029, 4069, 4069, 4163, 4287, 4353, 4388, 4397, 4418, 4429, 4509, 4646, 4831, 4837, 4863, 4929, 4964, 4989, 5071, 5099, 5151, 5255, 5302, 5364, 5424, 5459, 5509, 5513, 5521, 5594, 5646, 5647, 5677, 5687, 5733, 5780, 5865, 5994, 6007, 6077, 6096, 6206, 6212, 6379, 6395, 6400, 6409, 6491, 6499, 6565, 6633, 6667, 6674, 6679, 6786, 6838, 6930, 7102, 7184, 7197, 7430, 7441, 7445, 7578, 7683, 7708, 7713, 7753, 7756, 7783, 7948, 7976, 8079, 8098, 8156, 8193, 8257, 8292, 8303, 8327, 8357, 8410, 8511, 8568, 8664, 8696, 8886, 8987, 9082, 9208, 9220, 9228, 9305, 9371, 9402, 9417, 9559, 9583, 9640, 9661, 9718, 9725, 9767, 9785, 9789, 9818, 9825, 9826, 9895, 9905, 9913, 9933, 9953, 9973, 9979, 9997]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[1881, 2851, 9925, 1521, 5112, 5083, 7369, 9327, 6542, 638, 788, 2285, 5011, 2224, 7358, 8116, 6623, 4586, 230, 5591, 3385, 8661, 8086, 3973, 896, 9399, 8296, 7475, 2699, 2957, 4761, 1529, 5324, 3786, 4797, 8380, 2458, 5343, 435, 1741, 8223, 7548, 5898, 1855, 4623, 4709, 3684, 9022, 2698, 4456, 5034, 9679, 9044, 6750, 5521, 7570, 8931, 1377, 8139, 8127, 456, 221, 800, 7760, 338, 6569, 3375, 2987, 5951, 1128, 3952, 660, 4053, 4235, 92, 5712, 784, 2713, 7951, 476, 2508, 3778, 6748, 5999, 5110, 4448, 7169, 7709, 2110, 7007, 1453, 1230, 6288, 831, 1776, 7646, 3011, 3896, 1298, 1078, 7200, 3037, 1543, 1708, 3207, 1363, 5104, 678, 9519, 820, 1205, 2436, 9277, 6607, 322, 1279, 5752, 4675, 6928, 7500, 3130, 7468, 1206, 5446, 2393, 2540, 2624, 8411, 934, 3950, 5598, 8677, 2933, 4615, 1840, 1645, 9135, 3390, 6832, 4491, 277, 9949, 3968, 1088, 2197, 8024, 3175, 6999, 258, 526, 3702, 4585, 7887, 9422, 1759, 3121, 8860, 508, 6056, 4575, 436, 1475, 8540, 2721, 7766, 5741, 4019, 2831, 5715, 7489, 5332, 2405, 3783, 3965, 1144, 2054, 1964, 9668, 9648, 1087, 267, 9737, 9705, 507, 3780, 8861, 8863, 4117, 3665, 4534, 5328, 9026, 1045, 6704, 6547, 9360, 362, 2008, 8873, 458, 3868, 7399, 354, 5054, 9728, 4139, 2643, 5488, 8010, 5900, 8247, 688, 5309, 4686, 3235, 1337]</w:t>
            </w:r>
          </w:p>
        </w:tc>
        <w:tc>
          <w:tcPr>
            <w:tcW w:type="dxa" w:w="2880"/>
          </w:tcPr>
          <w:p>
            <w:r>
              <w:t>[92, 221, 230, 258, 267, 277, 322, 338, 354, 362, 435, 436, 456, 458, 476, 507, 508, 526, 638, 660, 678, 688, 784, 788, 800, 820, 831, 896, 934, 1045, 1078, 1087, 1088, 1128, 1144, 1205, 1206, 1230, 1279, 1298, 1337, 1363, 1377, 1453, 1475, 1521, 1529, 1543, 1645, 1708, 1741, 1759, 1776, 1840, 1855, 1881, 1964, 2008, 2054, 2110, 2197, 2224, 2285, 2393, 2405, 2436, 2458, 2508, 2540, 2624, 2643, 2698, 2699, 2713, 2721, 2831, 2851, 2933, 2957, 2987, 3011, 3037, 3121, 3130, 3175, 3207, 3235, 3375, 3385, 3390, 3665, 3684, 3702, 3778, 3780, 3783, 3786, 3868, 3896, 3950, 3952, 3965, 3968, 3973, 4019, 4053, 4117, 4139, 4235, 4448, 4456, 4491, 4534, 4575, 4585, 4586, 4615, 4623, 4675, 4686, 4709, 4761, 4797, 5011, 5034, 5054, 5083, 5104, 5110, 5112, 5309, 5324, 5328, 5332, 5343, 5446, 5488, 5521, 5591, 5598, 5712, 5715, 5741, 5752, 5898, 5900, 5951, 5999, 6056, 6288, 6542, 6547, 6569, 6607, 6623, 6704, 6748, 6750, 6832, 6928, 6999, 7007, 7169, 7200, 7358, 7369, 7399, 7468, 7475, 7489, 7500, 7548, 7570, 7646, 7709, 7760, 7766, 7887, 7951, 8010, 8024, 8086, 8116, 8127, 8139, 8223, 8247, 8296, 8380, 8411, 8540, 8661, 8677, 8860, 8861, 8863, 8873, 8931, 9022, 9026, 9044, 9135, 9277, 9327, 9360, 9399, 9422, 9519, 9648, 9668, 9679, 9705, 9728, 9737, 9925, 9949]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[2483, 4498, 3502, 3676, 7135, 4594, 2545, 4717, 9329, 9197, 5740, 3963, 5579, 8111, 2201, 4246, 482, 5109, 1348, 3356, 1847, 3616, 8923, 9909, 8502, 3176, 7171, 2160, 7262, 5154, 3131, 1517, 8866, 7141, 821, 92, 4720, 9769, 4818, 198, 7824, 1233, 3629, 1115, 7855, 6155, 7579, 587, 1181, 9174, 1922, 4681, 4531, 2947, 2055, 1133, 3113, 7903, 1548, 2777, 5895, 1104, 8778, 5550, 2074, 4781, 5659, 4271, 1450, 2083, 5340, 6854, 3338, 1653, 2960, 4614, 6751, 5652, 2968, 7634, 8628, 3632, 2610, 7308, 4525, 93, 6352, 6112, 251, 282, 667, 2865, 7792, 8830, 103, 9076, 7219, 7507, 7016, 172, 8550, 9895, 5077, 1670, 8646, 4785, 5101, 7478, 4179, 753, 8567, 4673, 3153, 779, 878, 7037, 925, 2118, 2205, 6325, 7060, 9840, 9047, 5362, 5729, 340, 3114, 2263, 3685, 894, 821, 2667, 1292, 46, 6615, 6156, 5261, 1516, 3882, 3634, 2706, 3019, 657, 3825, 7658, 5008, 3885, 580, 3483, 4565, 3318, 7158, 2187, 3289, 7064, 3490, 6529, 6747, 7132, 879, 9592, 1543, 9929, 5844, 68, 5712, 2010, 8498, 8967, 990, 65, 4529, 4486, 8649, 8828, 7275, 5480, 7895, 2952, 2169, 1535, 6547, 3939, 8522, 3018, 2207, 3095, 4155, 7673, 6571, 9251, 6292, 6259, 9846, 9660, 3007, 1461, 7475, 7700, 1406, 5980, 608, 8569, 8061, 6789, 8484, 450, 38, 4226, 343, 1862, 1412, 2304, 119, 1629, 8698, 8439]</w:t>
            </w:r>
          </w:p>
        </w:tc>
        <w:tc>
          <w:tcPr>
            <w:tcW w:type="dxa" w:w="2880"/>
          </w:tcPr>
          <w:p>
            <w:r>
              <w:t>[38, 46, 65, 68, 92, 93, 103, 119, 172, 198, 251, 282, 340, 343, 450, 482, 580, 587, 608, 657, 667, 753, 779, 821, 821, 878, 879, 894, 925, 990, 1104, 1115, 1133, 1181, 1233, 1292, 1348, 1406, 1412, 1450, 1461, 1516, 1517, 1535, 1543, 1548, 1629, 1653, 1670, 1847, 1862, 1922, 2010, 2055, 2074, 2083, 2118, 2160, 2169, 2187, 2201, 2205, 2207, 2263, 2304, 2483, 2545, 2610, 2667, 2706, 2777, 2865, 2947, 2952, 2960, 2968, 3007, 3018, 3019, 3095, 3113, 3114, 3131, 3153, 3176, 3289, 3318, 3338, 3356, 3483, 3490, 3502, 3616, 3629, 3632, 3634, 3676, 3685, 3825, 3882, 3885, 3939, 3963, 4155, 4179, 4226, 4246, 4271, 4486, 4498, 4525, 4529, 4531, 4565, 4594, 4614, 4673, 4681, 4717, 4720, 4781, 4785, 4818, 5008, 5077, 5101, 5109, 5154, 5261, 5340, 5362, 5480, 5550, 5579, 5652, 5659, 5712, 5729, 5740, 5844, 5895, 5980, 6112, 6155, 6156, 6259, 6292, 6325, 6352, 6529, 6547, 6571, 6615, 6747, 6751, 6789, 6854, 7016, 7037, 7060, 7064, 7132, 7135, 7141, 7158, 7171, 7219, 7262, 7275, 7308, 7475, 7478, 7507, 7579, 7634, 7658, 7673, 7700, 7792, 7824, 7855, 7895, 7903, 8061, 8111, 8439, 8484, 8498, 8502, 8522, 8550, 8567, 8569, 8628, 8646, 8649, 8698, 8778, 8828, 8830, 8866, 8923, 8967, 9047, 9076, 9174, 9197, 9251, 9329, 9592, 9660, 9769, 9840, 9846, 9895, 9909, 9929]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[5352, 4138, 708, 8994, 8507, 2650, 2702, 2047, 4450, 6726, 3908, 568, 8866, 2367, 3194, 5092, 1562, 6779, 5805, 2008, 3539, 1738, 5497, 7474, 7049, 3023, 973, 5367, 1978, 1723, 6028, 3307, 812, 9660, 8485, 8209, 355, 5510, 7141, 1284, 7795, 7536, 283, 1446, 6979, 3539, 5004, 5526, 8835, 3470, 1321, 423, 6703, 1149, 4334, 3070, 2661, 4075, 4428, 2652, 3459, 1174, 4457, 6750, 468, 3282, 2038, 2625, 93, 7633, 2241, 2570, 7810, 5425, 316, 2197, 7391, 6518, 3582, 8011, 5668, 7114, 153, 4666, 8272, 1522, 8364, 4832, 1153, 4051, 9033, 9511, 3307, 1941, 3529, 1096, 8920, 8326, 6831, 7433, 5870, 6594, 7930, 472, 1751, 658, 1407, 4349, 4781, 5458, 8503, 2011, 788, 5879, 8757, 9720, 3181, 7937, 6698, 8078, 7528, 7214, 2332, 8112, 4905, 9296, 85, 8480, 7327, 5039, 5848, 5712, 9409, 3281, 5273, 5528, 6825, 7657, 7405, 3480, 1238, 6750, 9407, 4030, 5020, 2094, 5573, 5690, 6543, 4323, 1282, 6864, 2272, 3684, 7246, 5742, 6279, 9055, 2099, 8703, 5105, 7830, 8521, 7359, 908, 6359, 5396, 8080, 2337, 3312, 1372, 1356, 721, 8403, 1534, 1004, 1908, 5014, 8257, 3336, 5341, 9615, 5195, 6752, 5202, 8814, 6981, 347, 5626, 347, 2076, 8605, 2696, 801, 7962, 158, 9671, 3339, 9493, 6137, 310, 1439, 8357, 9330, 2903, 3432, 8492, 1372, 8787, 824, 3681, 3002, 1200, 4365, 3277, 9268, 6085, 2115]</w:t>
            </w:r>
          </w:p>
        </w:tc>
        <w:tc>
          <w:tcPr>
            <w:tcW w:type="dxa" w:w="2880"/>
          </w:tcPr>
          <w:p>
            <w:r>
              <w:t>[85, 93, 153, 158, 283, 310, 316, 347, 347, 355, 423, 468, 472, 568, 658, 708, 721, 788, 801, 812, 824, 908, 973, 1004, 1096, 1149, 1153, 1174, 1200, 1238, 1282, 1284, 1321, 1356, 1372, 1372, 1407, 1439, 1446, 1522, 1534, 1562, 1723, 1738, 1751, 1908, 1941, 1978, 2008, 2011, 2038, 2047, 2076, 2094, 2099, 2115, 2197, 2241, 2272, 2332, 2337, 2367, 2570, 2625, 2650, 2652, 2661, 2696, 2702, 2903, 3002, 3023, 3070, 3181, 3194, 3277, 3281, 3282, 3307, 3307, 3312, 3336, 3339, 3432, 3459, 3470, 3480, 3529, 3539, 3539, 3582, 3681, 3684, 3908, 4030, 4051, 4075, 4138, 4323, 4334, 4349, 4365, 4428, 4450, 4457, 4666, 4781, 4832, 4905, 5004, 5014, 5020, 5039, 5092, 5105, 5195, 5202, 5273, 5341, 5352, 5367, 5396, 5425, 5458, 5497, 5510, 5526, 5528, 5573, 5626, 5668, 5690, 5712, 5742, 5805, 5848, 5870, 5879, 6028, 6085, 6137, 6279, 6359, 6518, 6543, 6594, 6698, 6703, 6726, 6750, 6750, 6752, 6779, 6825, 6831, 6864, 6979, 6981, 7049, 7114, 7141, 7214, 7246, 7327, 7359, 7391, 7405, 7433, 7474, 7528, 7536, 7633, 7657, 7795, 7810, 7830, 7930, 7937, 7962, 8011, 8078, 8080, 8112, 8209, 8257, 8272, 8326, 8357, 8364, 8403, 8480, 8485, 8492, 8503, 8507, 8521, 8605, 8703, 8757, 8787, 8814, 8835, 8866, 8920, 8994, 9033, 9055, 9268, 9296, 9330, 9407, 9409, 9493, 9511, 9615, 9660, 9671, 9720]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[2890, 6685, 3020, 1147, 6425, 3762, 1561, 7755, 9267, 2549, 2411, 9509, 9890, 7515, 9329, 12, 4321, 1106, 3791, 933, 8417, 616, 1249, 8171, 2397, 152, 8687, 1365, 4272, 214, 4017, 5563, 6614, 173, 8709, 1671, 6081, 1254, 9727, 3881, 6749, 2556, 3248, 702, 3445, 3230, 6234, 1169, 2743, 5508, 9570, 3314, 7813, 1878, 8679, 4327, 2478, 2602, 8707, 5024, 4221, 1356, 9120, 6991, 5168, 8578, 4812, 984, 7579, 4128, 5168, 6837, 1166, 7786, 941, 4365, 917, 1337, 8888, 2278, 8014, 2016, 1064, 760, 8784, 879, 1485, 1796, 138, 8823, 7875, 1989, 7530, 8735, 7000, 4998, 319, 2022, 858, 3156, 3057, 4170, 7956, 5670, 5263, 9272, 8891, 186, 2057, 7557, 3412, 4865, 6512, 6925, 9272, 2302, 730, 1003, 8330, 1707, 3579, 6872, 9144, 3293, 5904, 1590, 7057, 4040, 8589, 1279, 1015, 3878, 250, 7434, 884, 4660, 2697, 7631, 673, 1166, 6059, 186, 2485, 4620, 3828, 9957, 4299, 9212, 1420, 5441, 1671, 3187, 2983, 2693, 8410, 9438, 9415, 667, 9716, 1038, 1873, 6710, 9626, 3843, 1422, 8713, 536, 6712, 1874, 1364, 8968, 6383, 6642, 7952, 9812, 4158, 2001, 4878, 9192, 4379, 1452, 7818, 7756, 1220, 4984, 1814, 6208, 2546, 8200, 3748, 6424, 2607, 6819, 6563, 139, 2597, 2740, 8767, 7287, 7193, 420, 1330, 6631, 8232, 7590, 3855, 1816, 1328, 2289, 8881, 3336, 1234, 4260, 1567, 2783, 8791, 2660, 5954, 7715]</w:t>
            </w:r>
          </w:p>
        </w:tc>
        <w:tc>
          <w:tcPr>
            <w:tcW w:type="dxa" w:w="2880"/>
          </w:tcPr>
          <w:p>
            <w:r>
              <w:t>[12, 138, 139, 152, 173, 186, 186, 214, 250, 319, 420, 536, 616, 667, 673, 702, 730, 760, 858, 879, 884, 917, 933, 941, 984, 1003, 1015, 1038, 1064, 1106, 1147, 1166, 1166, 1169, 1220, 1234, 1249, 1254, 1279, 1328, 1330, 1337, 1356, 1364, 1365, 1420, 1422, 1452, 1485, 1561, 1567, 1590, 1671, 1671, 1707, 1796, 1814, 1816, 1873, 1874, 1878, 1989, 2001, 2016, 2022, 2057, 2278, 2289, 2302, 2397, 2411, 2478, 2485, 2546, 2549, 2556, 2597, 2602, 2607, 2660, 2693, 2697, 2740, 2743, 2783, 2890, 2983, 3020, 3057, 3156, 3187, 3230, 3248, 3293, 3314, 3336, 3412, 3445, 3579, 3748, 3762, 3791, 3828, 3843, 3855, 3878, 3881, 4017, 4040, 4128, 4158, 4170, 4221, 4260, 4272, 4299, 4321, 4327, 4365, 4379, 4620, 4660, 4812, 4865, 4878, 4984, 4998, 5024, 5168, 5168, 5263, 5441, 5508, 5563, 5670, 5904, 5954, 6059, 6081, 6208, 6234, 6383, 6424, 6425, 6512, 6563, 6614, 6631, 6642, 6685, 6710, 6712, 6749, 6819, 6837, 6872, 6925, 6991, 7000, 7057, 7193, 7287, 7434, 7515, 7530, 7557, 7579, 7590, 7631, 7715, 7755, 7756, 7786, 7813, 7818, 7875, 7952, 7956, 8014, 8171, 8200, 8232, 8330, 8410, 8417, 8578, 8589, 8679, 8687, 8707, 8709, 8713, 8735, 8767, 8784, 8791, 8823, 8881, 8888, 8891, 8968, 9120, 9144, 9192, 9212, 9267, 9272, 9272, 9329, 9415, 9438, 9509, 9570, 9626, 9716, 9727, 9812, 9890, 9957]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[9745, 761, 1818, 2423, 6755, 4826, 1438, 1715, 1923, 7670, 2627, 7002, 5631, 9638, 6272, 6695, 4110, 6591, 9631, 1482, 9833, 5163, 8741, 1826, 8217, 3338, 550, 5051, 7507, 1077, 5347, 5514, 7009, 2900, 1829, 5670, 1186, 2672, 4287, 7082, 2454, 5275, 8527, 2104, 4018, 2815, 4517, 1296, 3035, 5861, 5751, 5585, 1377, 7543, 9124, 4399, 2617, 3320, 2903, 1110, 1440, 8978, 9183, 4062, 8092, 6015, 5005, 6223, 533, 188, 1485, 7447, 901, 4684, 4505, 506, 8507, 9689, 2282, 7209, 6262, 5984, 6960, 9158, 3520, 2797, 9812, 9895, 5033, 3364, 8268, 3001, 6054, 4323, 3471, 7990, 2826, 9876, 6842, 4090, 1891, 9815, 3458, 7587, 6216, 623, 9034, 6679, 6642, 9211, 8135, 6923, 3896, 7608, 8434, 5489, 1823, 1813, 174, 7329, 3841, 1000, 9483, 2091, 2046, 2591, 2107, 6571, 6049, 8778, 6035, 5839, 8213, 7047, 1284, 757, 6199, 6189, 4858, 584, 1197, 2317, 1300, 9261, 9351, 6981, 2389, 1657, 3237, 3624, 234, 3125, 730, 9355, 6430, 2469, 1503, 1872, 8571, 6485, 4219, 8152, 17, 1829, 450, 5525, 3931, 6550, 1963, 1774, 3456, 8741, 1878, 8087, 7816, 3224, 1053, 3184, 2545, 2999, 1643, 2012, 2368, 1117, 3467, 8853, 2187, 2014, 3442, 3309, 9766, 9051, 8799, 3496, 3260, 7908, 946, 3641, 7185, 1966, 9627, 603, 7814, 389, 9780, 8657, 1613, 2451, 6274, 8127, 3053, 1410, 3383, 7210, 1304, 4238, 4828, 1053, 6875, 7935]</w:t>
            </w:r>
          </w:p>
        </w:tc>
        <w:tc>
          <w:tcPr>
            <w:tcW w:type="dxa" w:w="2880"/>
          </w:tcPr>
          <w:p>
            <w:r>
              <w:t>[17, 174, 188, 234, 389, 450, 506, 533, 550, 584, 603, 623, 730, 757, 761, 901, 946, 1000, 1053, 1053, 1077, 1110, 1117, 1186, 1197, 1284, 1296, 1300, 1304, 1377, 1410, 1438, 1440, 1482, 1485, 1503, 1613, 1643, 1657, 1715, 1774, 1813, 1818, 1823, 1826, 1829, 1829, 1872, 1878, 1891, 1923, 1963, 1966, 2012, 2014, 2046, 2091, 2104, 2107, 2187, 2282, 2317, 2368, 2389, 2423, 2451, 2454, 2469, 2545, 2591, 2617, 2627, 2672, 2797, 2815, 2826, 2900, 2903, 2999, 3001, 3035, 3053, 3125, 3184, 3224, 3237, 3260, 3309, 3320, 3338, 3364, 3383, 3442, 3456, 3458, 3467, 3471, 3496, 3520, 3624, 3641, 3841, 3896, 3931, 4018, 4062, 4090, 4110, 4219, 4238, 4287, 4323, 4399, 4505, 4517, 4684, 4826, 4828, 4858, 5005, 5033, 5051, 5163, 5275, 5347, 5489, 5514, 5525, 5585, 5631, 5670, 5751, 5839, 5861, 5984, 6015, 6035, 6049, 6054, 6189, 6199, 6216, 6223, 6262, 6272, 6274, 6430, 6485, 6550, 6571, 6591, 6642, 6679, 6695, 6755, 6842, 6875, 6923, 6960, 6981, 7002, 7009, 7047, 7082, 7185, 7209, 7210, 7329, 7447, 7507, 7543, 7587, 7608, 7670, 7814, 7816, 7908, 7935, 7990, 8087, 8092, 8127, 8135, 8152, 8213, 8217, 8268, 8434, 8507, 8527, 8571, 8657, 8741, 8741, 8778, 8799, 8853, 8978, 9034, 9051, 9124, 9158, 9183, 9211, 9261, 9351, 9355, 9483, 9627, 9631, 9638, 9689, 9745, 9766, 9780, 9812, 9815, 9833, 9876, 9895]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[9342, 8958, 9413, 230, 4566, 3137, 668, 949, 1741, 6236, 4717, 6948, 4159, 1498, 4114, 6865, 8464, 1539, 7273, 7991, 2828, 2091, 7874, 4275, 3427, 8666, 9657, 5603, 6438, 2045, 1045, 1855, 9307, 92, 9120, 621, 2375, 1003, 6953, 4384, 9036, 4596, 8086, 544, 3840, 1652, 5581, 9456, 5648, 8997, 3429, 2764, 9077, 7117, 1400, 2769, 9207, 9509, 2396, 5730, 463, 6284, 5059, 3031, 1441, 7197, 5615, 3769, 3626, 1086, 4490, 7132, 8726, 9226, 1205, 6444, 1957, 18, 1407, 8779, 5982, 9743, 2137, 5401, 6693, 1916, 7831, 9093, 7850, 7617, 5145, 9779, 4082, 3826, 9707, 671, 2473, 9978, 746, 2321, 7495, 5746, 5464, 1906, 6403, 2615, 7570, 1277, 7878, 2219, 2288, 937, 3810, 4474, 2268, 8102, 7890, 2495, 1799, 934, 7875, 88, 7576, 4783, 1620, 4792, 54, 7774, 6058, 4587, 1481, 9102, 9239, 7407, 795, 9673, 6284, 8162, 4101, 782, 4284, 8406, 7655, 5827, 403, 332, 3352, 6013, 966, 7696, 2207, 8078, 7501, 2161, 2785, 718, 1343, 2132, 5436, 1133, 1084, 9161, 4371, 6039, 7425, 1326, 1835, 2426, 584, 9554, 7301, 3636, 4398, 1565, 5678, 1601, 3961, 8142, 35, 8915, 1993, 9190, 6697, 7490, 4637, 2131, 6219, 9431, 1434, 7167, 2853, 3027, 7832, 2746, 3857, 773, 1166, 5589, 2512, 8716, 143, 5857, 1564, 4858, 4756, 5815, 6027, 2970, 6844, 6249, 9318, 4003, 3121, 4248, 1643, 8236, 1357, 6440, 5679, 179, 9549]</w:t>
            </w:r>
          </w:p>
        </w:tc>
        <w:tc>
          <w:tcPr>
            <w:tcW w:type="dxa" w:w="2880"/>
          </w:tcPr>
          <w:p>
            <w:r>
              <w:t>[18, 35, 54, 88, 92, 143, 179, 230, 332, 403, 463, 544, 584, 621, 668, 671, 718, 746, 773, 782, 795, 934, 937, 949, 966, 1003, 1045, 1084, 1086, 1133, 1166, 1205, 1277, 1326, 1343, 1357, 1400, 1407, 1434, 1441, 1481, 1498, 1539, 1564, 1565, 1601, 1620, 1643, 1652, 1741, 1799, 1835, 1855, 1906, 1916, 1957, 1993, 2045, 2091, 2131, 2132, 2137, 2161, 2207, 2219, 2268, 2288, 2321, 2375, 2396, 2426, 2473, 2495, 2512, 2615, 2746, 2764, 2769, 2785, 2828, 2853, 2970, 3027, 3031, 3121, 3137, 3352, 3427, 3429, 3626, 3636, 3769, 3810, 3826, 3840, 3857, 3961, 4003, 4082, 4101, 4114, 4159, 4248, 4275, 4284, 4371, 4384, 4398, 4474, 4490, 4566, 4587, 4596, 4637, 4717, 4756, 4783, 4792, 4858, 5059, 5145, 5401, 5436, 5464, 5581, 5589, 5603, 5615, 5648, 5678, 5679, 5730, 5746, 5815, 5827, 5857, 5982, 6013, 6027, 6039, 6058, 6219, 6236, 6249, 6284, 6284, 6403, 6438, 6440, 6444, 6693, 6697, 6844, 6865, 6948, 6953, 7117, 7132, 7167, 7197, 7273, 7301, 7407, 7425, 7490, 7495, 7501, 7570, 7576, 7617, 7655, 7696, 7774, 7831, 7832, 7850, 7874, 7875, 7878, 7890, 7991, 8078, 8086, 8102, 8142, 8162, 8236, 8406, 8464, 8666, 8716, 8726, 8779, 8915, 8958, 8997, 9036, 9077, 9093, 9102, 9120, 9161, 9190, 9207, 9226, 9239, 9307, 9318, 9342, 9413, 9431, 9456, 9509, 9549, 9554, 9657, 9673, 9707, 9743, 9779, 9978]</w:t>
            </w:r>
          </w:p>
        </w:tc>
        <w:tc>
          <w:tcPr>
            <w:tcW w:type="dxa" w:w="2880"/>
          </w:tcPr>
          <w:p>
            <w:r>
              <w:t>108</w:t>
            </w:r>
          </w:p>
        </w:tc>
      </w:tr>
      <w:tr>
        <w:tc>
          <w:tcPr>
            <w:tcW w:type="dxa" w:w="2880"/>
          </w:tcPr>
          <w:p>
            <w:r>
              <w:t>[8513, 1880, 2297, 3509, 4680, 5035, 2816, 116, 9421, 7185, 2584, 1034, 886, 864, 5174, 5207, 2572, 7111, 7366, 1109, 1139, 553, 339, 7048, 2976, 462, 4868, 3893, 743, 9622, 4089, 2193, 387, 9759, 6038, 2251, 2441, 7049, 783, 13, 3807, 1720, 6326, 5183, 440, 7066, 4416, 3373, 6083, 6074, 1550, 8507, 6822, 3748, 9931, 4245, 1077, 1465, 5729, 3707, 2680, 549, 5234, 3645, 9835, 6304, 2371, 659, 5495, 9698, 1771, 7137, 3633, 6251, 4333, 2521, 4001, 9922, 2593, 2961, 1734, 1563, 7770, 2182, 985, 8494, 1124, 6801, 1551, 8310, 4652, 3657, 9107, 7159, 9557, 1497, 2275, 8996, 7672, 3956, 2521, 7904, 9211, 5542, 1085, 4115, 8181, 1597, 7496, 5999, 1585, 8216, 6668, 3732, 9297, 4974, 3299, 9504, 5206, 1811, 1302, 2315, 4797, 6294, 7792, 7731, 7643, 2190, 417, 2355, 7644, 2598, 8646, 8937, 3944, 8134, 1177, 5688, 1544, 8965, 1605, 5291, 3447, 6700, 9166, 5931, 3196, 2188, 4350, 6611, 872, 9683, 6226, 1841, 4811, 8331, 6791, 2896, 7483, 1635, 2575, 9636, 712, 8434, 8216, 7958, 9753, 8361, 4527, 1777, 3579, 9800, 7920, 4604, 4876, 9284, 3106, 8553, 7555, 4984, 2241, 300, 5922, 4137, 8891, 1216, 4366, 6174, 9536, 1175, 1711, 128, 2659, 65, 6323, 3007, 7558, 9711, 3991, 7445, 7349, 232, 1705, 3439, 5554, 1403, 7208, 1848, 6897, 5190, 5949, 5288, 5988, 5110, 8334, 2206, 9162, 9040, 4159, 3161, 9747, 8976]</w:t>
            </w:r>
          </w:p>
        </w:tc>
        <w:tc>
          <w:tcPr>
            <w:tcW w:type="dxa" w:w="2880"/>
          </w:tcPr>
          <w:p>
            <w:r>
              <w:t>[13, 65, 116, 128, 232, 300, 339, 387, 417, 440, 462, 549, 553, 659, 712, 743, 783, 864, 872, 886, 985, 1034, 1077, 1085, 1109, 1124, 1139, 1175, 1177, 1216, 1302, 1403, 1465, 1497, 1544, 1550, 1551, 1563, 1585, 1597, 1605, 1635, 1705, 1711, 1720, 1734, 1771, 1777, 1811, 1841, 1848, 1880, 2182, 2188, 2190, 2193, 2206, 2241, 2251, 2275, 2297, 2315, 2355, 2371, 2441, 2521, 2521, 2572, 2575, 2584, 2593, 2598, 2659, 2680, 2816, 2896, 2961, 2976, 3007, 3106, 3161, 3196, 3299, 3373, 3439, 3447, 3509, 3579, 3633, 3645, 3657, 3707, 3732, 3748, 3807, 3893, 3944, 3956, 3991, 4001, 4089, 4115, 4137, 4159, 4245, 4333, 4350, 4366, 4416, 4527, 4604, 4652, 4680, 4797, 4811, 4868, 4876, 4974, 4984, 5035, 5110, 5174, 5183, 5190, 5206, 5207, 5234, 5288, 5291, 5495, 5542, 5554, 5688, 5729, 5922, 5931, 5949, 5988, 5999, 6038, 6074, 6083, 6174, 6226, 6251, 6294, 6304, 6323, 6326, 6611, 6668, 6700, 6791, 6801, 6822, 6897, 7048, 7049, 7066, 7111, 7137, 7159, 7185, 7208, 7349, 7366, 7445, 7483, 7496, 7555, 7558, 7643, 7644, 7672, 7731, 7770, 7792, 7904, 7920, 7958, 8134, 8181, 8216, 8216, 8310, 8331, 8334, 8361, 8434, 8494, 8507, 8513, 8553, 8646, 8891, 8937, 8965, 8976, 8996, 9040, 9107, 9162, 9166, 9211, 9284, 9297, 9421, 9504, 9536, 9557, 9622, 9636, 9683, 9698, 9711, 9747, 9753, 9759, 9800, 9835, 9922, 9931]</w:t>
            </w:r>
          </w:p>
        </w:tc>
        <w:tc>
          <w:tcPr>
            <w:tcW w:type="dxa" w:w="2880"/>
          </w:tcPr>
          <w:p>
            <w:r>
              <w:t>110</w:t>
            </w:r>
          </w:p>
        </w:tc>
      </w:tr>
      <w:tr>
        <w:tc>
          <w:tcPr>
            <w:tcW w:type="dxa" w:w="2880"/>
          </w:tcPr>
          <w:p>
            <w:r>
              <w:t>[5900, 5742, 4647, 7136, 486, 7557, 6680, 9596, 2490, 5460, 8693, 4867, 2664, 9984, 1761, 5504, 9185, 1889, 2851, 3705, 1282, 886, 2127, 1768, 721, 1465, 9733, 4345, 5910, 9556, 2056, 6755, 1964, 1556, 5346, 3082, 7464, 7484, 7574, 2596, 7417, 253, 4902, 3771, 8688, 9861, 1318, 1842, 1426, 7446, 7809, 700, 9179, 2025, 2570, 2281, 3110, 7266, 8901, 8738, 7898, 2550, 312, 1159, 1991, 7802, 9932, 6103, 9778, 2349, 3144, 1584, 3885, 217, 688, 8232, 266, 4262, 2681, 7707, 7489, 1568, 4209, 1509, 1824, 8650, 2285, 7618, 163, 9346, 7795, 1492, 8356, 9031, 7577, 5654, 2708, 1416, 877, 5903, 6507, 4175, 6582, 1784, 1645, 2591, 9131, 3809, 4446, 5769, 3523, 5505, 2807, 3381, 5628, 205, 9656, 9327, 1616, 27, 6720, 4144, 373, 8919, 4844, 7279, 1668, 4358, 1020, 951, 1789, 6457, 9452, 1915, 1992, 3540, 9554, 9623, 5071, 4800, 9299, 3896, 730, 8301, 7451, 863, 7403, 2364, 4140, 5090, 8428, 716, 3958, 5252, 6197, 6067, 5945, 8039, 5778, 3744, 5703, 5502, 804, 7711, 2509, 8679, 9927, 5084, 9411, 9641, 7252, 4235, 5618, 7851, 7640, 8743, 1669, 4230, 3237, 2298, 532, 9435, 4263, 2173, 5997, 8503, 4889, 1184, 5731, 6214, 3385, 9868, 2940, 7478, 7194, 5575, 6757, 4510, 5689, 7000, 7657, 4286, 1714, 6651, 6290, 1000, 9571, 1831, 4815, 2544, 5201, 8590, 2342, 1713, 2650, 7541, 4364, 3040, 1675, 5093, 2067, 6404, 1651]</w:t>
            </w:r>
          </w:p>
        </w:tc>
        <w:tc>
          <w:tcPr>
            <w:tcW w:type="dxa" w:w="2880"/>
          </w:tcPr>
          <w:p>
            <w:r>
              <w:t>[27, 163, 205, 217, 253, 266, 312, 373, 486, 532, 688, 700, 716, 721, 730, 804, 863, 877, 886, 951, 1000, 1020, 1159, 1184, 1282, 1318, 1416, 1426, 1465, 1492, 1509, 1556, 1568, 1584, 1616, 1645, 1651, 1668, 1669, 1675, 1713, 1714, 1761, 1768, 1784, 1789, 1824, 1831, 1842, 1889, 1915, 1964, 1991, 1992, 2025, 2056, 2067, 2127, 2173, 2281, 2285, 2298, 2342, 2349, 2364, 2490, 2509, 2544, 2550, 2570, 2591, 2596, 2650, 2664, 2681, 2708, 2807, 2851, 2940, 3040, 3082, 3110, 3144, 3237, 3381, 3385, 3523, 3540, 3705, 3744, 3771, 3809, 3885, 3896, 3958, 4140, 4144, 4175, 4209, 4230, 4235, 4262, 4263, 4286, 4345, 4358, 4364, 4446, 4510, 4647, 4800, 4815, 4844, 4867, 4889, 4902, 5071, 5084, 5090, 5093, 5201, 5252, 5346, 5460, 5502, 5504, 5505, 5575, 5618, 5628, 5654, 5689, 5703, 5731, 5742, 5769, 5778, 5900, 5903, 5910, 5945, 5997, 6067, 6103, 6197, 6214, 6290, 6404, 6457, 6507, 6582, 6651, 6680, 6720, 6755, 6757, 7000, 7136, 7194, 7252, 7266, 7279, 7403, 7417, 7446, 7451, 7464, 7478, 7484, 7489, 7541, 7557, 7574, 7577, 7618, 7640, 7657, 7707, 7711, 7795, 7802, 7809, 7851, 7898, 8039, 8232, 8301, 8356, 8428, 8503, 8590, 8650, 8679, 8688, 8693, 8738, 8743, 8901, 8919, 9031, 9131, 9179, 9185, 9299, 9327, 9346, 9411, 9435, 9452, 9554, 9556, 9571, 9596, 9623, 9641, 9656, 9733, 9778, 9861, 9868, 9927, 9932, 9984]</w:t>
            </w:r>
          </w:p>
        </w:tc>
        <w:tc>
          <w:tcPr>
            <w:tcW w:type="dxa" w:w="2880"/>
          </w:tcPr>
          <w:p>
            <w:r>
              <w:t>108</w:t>
            </w:r>
          </w:p>
        </w:tc>
      </w:tr>
      <w:tr>
        <w:tc>
          <w:tcPr>
            <w:tcW w:type="dxa" w:w="2880"/>
          </w:tcPr>
          <w:p>
            <w:r>
              <w:t>[2209, 787, 4294, 295, 234, 8141, 1909, 1031, 4991, 8139, 2973, 2865, 2552, 6924, 3641, 5525, 452, 1951, 2647, 2665, 258, 4109, 9276, 3566, 7853, 2460, 4087, 4610, 3516, 6609, 138, 4183, 9833, 246, 4982, 9507, 3375, 5324, 4774, 1386, 4346, 6578, 1199, 2410, 6714, 6919, 5766, 6485, 2616, 4477, 7458, 596, 3356, 1391, 868, 3433, 958, 1092, 4645, 7350, 1979, 9268, 3103, 6572, 6922, 4186, 6350, 2599, 2656, 7995, 6696, 6936, 6545, 6102, 7770, 7651, 9880, 9468, 7061, 2651, 4217, 3970, 7674, 4026, 2677, 3541, 9394, 661, 8125, 8477, 6561, 846, 4747, 5445, 3451, 3628, 13, 121, 5751, 169, 4467, 2401, 8195, 4315, 4348, 7246, 6504, 4261, 7067, 483, 8608, 7902, 5200, 9414, 70, 6355, 8980, 2630, 2989, 104, 213, 4702, 6691, 7188, 2051, 2635, 7958, 1070, 9066, 8507, 3848, 5651, 9473, 4743, 6719, 6602, 6706, 5187, 2833, 5209, 6492, 739, 8414, 872, 1701, 4432, 1966, 3814, 7299, 2827, 1181, 3068, 429, 7264, 5203, 8527, 2861, 3823, 1401, 4906, 857, 3368, 153, 2539, 4306, 6085, 6645, 6092, 9389, 2508, 4427, 9061, 641, 5428, 9720, 3872, 9439, 7288, 1226, 2702, 8632, 3787, 3194, 5608, 9868, 3835, 8346, 7079, 415, 7480, 7179, 9288, 4513, 7207, 3651, 5467, 4334, 210, 2045, 7067, 6051, 3666, 576, 9987, 738, 1840, 4389, 8430, 9256, 3656, 4563, 4912, 5485, 655, 2413, 7459, 7515, 3958, 2911, 6197, 6690, 4175, 8389, 352]</w:t>
            </w:r>
          </w:p>
        </w:tc>
        <w:tc>
          <w:tcPr>
            <w:tcW w:type="dxa" w:w="2880"/>
          </w:tcPr>
          <w:p>
            <w:r>
              <w:t>[13, 70, 104, 121, 138, 153, 169, 210, 213, 234, 246, 258, 295, 352, 415, 429, 452, 483, 576, 596, 641, 655, 661, 738, 739, 787, 846, 857, 868, 872, 958, 1031, 1070, 1092, 1181, 1199, 1226, 1386, 1391, 1401, 1701, 1840, 1909, 1951, 1966, 1979, 2045, 2051, 2209, 2401, 2410, 2413, 2460, 2508, 2539, 2552, 2599, 2616, 2630, 2635, 2647, 2651, 2656, 2665, 2677, 2702, 2827, 2833, 2861, 2865, 2911, 2973, 2989, 3068, 3103, 3194, 3356, 3368, 3375, 3433, 3451, 3516, 3541, 3566, 3628, 3641, 3651, 3656, 3666, 3787, 3814, 3823, 3835, 3848, 3872, 3958, 3970, 4026, 4087, 4109, 4175, 4183, 4186, 4217, 4261, 4294, 4306, 4315, 4334, 4346, 4348, 4389, 4427, 4432, 4467, 4477, 4513, 4563, 4610, 4645, 4702, 4743, 4747, 4774, 4906, 4912, 4982, 4991, 5187, 5200, 5203, 5209, 5324, 5428, 5445, 5467, 5485, 5525, 5608, 5651, 5751, 5766, 6051, 6085, 6092, 6102, 6197, 6350, 6355, 6485, 6492, 6504, 6545, 6561, 6572, 6578, 6602, 6609, 6645, 6690, 6691, 6696, 6706, 6714, 6719, 6919, 6922, 6924, 6936, 7061, 7067, 7067, 7079, 7179, 7188, 7207, 7246, 7264, 7288, 7299, 7350, 7458, 7459, 7480, 7515, 7651, 7674, 7770, 7853, 7902, 7958, 7995, 8125, 8139, 8141, 8195, 8346, 8389, 8414, 8430, 8477, 8507, 8527, 8608, 8632, 8980, 9061, 9066, 9256, 9268, 9276, 9288, 9389, 9394, 9414, 9439, 9468, 9473, 9507, 9720, 9833, 9868, 9880, 9987]</w:t>
            </w:r>
          </w:p>
        </w:tc>
        <w:tc>
          <w:tcPr>
            <w:tcW w:type="dxa" w:w="2880"/>
          </w:tcPr>
          <w:p>
            <w:r>
              <w:t>187</w:t>
            </w:r>
          </w:p>
        </w:tc>
      </w:tr>
      <w:tr>
        <w:tc>
          <w:tcPr>
            <w:tcW w:type="dxa" w:w="2880"/>
          </w:tcPr>
          <w:p>
            <w:r>
              <w:t>[2588, 1632, 4941, 6361, 1965, 1926, 1149, 7486, 5469, 6060, 8344, 9450, 9513, 5516, 3981, 8058, 1574, 3845, 928, 7941, 1864, 670, 7454, 4807, 1938, 4586, 6235, 3759, 2398, 4428, 7822, 6218, 7216, 5660, 5167, 9983, 38, 7067, 9119, 4525, 8771, 6195, 5337, 49, 5660, 259, 9752, 7181, 3010, 5578, 890, 6581, 4978, 6561, 19, 8587, 9593, 7310, 8964, 6014, 6987, 8086, 2430, 5918, 5654, 2947, 6018, 9460, 2898, 5254, 810, 4576, 7741, 751, 5245, 4450, 9380, 6427, 9887, 7741, 6996, 1213, 23, 6760, 1842, 6544, 5350, 3415, 9287, 8363, 2293, 4810, 1409, 486, 8861, 3237, 7510, 7324, 2492, 5216, 1930, 4370, 5239, 6015, 8210, 1047, 9531, 8148, 9609, 9868, 3961, 2595, 2084, 518, 9986, 1703, 7138, 8162, 1774, 3123, 4950, 4152, 6259, 2060, 2583, 755, 7924, 1173, 3047, 4496, 136, 8810, 1715, 6085, 3885, 898, 2203, 5812, 5740, 9471, 6787, 223, 4014, 6583, 9177, 7902, 2976, 232, 8120, 7215, 5619, 759, 5628, 5726, 376, 2506, 1702, 1814, 122, 3639, 4883, 4806, 7803, 6332, 5576, 327, 9620, 497, 8560, 2877, 1959, 9579, 2858, 5388, 1783, 6530, 2604, 5181, 4507, 4005, 2477, 529, 1838, 8588, 5490, 6005, 1307, 6494, 8695, 6534, 119, 2068, 5216, 1543, 431, 5005, 1104, 8049, 2244, 5300, 4009, 5787, 9588, 8000, 2965, 7050, 395, 7402, 3510, 6042, 3402, 276, 6633, 3181, 7846, 2552, 1056, 852, 7956, 7198, 2223, 2652, 7812, 6034, 6903]</w:t>
            </w:r>
          </w:p>
        </w:tc>
        <w:tc>
          <w:tcPr>
            <w:tcW w:type="dxa" w:w="2880"/>
          </w:tcPr>
          <w:p>
            <w:r>
              <w:t>[19, 23, 38, 49, 119, 122, 136, 223, 232, 259, 276, 327, 376, 395, 431, 486, 497, 518, 529, 670, 751, 755, 759, 810, 852, 890, 898, 928, 1047, 1056, 1104, 1149, 1173, 1213, 1307, 1409, 1543, 1574, 1632, 1702, 1703, 1715, 1774, 1783, 1814, 1838, 1842, 1864, 1926, 1930, 1938, 1959, 1965, 2060, 2068, 2084, 2203, 2223, 2244, 2293, 2398, 2430, 2477, 2492, 2506, 2552, 2583, 2588, 2595, 2604, 2652, 2858, 2877, 2898, 2947, 2965, 2976, 3010, 3047, 3123, 3181, 3237, 3402, 3415, 3510, 3639, 3759, 3845, 3885, 3961, 3981, 4005, 4009, 4014, 4152, 4370, 4428, 4450, 4496, 4507, 4525, 4576, 4586, 4806, 4807, 4810, 4883, 4941, 4950, 4978, 5005, 5167, 5181, 5216, 5216, 5239, 5245, 5254, 5300, 5337, 5350, 5388, 5469, 5490, 5516, 5576, 5578, 5619, 5628, 5654, 5660, 5660, 5726, 5740, 5787, 5812, 5918, 6005, 6014, 6015, 6018, 6034, 6042, 6060, 6085, 6195, 6218, 6235, 6259, 6332, 6361, 6427, 6494, 6530, 6534, 6544, 6561, 6581, 6583, 6633, 6760, 6787, 6903, 6987, 6996, 7050, 7067, 7138, 7181, 7198, 7215, 7216, 7310, 7324, 7402, 7454, 7486, 7510, 7741, 7741, 7803, 7812, 7822, 7846, 7902, 7924, 7941, 7956, 8000, 8049, 8058, 8086, 8120, 8148, 8162, 8210, 8344, 8363, 8560, 8587, 8588, 8695, 8771, 8810, 8861, 8964, 9119, 9177, 9287, 9380, 9450, 9460, 9471, 9513, 9531, 9579, 9588, 9593, 9609, 9620, 9752, 9868, 9887, 9983, 9986]</w:t>
            </w:r>
          </w:p>
        </w:tc>
        <w:tc>
          <w:tcPr>
            <w:tcW w:type="dxa" w:w="2880"/>
          </w:tcPr>
          <w:p>
            <w:r>
              <w:t>148</w:t>
            </w:r>
          </w:p>
        </w:tc>
      </w:tr>
      <w:tr>
        <w:tc>
          <w:tcPr>
            <w:tcW w:type="dxa" w:w="2880"/>
          </w:tcPr>
          <w:p>
            <w:r>
              <w:t>[7099, 5195, 2117, 1858, 1227, 6790, 5011, 398, 7189, 571, 1558, 6526, 7922, 2674, 4457, 924, 7118, 6261, 1903, 6820, 4046, 7988, 6116, 2269, 2467, 2540, 7860, 9689, 7856, 6184, 5403, 5152, 1273, 888, 7789, 2903, 8396, 6913, 8551, 1927, 9908, 7397, 5445, 1691, 8971, 5605, 3861, 6233, 6912, 8532, 3500, 9701, 250, 766, 3656, 7587, 1532, 585, 2854, 9996, 6393, 1755, 949, 290, 1273, 6844, 4971, 8039, 8045, 8733, 5750, 683, 1407, 1401, 4917, 885, 4958, 1403, 1000, 8708, 5801, 7904, 6357, 677, 8249, 4383, 8765, 7192, 5060, 934, 3854, 783, 3535, 1366, 2666, 7767, 1716, 177, 4984, 2570, 7989, 9763, 6730, 8339, 1023, 8928, 830, 4195, 1666, 8140, 473, 9972, 7104, 6449, 1825, 4957, 1684, 1196, 7017, 5317, 7478, 8504, 5363, 1195, 2812, 5392, 9761, 8149, 9090, 6847, 6444, 535, 4301, 9978, 2521, 4455, 8268, 9632, 4105, 4287, 368, 1889, 1631, 6770, 8782, 8477, 5784, 8179, 6291, 8798, 7670, 1314, 615, 7689, 253, 3576, 1541, 65, 658, 1589, 7290, 5053, 3568, 1944, 4076, 3514, 3373, 9247, 61, 2020, 4028, 7023, 1664, 113, 9204, 966, 667, 7150, 786, 255, 3293, 638, 4730, 7959, 3714, 32, 1460, 78, 8069, 4081, 229, 4431, 7621, 4611, 8938, 1075, 8203, 6972, 8748, 4210, 5195, 6833, 2721, 9772, 8873, 9972, 5439, 9544, 2766, 3403, 6679, 4299, 7707, 5396, 3119, 2075, 7885, 9318, 1984, 3284, 3458, 297, 5329, 4299, 6026, 5881]</w:t>
            </w:r>
          </w:p>
        </w:tc>
        <w:tc>
          <w:tcPr>
            <w:tcW w:type="dxa" w:w="2880"/>
          </w:tcPr>
          <w:p>
            <w:r>
              <w:t>[32, 61, 65, 78, 113, 177, 229, 250, 253, 255, 290, 297, 368, 398, 473, 535, 571, 585, 615, 638, 658, 667, 677, 683, 766, 783, 786, 830, 885, 888, 924, 934, 949, 966, 1000, 1023, 1075, 1195, 1196, 1227, 1273, 1273, 1314, 1366, 1401, 1403, 1407, 1460, 1532, 1541, 1558, 1589, 1631, 1664, 1666, 1684, 1691, 1716, 1755, 1825, 1858, 1889, 1903, 1927, 1944, 1984, 2020, 2075, 2117, 2269, 2467, 2521, 2540, 2570, 2666, 2674, 2721, 2766, 2812, 2854, 2903, 3119, 3284, 3293, 3373, 3403, 3458, 3500, 3514, 3535, 3568, 3576, 3656, 3714, 3854, 3861, 4028, 4046, 4076, 4081, 4105, 4195, 4210, 4287, 4299, 4299, 4301, 4383, 4431, 4455, 4457, 4611, 4730, 4917, 4957, 4958, 4971, 4984, 5011, 5053, 5060, 5152, 5195, 5195, 5317, 5329, 5363, 5392, 5396, 5403, 5439, 5445, 5605, 5750, 5784, 5801, 5881, 6026, 6116, 6184, 6233, 6261, 6291, 6357, 6393, 6444, 6449, 6526, 6679, 6730, 6770, 6790, 6820, 6833, 6844, 6847, 6912, 6913, 6972, 7017, 7023, 7099, 7104, 7118, 7150, 7189, 7192, 7290, 7397, 7478, 7587, 7621, 7670, 7689, 7707, 7767, 7789, 7856, 7860, 7885, 7904, 7922, 7959, 7988, 7989, 8039, 8045, 8069, 8140, 8149, 8179, 8203, 8249, 8268, 8339, 8396, 8477, 8504, 8532, 8551, 8708, 8733, 8748, 8765, 8782, 8798, 8873, 8928, 8938, 8971, 9090, 9204, 9247, 9318, 9544, 9632, 9689, 9701, 9761, 9763, 9772, 9908, 9972, 9972, 9978, 9996]</w:t>
            </w:r>
          </w:p>
        </w:tc>
        <w:tc>
          <w:tcPr>
            <w:tcW w:type="dxa" w:w="2880"/>
          </w:tcPr>
          <w:p>
            <w:r>
              <w:t>209</w:t>
            </w:r>
          </w:p>
        </w:tc>
      </w:tr>
      <w:tr>
        <w:tc>
          <w:tcPr>
            <w:tcW w:type="dxa" w:w="2880"/>
          </w:tcPr>
          <w:p>
            <w:r>
              <w:t>[6900, 3713, 290, 5575, 7328, 7034, 2637, 6433, 9598, 5870, 4644, 18, 1800, 4608, 6960, 1485, 3375, 3229, 2804, 8678, 2508, 1143, 7184, 2642, 8729, 2819, 3636, 1264, 9264, 2240, 5858, 7000, 8468, 1610, 8808, 9779, 7008, 7757, 460, 8186, 2445, 5693, 4344, 4036, 3431, 7845, 5304, 8955, 9154, 399, 5649, 4718, 6249, 2228, 2005, 5948, 3127, 4276, 4484, 6463, 9018, 8887, 2341, 2183, 1956, 2485, 6645, 1433, 9364, 3236, 9679, 5543, 4644, 48, 9902, 7201, 4692, 4368, 1727, 3917, 5128, 6199, 1561, 8515, 9677, 8583, 5681, 7420, 9442, 1981, 8442, 9533, 9093, 5529, 3642, 6190, 2971, 3868, 1555, 4848, 7955, 9287, 5951, 2493, 9645, 2321, 1501, 7154, 4695, 6105, 3100, 555, 2473, 4221, 9653, 926, 4578, 1979, 6191, 6859, 3074, 1766, 3437, 3810, 4906, 268, 7034, 4325, 3792, 3717, 1239, 5728, 5559, 238, 6804, 3574, 959, 8022, 350, 158, 697, 5640, 2632, 830, 733, 5099, 4525, 5270, 4719, 3143, 6148, 1840, 3952, 5433, 6725, 2326, 3857, 7400, 7196, 741, 1229, 4265, 5500, 9473, 4167, 9376, 2709, 2170, 6002, 776, 1448, 477, 4704, 5141, 9242, 13, 2285, 9896, 104, 9027, 7548, 6850, 5579, 483, 3138, 4588, 8284, 6738, 2562, 2503, 1753, 4597, 7689, 6480, 4088, 1180, 9451, 4038, 475, 6671, 1182, 9103, 8052, 999, 709, 4663, 5419, 3920, 4031, 6715, 5807, 2141, 9730, 1301, 6378, 4221, 8993, 8505, 1879, 9469, 4086, 1807, 1896, 1134, 5644, 65, 6083]</w:t>
            </w:r>
          </w:p>
        </w:tc>
        <w:tc>
          <w:tcPr>
            <w:tcW w:type="dxa" w:w="2880"/>
          </w:tcPr>
          <w:p>
            <w:r>
              <w:t>[13, 18, 48, 65, 104, 158, 238, 268, 290, 350, 399, 460, 475, 477, 483, 555, 697, 709, 733, 741, 776, 830, 926, 959, 999, 1134, 1143, 1180, 1182, 1229, 1239, 1264, 1301, 1433, 1448, 1485, 1501, 1555, 1561, 1610, 1727, 1753, 1766, 1800, 1807, 1840, 1879, 1896, 1956, 1979, 1981, 2005, 2141, 2170, 2183, 2228, 2240, 2285, 2321, 2326, 2341, 2445, 2473, 2485, 2493, 2503, 2508, 2562, 2632, 2637, 2642, 2709, 2804, 2819, 2971, 3074, 3100, 3127, 3138, 3143, 3229, 3236, 3375, 3431, 3437, 3574, 3636, 3642, 3713, 3717, 3792, 3810, 3857, 3868, 3917, 3920, 3952, 4031, 4036, 4038, 4086, 4088, 4167, 4221, 4221, 4265, 4276, 4325, 4344, 4368, 4484, 4525, 4578, 4588, 4597, 4608, 4644, 4644, 4663, 4692, 4695, 4704, 4718, 4719, 4848, 4906, 5099, 5128, 5141, 5270, 5304, 5419, 5433, 5500, 5529, 5543, 5559, 5575, 5579, 5640, 5644, 5649, 5681, 5693, 5728, 5807, 5858, 5870, 5948, 5951, 6002, 6083, 6105, 6148, 6190, 6191, 6199, 6249, 6378, 6433, 6463, 6480, 6645, 6671, 6715, 6725, 6738, 6804, 6850, 6859, 6900, 6960, 7000, 7008, 7034, 7034, 7154, 7184, 7196, 7201, 7328, 7400, 7420, 7548, 7689, 7757, 7845, 7955, 8022, 8052, 8186, 8284, 8442, 8468, 8505, 8515, 8583, 8678, 8729, 8808, 8887, 8955, 8993, 9018, 9027, 9093, 9103, 9154, 9242, 9264, 9287, 9364, 9376, 9442, 9451, 9469, 9473, 9533, 9598, 9645, 9653, 9677, 9679, 9730, 9779, 9896, 9902]</w:t>
            </w:r>
          </w:p>
        </w:tc>
        <w:tc>
          <w:tcPr>
            <w:tcW w:type="dxa" w:w="2880"/>
          </w:tcPr>
          <w:p>
            <w:r>
              <w:t>111</w:t>
            </w:r>
          </w:p>
        </w:tc>
      </w:tr>
      <w:tr>
        <w:tc>
          <w:tcPr>
            <w:tcW w:type="dxa" w:w="2880"/>
          </w:tcPr>
          <w:p>
            <w:r>
              <w:t>[2872, 1836, 4984, 9853, 8783, 2346, 8563, 1674, 4309, 849, 9384, 4899, 7216, 9549, 2397, 2073, 5949, 7143, 4280, 3385, 7797, 8246, 726, 5073, 6031, 707, 2202, 4530, 3367, 8702, 6230, 6054, 7966, 2656, 9790, 5236, 9057, 4336, 3451, 3153, 5454, 2010, 4062, 2217, 6804, 6941, 6982, 367, 4250, 7652, 5923, 3313, 2035, 4919, 9067, 3680, 7169, 1155, 1854, 1198, 392, 4999, 4917, 5129, 2340, 5232, 6688, 8423, 286, 5896, 9568, 8818, 5338, 3066, 6882, 390, 1204, 2681, 317, 5944, 2237, 33, 9790, 7514, 0, 6942, 4546, 4540, 554, 6140, 659, 2549, 7385, 3807, 7575, 7155, 6036, 7636, 3494, 3087, 1340, 296, 8682, 484, 5634, 3799, 75, 1537, 6713, 535, 8220, 9549, 4796, 583, 3488, 4747, 3603, 1234, 9682, 5518, 8018, 2824, 4259, 4943, 1763, 4462, 8852, 5308, 1558, 6085, 8679, 3075, 9941, 4713, 1297, 2064, 1101, 5979, 2067, 5187, 170, 5409, 9705, 8486, 6513, 6508, 818, 1181, 8068, 4154, 8498, 5502, 1090, 7582, 20, 3843, 2557, 6365, 436, 8254, 2800, 1545, 300, 4108, 6049, 851, 4957, 189, 7267, 589, 8096, 8276, 4495, 9502, 829, 8314, 6132, 4233, 6861, 4855, 9164, 1056, 3755, 4403, 5457, 3237, 9360, 2122, 1040, 50, 2751, 5679, 3356, 1434, 4301, 2082, 8471, 8783, 7637, 8052, 8285, 7828, 1292, 6842, 3153, 614, 3616, 5617, 9323, 4935, 2886, 6754, 434, 8427, 6949, 3158, 9271, 4599, 1581, 2827, 2866, 3350, 2188, 3831, 3746, 9614, 6210, 1996]</w:t>
            </w:r>
          </w:p>
        </w:tc>
        <w:tc>
          <w:tcPr>
            <w:tcW w:type="dxa" w:w="2880"/>
          </w:tcPr>
          <w:p>
            <w:r>
              <w:t>[0, 20, 33, 50, 75, 170, 189, 286, 296, 300, 317, 367, 390, 392, 434, 436, 484, 535, 554, 583, 589, 614, 659, 707, 726, 818, 829, 849, 851, 1040, 1056, 1090, 1101, 1155, 1181, 1198, 1204, 1234, 1292, 1297, 1340, 1434, 1537, 1545, 1558, 1581, 1674, 1763, 1836, 1854, 1996, 2010, 2035, 2064, 2067, 2073, 2082, 2122, 2188, 2202, 2217, 2237, 2340, 2346, 2397, 2549, 2557, 2656, 2681, 2751, 2800, 2824, 2827, 2866, 2872, 2886, 3066, 3075, 3087, 3153, 3153, 3158, 3237, 3313, 3350, 3356, 3367, 3385, 3451, 3488, 3494, 3603, 3616, 3680, 3746, 3755, 3799, 3807, 3831, 3843, 4062, 4108, 4154, 4233, 4250, 4259, 4280, 4301, 4309, 4336, 4403, 4462, 4495, 4530, 4540, 4546, 4599, 4713, 4747, 4796, 4855, 4899, 4917, 4919, 4935, 4943, 4957, 4984, 4999, 5073, 5129, 5187, 5232, 5236, 5308, 5338, 5409, 5454, 5457, 5502, 5518, 5617, 5634, 5679, 5896, 5923, 5944, 5949, 5979, 6031, 6036, 6049, 6054, 6085, 6132, 6140, 6210, 6230, 6365, 6508, 6513, 6688, 6713, 6754, 6804, 6842, 6861, 6882, 6941, 6942, 6949, 6982, 7143, 7155, 7169, 7216, 7267, 7385, 7514, 7575, 7582, 7636, 7637, 7652, 7797, 7828, 7966, 8018, 8052, 8068, 8096, 8220, 8246, 8254, 8276, 8285, 8314, 8423, 8427, 8471, 8486, 8498, 8563, 8679, 8682, 8702, 8783, 8783, 8818, 8852, 9057, 9067, 9164, 9271, 9323, 9360, 9384, 9502, 9549, 9549, 9568, 9614, 9682, 9705, 9790, 9790, 9853, 9941]</w:t>
            </w:r>
          </w:p>
        </w:tc>
        <w:tc>
          <w:tcPr>
            <w:tcW w:type="dxa" w:w="2880"/>
          </w:tcPr>
          <w:p>
            <w:r>
              <w:t>115</w:t>
            </w:r>
          </w:p>
        </w:tc>
      </w:tr>
      <w:tr>
        <w:tc>
          <w:tcPr>
            <w:tcW w:type="dxa" w:w="2880"/>
          </w:tcPr>
          <w:p>
            <w:r>
              <w:t>[3791, 8643, 4355, 4333, 5233, 1578, 4365, 5408, 7382, 4913, 4362, 8004, 4224, 3469, 9752, 6965, 7038, 8355, 8312, 3726, 2077, 155, 3876, 5343, 5933, 9698, 3876, 4447, 1416, 1935, 4978, 4563, 1905, 6168, 6093, 4271, 1658, 7702, 683, 2060, 41, 327, 5331, 6875, 7595, 1138, 3434, 2985, 6376, 7456, 2347, 9092, 5882, 377, 252, 7533, 4217, 5356, 2751, 3054, 744, 3460, 6375, 9598, 8790, 2695, 2572, 5827, 5261, 1280, 8736, 7831, 6223, 1456, 7522, 6350, 1426, 8464, 7795, 9718, 4697, 3482, 2296, 3264, 4086, 4953, 5375, 830, 2236, 9422, 1413, 670, 5802, 5700, 4055, 4326, 8197, 4086, 5016, 9056, 676, 1072, 6594, 8392, 2642, 4660, 3440, 2643, 6335, 718, 3516, 9475, 6024, 7017, 1829, 8505, 2553, 19, 1795, 2378, 3360, 6590, 6734, 7636, 4820, 3849, 6795, 610, 4422, 111, 8920, 3967, 9462, 3358, 219, 4056, 8249, 7435, 4325, 4693, 937, 4084, 1933, 9209, 462, 8709, 7195, 871, 1308, 8159, 6113, 8424, 429, 4390, 7089, 9786, 2960, 618, 5723, 491, 3377, 601, 7445, 2663, 2876, 5330, 689, 2542, 3612, 109, 5689, 5226, 2473, 9498, 2270, 7743, 8658, 4807, 7841, 211, 7302, 3941, 8353, 5392, 3433, 413, 6823, 1208, 5077, 9631, 2623, 7881, 447, 8220, 6328, 4433, 3564, 3397, 1436, 6211, 4308, 306, 6244, 7994, 7878, 6040, 566, 4078, 4572, 4389, 4721, 1861, 7183, 1149, 891, 4348, 1838, 619, 7320, 8085, 188, 9264, 3326, 4099, 2632, 5695, 4503, 3428, 2176]</w:t>
            </w:r>
          </w:p>
        </w:tc>
        <w:tc>
          <w:tcPr>
            <w:tcW w:type="dxa" w:w="2880"/>
          </w:tcPr>
          <w:p>
            <w:r>
              <w:t>[19, 41, 109, 111, 155, 188, 211, 219, 252, 306, 327, 377, 413, 429, 447, 462, 491, 566, 601, 610, 618, 619, 670, 676, 683, 689, 718, 744, 830, 871, 891, 937, 1072, 1138, 1149, 1208, 1280, 1308, 1413, 1416, 1426, 1436, 1456, 1578, 1658, 1795, 1829, 1838, 1861, 1905, 1933, 1935, 2060, 2077, 2176, 2236, 2270, 2296, 2347, 2378, 2473, 2542, 2553, 2572, 2623, 2632, 2642, 2643, 2663, 2695, 2751, 2876, 2960, 2985, 3054, 3264, 3326, 3358, 3360, 3377, 3397, 3428, 3433, 3434, 3440, 3460, 3469, 3482, 3516, 3564, 3612, 3726, 3791, 3849, 3876, 3876, 3941, 3967, 4055, 4056, 4078, 4084, 4086, 4086, 4099, 4217, 4224, 4271, 4308, 4325, 4326, 4333, 4348, 4355, 4362, 4365, 4389, 4390, 4422, 4433, 4447, 4503, 4563, 4572, 4660, 4693, 4697, 4721, 4807, 4820, 4913, 4953, 4978, 5016, 5077, 5226, 5233, 5261, 5330, 5331, 5343, 5356, 5375, 5392, 5408, 5689, 5695, 5700, 5723, 5802, 5827, 5882, 5933, 6024, 6040, 6093, 6113, 6168, 6211, 6223, 6244, 6328, 6335, 6350, 6375, 6376, 6590, 6594, 6734, 6795, 6823, 6875, 6965, 7017, 7038, 7089, 7183, 7195, 7302, 7320, 7382, 7435, 7445, 7456, 7522, 7533, 7595, 7636, 7702, 7743, 7795, 7831, 7841, 7878, 7881, 7994, 8004, 8085, 8159, 8197, 8220, 8249, 8312, 8353, 8355, 8392, 8424, 8464, 8505, 8643, 8658, 8709, 8736, 8790, 8920, 9056, 9092, 9209, 9264, 9422, 9462, 9475, 9498, 9598, 9631, 9698, 9718, 9752, 9786]</w:t>
            </w:r>
          </w:p>
        </w:tc>
        <w:tc>
          <w:tcPr>
            <w:tcW w:type="dxa" w:w="2880"/>
          </w:tcPr>
          <w:p>
            <w:r>
              <w:t>152</w:t>
            </w:r>
          </w:p>
        </w:tc>
      </w:tr>
      <w:tr>
        <w:tc>
          <w:tcPr>
            <w:tcW w:type="dxa" w:w="2880"/>
          </w:tcPr>
          <w:p>
            <w:r>
              <w:t>[3181, 3782, 4831, 4760, 9555, 6205, 7774, 3784, 5846, 3519, 4621, 9940, 9368, 4754, 2180, 1760, 4480, 1223, 993, 1187, 3800, 7628, 3786, 9771, 1573, 7089, 7874, 7474, 4124, 9643, 3753, 2448, 9523, 1398, 2809, 1633, 1142, 7294, 7598, 8215, 6428, 7407, 7653, 2579, 4489, 9131, 4089, 4304, 8916, 1964, 1210, 5873, 8811, 9371, 3775, 6701, 5062, 8288, 9805, 295, 7434, 3691, 1608, 6115, 6480, 3075, 1961, 5973, 9493, 9965, 7057, 1660, 50, 9167, 1630, 6384, 2862, 5013, 3227, 6712, 355, 5315, 9981, 2527, 7342, 4604, 6235, 775, 5755, 883, 669, 2494, 9617, 1793, 376, 9073, 1786, 9958, 8744, 3838, 1862, 3411, 1232, 1534, 8192, 2551, 4111, 7491, 4897, 3832, 7331, 8878, 1139, 4132, 5234, 6629, 9449, 6889, 5910, 7027, 589, 3954, 3113, 6016, 265, 6131, 5538, 1378, 699, 3847, 1486, 1828, 5571, 8327, 6227, 9414, 6014, 7502, 8368, 885, 6600, 2987, 1321, 6556, 5598, 6391, 6770, 1435, 8018, 4056, 5802, 9112, 5714, 4469, 9962, 6115, 4570, 2090, 829, 8319, 9385, 6126, 6994, 2621, 6306, 4147, 7472, 3802, 3429, 8014, 4011, 2093, 9581, 1384, 2212, 730, 42, 9652, 9029, 9050, 3234, 9906, 2700, 382, 9267, 4515, 8679, 1361, 7789, 2094, 5474, 1038, 462, 3298, 2877, 2211, 4285, 1805, 7586, 5668, 1259, 5965, 3589, 2723, 5511, 3893, 5277, 3774, 1697, 9362, 6626, 3817, 3649, 6974, 6119, 3886, 3065, 5765, 8601, 866, 8008, 8999, 8024, 3146, 4065, 2525, 2455, 4365, 6395, 5438]</w:t>
            </w:r>
          </w:p>
        </w:tc>
        <w:tc>
          <w:tcPr>
            <w:tcW w:type="dxa" w:w="2880"/>
          </w:tcPr>
          <w:p>
            <w:r>
              <w:t>[42, 50, 265, 295, 355, 376, 382, 462, 589, 669, 699, 730, 775, 829, 866, 883, 885, 993, 1038, 1139, 1142, 1187, 1210, 1223, 1232, 1259, 1321, 1361, 1378, 1384, 1398, 1435, 1486, 1534, 1573, 1608, 1630, 1633, 1660, 1697, 1760, 1786, 1793, 1805, 1828, 1862, 1961, 1964, 2090, 2093, 2094, 2180, 2211, 2212, 2448, 2455, 2494, 2525, 2527, 2551, 2579, 2621, 2700, 2723, 2809, 2862, 2877, 2987, 3065, 3075, 3113, 3146, 3181, 3227, 3234, 3298, 3411, 3429, 3519, 3589, 3649, 3691, 3753, 3774, 3775, 3782, 3784, 3786, 3800, 3802, 3817, 3832, 3838, 3847, 3886, 3893, 3954, 4011, 4056, 4065, 4089, 4111, 4124, 4132, 4147, 4285, 4304, 4365, 4469, 4480, 4489, 4515, 4570, 4604, 4621, 4754, 4760, 4831, 4897, 5013, 5062, 5234, 5277, 5315, 5438, 5474, 5511, 5538, 5571, 5598, 5668, 5714, 5755, 5765, 5802, 5846, 5873, 5910, 5965, 5973, 6014, 6016, 6115, 6115, 6119, 6126, 6131, 6205, 6227, 6235, 6306, 6384, 6391, 6395, 6428, 6480, 6556, 6600, 6626, 6629, 6701, 6712, 6770, 6889, 6974, 6994, 7027, 7057, 7089, 7294, 7331, 7342, 7407, 7434, 7472, 7474, 7491, 7502, 7586, 7598, 7628, 7653, 7774, 7789, 7874, 8008, 8014, 8018, 8024, 8192, 8215, 8288, 8319, 8327, 8368, 8601, 8679, 8744, 8811, 8878, 8916, 8999, 9029, 9050, 9073, 9112, 9131, 9167, 9267, 9362, 9368, 9371, 9385, 9414, 9449, 9493, 9523, 9555, 9581, 9617, 9643, 9652, 9771, 9805, 9906, 9940, 9958, 9962, 9965, 9981]</w:t>
            </w:r>
          </w:p>
        </w:tc>
        <w:tc>
          <w:tcPr>
            <w:tcW w:type="dxa" w:w="2880"/>
          </w:tcPr>
          <w:p>
            <w:r>
              <w:t>114</w:t>
            </w:r>
          </w:p>
        </w:tc>
      </w:tr>
      <w:tr>
        <w:tc>
          <w:tcPr>
            <w:tcW w:type="dxa" w:w="2880"/>
          </w:tcPr>
          <w:p>
            <w:r>
              <w:t>[4047, 7372, 7850, 8356, 1529, 9391, 1662, 2427, 1275, 3298, 9770, 3322, 8817, 1697, 3415, 2070, 7664, 6831, 906, 547, 2008, 1517, 1684, 2700, 2520, 712, 1241, 2245, 919, 6164, 8516, 8990, 4288, 3736, 2456, 75, 6892, 7562, 8137, 2098, 295, 8301, 2684, 2757, 6732, 6424, 6749, 2432, 1666, 6121, 272, 773, 3051, 1818, 5338, 9062, 4026, 1202, 5024, 2627, 3637, 767, 3200, 6837, 2300, 978, 6319, 5594, 1689, 7708, 642, 9522, 7912, 1944, 849, 7400, 4441, 2280, 697, 7878, 1779, 53, 8930, 9010, 3291, 5281, 8320, 5453, 1397, 9007, 4893, 5119, 5082, 1878, 4759, 7627, 332, 5010, 4357, 7272, 9798, 9147, 2176, 50, 7959, 2618, 48, 8718, 5120, 2393, 5141, 5886, 8843, 2154, 7255, 4644, 6159, 1499, 5584, 7977, 1746, 5448, 9544, 4592, 2670, 977, 1409, 1511, 7191, 1438, 9012, 2590, 6971, 1745, 4107, 540, 3595, 107, 1889, 2222, 2122, 2129, 5559, 976, 1331, 112, 3145, 7713, 5264, 607, 2144, 4242, 5976, 4308, 6889, 2736, 2920, 2857, 8662, 1842, 7174, 7264, 3635, 5845, 1906, 5909, 635, 2118, 3469, 3891, 3356, 8543, 6206, 8474, 3033, 9174, 2131, 5776, 3711, 610, 8853, 517, 8618, 7824, 3248, 763, 4056, 1893, 8065, 3925, 2094, 9012, 2832, 4719, 794, 290, 2400, 5359, 1561, 809, 21, 379, 6185, 8970, 7237, 3419, 8706, 4166, 1762, 3456, 2513, 3615, 2583, 758, 8453, 6570, 3745, 9685, 1853, 6760, 3904, 62, 1185, 6613, 6046, 7428, 7809, 464, 9199, 4360, 3979]</w:t>
            </w:r>
          </w:p>
        </w:tc>
        <w:tc>
          <w:tcPr>
            <w:tcW w:type="dxa" w:w="2880"/>
          </w:tcPr>
          <w:p>
            <w:r>
              <w:t>[21, 48, 50, 53, 62, 75, 107, 112, 272, 290, 295, 332, 379, 464, 517, 540, 547, 607, 610, 635, 642, 697, 712, 758, 763, 767, 773, 794, 809, 849, 906, 919, 976, 977, 978, 1185, 1202, 1241, 1275, 1331, 1397, 1409, 1438, 1499, 1511, 1517, 1529, 1561, 1662, 1666, 1684, 1689, 1697, 1745, 1746, 1762, 1779, 1818, 1842, 1853, 1878, 1889, 1893, 1906, 1944, 2008, 2070, 2094, 2098, 2118, 2122, 2129, 2131, 2144, 2154, 2176, 2222, 2245, 2280, 2300, 2393, 2400, 2427, 2432, 2456, 2513, 2520, 2583, 2590, 2618, 2627, 2670, 2684, 2700, 2736, 2757, 2832, 2857, 2920, 3033, 3051, 3145, 3200, 3248, 3291, 3298, 3322, 3356, 3415, 3419, 3456, 3469, 3595, 3615, 3635, 3637, 3711, 3736, 3745, 3891, 3904, 3925, 3979, 4026, 4047, 4056, 4107, 4166, 4242, 4288, 4308, 4357, 4360, 4441, 4592, 4644, 4719, 4759, 4893, 5010, 5024, 5082, 5119, 5120, 5141, 5264, 5281, 5338, 5359, 5448, 5453, 5559, 5584, 5594, 5776, 5845, 5886, 5909, 5976, 6046, 6121, 6159, 6164, 6185, 6206, 6319, 6424, 6570, 6613, 6732, 6749, 6760, 6831, 6837, 6889, 6892, 6971, 7174, 7191, 7237, 7255, 7264, 7272, 7372, 7400, 7428, 7562, 7627, 7664, 7708, 7713, 7809, 7824, 7850, 7878, 7912, 7959, 7977, 8065, 8137, 8301, 8320, 8356, 8453, 8474, 8516, 8543, 8618, 8662, 8706, 8718, 8817, 8843, 8853, 8930, 8970, 8990, 9007, 9010, 9012, 9012, 9062, 9147, 9174, 9199, 9391, 9522, 9544, 9685, 9770, 9798]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[749, 8410, 138, 5793, 4375, 8023, 7805, 6553, 4986, 7929, 8859, 6791, 9360, 3982, 5864, 3464, 4297, 1444, 107, 3072, 7153, 1950, 3226, 2711, 2509, 4184, 8710, 144, 4326, 2151, 487, 3354, 3737, 8661, 3433, 2346, 3518, 3243, 247, 6152, 8328, 4895, 7382, 1305, 60, 3521, 6454, 9997, 3557, 5809, 6292, 2490, 775, 2819, 4227, 3513, 6067, 5637, 3277, 8015, 9419, 4048, 7397, 751, 3079, 7981, 222, 9693, 4742, 7754, 9905, 9910, 7929, 7949, 4123, 1727, 1356, 777, 917, 2763, 3942, 2863, 8361, 5793, 2148, 70, 8881, 8797, 7089, 9821, 1073, 854, 1176, 9553, 984, 1760, 3581, 2907, 4627, 899, 9817, 2747, 4788, 3067, 724, 3403, 8337, 8481, 8472, 2733, 3727, 2074, 5476, 6886, 4432, 3423, 6446, 9135, 6315, 6605, 5181, 2714, 8971, 4541, 7381, 5202, 1530, 342, 1556, 998, 7696, 8242, 4557, 663, 7910, 3695, 691, 8592, 8976, 2903, 1752, 6550, 2667, 8306, 5222, 3183, 1251, 9498, 1198, 88, 1737, 7807, 3152, 242, 2466, 4172, 3706, 3244, 4323, 1594, 9284, 5303, 171, 451, 971, 1974, 8370, 8234, 7772, 9108, 9153, 1081, 2196, 8491, 530, 4667, 3445, 850, 794, 123, 4588, 406, 2595, 6109, 5313, 429, 9519, 4060, 5407, 5031, 5193, 9603, 7780, 5429, 4190, 1007, 2347, 1167, 5805, 7652, 7880, 7104, 8907, 5552, 2084, 7765, 1722, 2733, 7450, 4470, 3659, 7851, 1616, 4980, 3489, 813, 250, 4020, 552, 2195, 5627, 9322, 8822, 2360, 5102, 6474, 4353, 7069, 933, 3530, 5937, 1285]</w:t>
            </w:r>
          </w:p>
        </w:tc>
        <w:tc>
          <w:tcPr>
            <w:tcW w:type="dxa" w:w="2880"/>
          </w:tcPr>
          <w:p>
            <w:r>
              <w:t>[60, 70, 88, 107, 123, 138, 144, 171, 222, 242, 247, 250, 342, 406, 429, 451, 487, 530, 552, 663, 691, 724, 749, 751, 775, 777, 794, 813, 850, 854, 899, 917, 933, 971, 984, 998, 1007, 1073, 1081, 1167, 1176, 1198, 1251, 1285, 1305, 1356, 1444, 1530, 1556, 1594, 1616, 1722, 1727, 1737, 1752, 1760, 1950, 1974, 2074, 2084, 2148, 2151, 2195, 2196, 2346, 2347, 2360, 2466, 2490, 2509, 2595, 2667, 2711, 2714, 2733, 2733, 2747, 2763, 2819, 2863, 2903, 2907, 3067, 3072, 3079, 3152, 3183, 3226, 3243, 3244, 3277, 3354, 3403, 3423, 3433, 3445, 3464, 3489, 3513, 3518, 3521, 3530, 3557, 3581, 3659, 3695, 3706, 3727, 3737, 3942, 3982, 4020, 4048, 4060, 4123, 4172, 4184, 4190, 4227, 4297, 4323, 4326, 4353, 4375, 4432, 4470, 4541, 4557, 4588, 4627, 4667, 4742, 4788, 4895, 4980, 4986, 5031, 5102, 5181, 5193, 5202, 5222, 5303, 5313, 5407, 5429, 5476, 5552, 5627, 5637, 5793, 5793, 5805, 5809, 5864, 5937, 6067, 6109, 6152, 6292, 6315, 6446, 6454, 6474, 6550, 6553, 6605, 6791, 6886, 7069, 7089, 7104, 7153, 7381, 7382, 7397, 7450, 7652, 7696, 7754, 7765, 7772, 7780, 7805, 7807, 7851, 7880, 7910, 7929, 7929, 7949, 7981, 8015, 8023, 8234, 8242, 8306, 8328, 8337, 8361, 8370, 8410, 8472, 8481, 8491, 8592, 8661, 8710, 8797, 8822, 8859, 8881, 8907, 8971, 8976, 9108, 9135, 9153, 9284, 9322, 9360, 9419, 9498, 9519, 9553, 9603, 9693, 9817, 9821, 9905, 9910, 9997]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[3967, 7452, 743, 5298, 2655, 2683, 5662, 8608, 7738, 5188, 2912, 4449, 2402, 3336, 8492, 8521, 6977, 8318, 4615, 1322, 2631, 2286, 4897, 691, 2504, 91, 4954, 9476, 256, 64, 9493, 6838, 2185, 4351, 5787, 1289, 1966, 4502, 5075, 9533, 6320, 9636, 8544, 900, 7721, 2410, 524, 9736, 4319, 6116, 452, 7866, 2572, 9194, 1955, 9947, 9979, 6194, 1683, 6590, 37, 873, 8817, 9309, 5725, 7490, 3169, 939, 5961, 6350, 1539, 5578, 6707, 1005, 4708, 4638, 7934, 1011, 3047, 9490, 1532, 9534, 9269, 233, 5647, 3799, 3539, 9384, 1791, 2951, 7156, 7682, 9580, 1772, 8494, 3763, 8213, 7581, 641, 882, 168, 5994, 8869, 6880, 1146, 7975, 8019, 2310, 8521, 5354, 71, 8415, 2144, 643, 900, 513, 5483, 3420, 2041, 5554, 8172, 2321, 3683, 9544, 7773, 9378, 1955, 9169, 7543, 1895, 5649, 4196, 3538, 8611, 9729, 9176, 622, 3019, 6485, 9780, 5618, 1833, 8915, 2743, 3955, 3612, 7641, 8313, 823, 1090, 7630, 3377, 3625, 57, 6042, 4344, 9696, 1555, 408, 6253, 5884, 3192, 2571, 3179, 1841, 9552, 7328, 1032, 4855, 2401, 579, 2128, 9408, 8709, 212, 8770, 2428, 5328, 8714, 1384, 2762, 6177, 6552, 5069, 5856, 167, 4864, 7306, 4476, 2502, 3910, 2417, 8604, 5257, 2710, 2110, 5963, 3274, 5417, 3850, 605, 7872, 4931, 8114, 6269, 1657, 5136, 1160, 5604, 3704, 7505, 2232, 4749, 3760, 5602, 1214, 9607, 2146, 6014, 1798, 1899, 9363, 7524, 4051, 9806, 2898, 9835, 8949, 217, 1640, 1060, 4629, 2295]</w:t>
            </w:r>
          </w:p>
        </w:tc>
        <w:tc>
          <w:tcPr>
            <w:tcW w:type="dxa" w:w="2880"/>
          </w:tcPr>
          <w:p>
            <w:r>
              <w:t>[37, 57, 64, 71, 91, 167, 168, 212, 217, 233, 256, 408, 452, 513, 524, 579, 605, 622, 641, 643, 691, 743, 823, 873, 882, 900, 900, 939, 1005, 1011, 1032, 1060, 1090, 1146, 1160, 1214, 1289, 1322, 1384, 1532, 1539, 1555, 1640, 1657, 1683, 1772, 1791, 1798, 1833, 1841, 1895, 1899, 1955, 1955, 1966, 2041, 2110, 2128, 2144, 2146, 2185, 2232, 2286, 2295, 2310, 2321, 2401, 2402, 2410, 2417, 2428, 2502, 2504, 2571, 2572, 2631, 2655, 2683, 2710, 2743, 2762, 2898, 2912, 2951, 3019, 3047, 3169, 3179, 3192, 3274, 3336, 3377, 3420, 3538, 3539, 3612, 3625, 3683, 3704, 3760, 3763, 3799, 3850, 3910, 3955, 3967, 4051, 4196, 4319, 4344, 4351, 4449, 4476, 4502, 4615, 4629, 4638, 4708, 4749, 4855, 4864, 4897, 4931, 4954, 5069, 5075, 5136, 5188, 5257, 5298, 5328, 5354, 5417, 5483, 5554, 5578, 5602, 5604, 5618, 5647, 5649, 5662, 5725, 5787, 5856, 5884, 5961, 5963, 5994, 6014, 6042, 6116, 6177, 6194, 6253, 6269, 6320, 6350, 6485, 6552, 6590, 6707, 6838, 6880, 6977, 7156, 7306, 7328, 7452, 7490, 7505, 7524, 7543, 7581, 7630, 7641, 7682, 7721, 7738, 7773, 7866, 7872, 7934, 7975, 8019, 8114, 8172, 8213, 8313, 8318, 8415, 8492, 8494, 8521, 8521, 8544, 8604, 8608, 8611, 8709, 8714, 8770, 8817, 8869, 8915, 8949, 9169, 9176, 9194, 9269, 9309, 9363, 9378, 9384, 9408, 9476, 9490, 9493, 9533, 9534, 9544, 9552, 9580, 9607, 9636, 9696, 9729, 9736, 9780, 9806, 9835, 9947, 9979]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[4977, 8336, 1250, 6623, 986, 8178, 1873, 4723, 5980, 2629, 9808, 8120, 8024, 9345, 5228, 2823, 7586, 9514, 404, 4099, 5619, 2394, 1453, 636, 7482, 6337, 871, 2963, 9459, 7402, 432, 6927, 7515, 4815, 1496, 4319, 4419, 7135, 4005, 6993, 2115, 5791, 2280, 6563, 560, 1199, 591, 7720, 8032, 5086, 460, 1101, 7694, 2977, 4982, 5436, 5866, 4304, 7038, 449, 7875, 2593, 6693, 9163, 5847, 9786, 5260, 21, 4314, 7585, 5180, 9430, 3093, 2230, 1496, 1653, 369, 2355, 6383, 2481, 4356, 6610, 214, 2513, 9419, 8736, 7830, 2823, 3161, 1057, 289, 9578, 8207, 868, 6139, 708, 8589, 2824, 5399, 585, 439, 1183, 4159, 9481, 6459, 274, 4056, 88, 3858, 85, 7285, 9564, 2917, 4893, 2667, 3062, 6499, 751, 6021, 4613, 3808, 7002, 5448, 4071, 6416, 7000, 2634, 9234, 9844, 1505, 2287, 1378, 7203, 2897, 6996, 8867, 5245, 6251, 5776, 5378, 6540, 9438, 5271, 4623, 3868, 3207, 4497, 8134, 2045, 7878, 1179, 9662, 4967, 549, 3788, 5536, 1405, 4615, 1802, 9452, 3044, 2030, 4445, 6729, 3654, 8240, 8117, 8045, 9042, 5114, 3384, 4460, 9639, 1541, 6223, 355, 8385, 8984, 4369, 2695, 1042, 6750, 528, 25, 357, 7034, 8563, 701, 5647, 9576, 5939, 3740, 7110, 4758, 2378, 551, 9015, 499, 2008, 6204, 163, 4278, 1128, 3854, 714, 5298, 7779, 2656, 3131, 1049, 7396, 9602, 4185, 5614, 5820, 4799, 1954, 416, 3942, 8646, 7325, 3828, 1869, 4280, 4754, 817, 1340, 9105, 7151, 9042, 1527, 6811, 247, 5320]</w:t>
            </w:r>
          </w:p>
        </w:tc>
        <w:tc>
          <w:tcPr>
            <w:tcW w:type="dxa" w:w="2880"/>
          </w:tcPr>
          <w:p>
            <w:r>
              <w:t>[21, 25, 85, 88, 163, 214, 247, 274, 289, 355, 357, 369, 404, 416, 432, 439, 449, 460, 499, 528, 549, 551, 560, 585, 591, 636, 701, 708, 714, 751, 817, 868, 871, 986, 1042, 1049, 1057, 1101, 1128, 1179, 1183, 1199, 1250, 1340, 1378, 1405, 1453, 1496, 1496, 1505, 1527, 1541, 1653, 1802, 1869, 1873, 1954, 2008, 2030, 2045, 2115, 2230, 2280, 2287, 2355, 2378, 2394, 2481, 2513, 2593, 2629, 2634, 2656, 2667, 2695, 2823, 2823, 2824, 2897, 2917, 2963, 2977, 3044, 3062, 3093, 3131, 3161, 3207, 3384, 3654, 3740, 3788, 3808, 3828, 3854, 3858, 3868, 3942, 4005, 4056, 4071, 4099, 4159, 4185, 4278, 4280, 4304, 4314, 4319, 4356, 4369, 4419, 4445, 4460, 4497, 4613, 4615, 4623, 4723, 4754, 4758, 4799, 4815, 4893, 4967, 4977, 4982, 5086, 5114, 5180, 5228, 5245, 5260, 5271, 5298, 5320, 5378, 5399, 5436, 5448, 5536, 5614, 5619, 5647, 5776, 5791, 5820, 5847, 5866, 5939, 5980, 6021, 6139, 6204, 6223, 6251, 6337, 6383, 6416, 6459, 6499, 6540, 6563, 6610, 6623, 6693, 6729, 6750, 6811, 6927, 6993, 6996, 7000, 7002, 7034, 7038, 7110, 7135, 7151, 7203, 7285, 7325, 7396, 7402, 7482, 7515, 7585, 7586, 7694, 7720, 7779, 7830, 7875, 7878, 8024, 8032, 8045, 8117, 8120, 8134, 8178, 8207, 8240, 8336, 8385, 8563, 8589, 8646, 8736, 8867, 8984, 9015, 9042, 9042, 9105, 9163, 9234, 9345, 9419, 9430, 9438, 9452, 9459, 9481, 9514, 9564, 9576, 9578, 9602, 9639, 9662, 9786, 9808, 9844]</w:t>
            </w:r>
          </w:p>
        </w:tc>
        <w:tc>
          <w:tcPr>
            <w:tcW w:type="dxa" w:w="2880"/>
          </w:tcPr>
          <w:p>
            <w:r>
              <w:t>178</w:t>
            </w:r>
          </w:p>
        </w:tc>
      </w:tr>
      <w:tr>
        <w:tc>
          <w:tcPr>
            <w:tcW w:type="dxa" w:w="2880"/>
          </w:tcPr>
          <w:p>
            <w:r>
              <w:t>[1401, 735, 269, 5694, 5949, 8926, 6866, 3457, 7904, 1295, 8507, 495, 2711, 6281, 5527, 2655, 1613, 9107, 6496, 5394, 4784, 1993, 9711, 1656, 4733, 3778, 1029, 9318, 1288, 3761, 9191, 2278, 6881, 1865, 681, 1024, 5108, 836, 8303, 4424, 6671, 8101, 1216, 2424, 4153, 1036, 2332, 4335, 4177, 5867, 623, 74, 7172, 8231, 1206, 9490, 708, 6609, 2098, 4550, 5349, 757, 5147, 586, 8393, 6354, 4502, 4592, 4159, 6027, 2714, 1863, 3688, 8238, 4159, 9585, 5930, 8835, 184, 8505, 8984, 1671, 1811, 6980, 2658, 4154, 7791, 7927, 1096, 6453, 8141, 8506, 2293, 4704, 58, 2604, 1514, 3971, 3388, 1319, 3144, 875, 3626, 5076, 3698, 9504, 6593, 9634, 2195, 3717, 2388, 9604, 4300, 7775, 6804, 5769, 4928, 9657, 3505, 7504, 5251, 55, 1583, 8266, 768, 4010, 1356, 5922, 5498, 6836, 1937, 1131, 9398, 3260, 8360, 3066, 9591, 4820, 2413, 6308, 4394, 3993, 1575, 7304, 5907, 4395, 5289, 2176, 7735, 7838, 6180, 5684, 3436, 2047, 560, 9759, 7790, 5819, 8571, 3990, 1587, 9421, 9392, 39, 8625, 7030, 5259, 7294, 6238, 4994, 5692, 6654, 5112, 8408, 330, 2670, 503, 1330, 3291, 2481, 3200, 6063, 1905, 9627, 2363, 6645, 2311, 8385, 8743, 1546, 1180, 5488, 236, 6853, 4095, 1824, 6593, 3073, 8156, 618, 3263, 3186, 6837, 1032, 1462, 2746, 565, 6461, 6767, 5198, 2545, 741, 6273, 3205, 5024, 653, 3496, 5953, 8717, 3926, 771, 5809, 7994, 3254, 8348, 1077, 7334, 9120, 1902, 5476, 7442, 2821, 1202, 7675, 1969]</w:t>
            </w:r>
          </w:p>
        </w:tc>
        <w:tc>
          <w:tcPr>
            <w:tcW w:type="dxa" w:w="2880"/>
          </w:tcPr>
          <w:p>
            <w:r>
              <w:t>[39, 55, 58, 74, 184, 236, 269, 330, 495, 503, 560, 565, 586, 618, 623, 653, 681, 708, 735, 741, 757, 768, 771, 836, 875, 1024, 1029, 1032, 1036, 1077, 1096, 1131, 1180, 1202, 1206, 1216, 1288, 1295, 1319, 1330, 1356, 1401, 1462, 1514, 1546, 1575, 1583, 1587, 1613, 1656, 1671, 1811, 1824, 1863, 1865, 1902, 1905, 1937, 1969, 1993, 2047, 2098, 2176, 2195, 2278, 2293, 2311, 2332, 2363, 2388, 2413, 2424, 2481, 2545, 2604, 2655, 2658, 2670, 2711, 2714, 2746, 2821, 3066, 3073, 3144, 3186, 3200, 3205, 3254, 3260, 3263, 3291, 3388, 3436, 3457, 3496, 3505, 3626, 3688, 3698, 3717, 3761, 3778, 3926, 3971, 3990, 3993, 4010, 4095, 4153, 4154, 4159, 4159, 4177, 4300, 4335, 4394, 4395, 4424, 4502, 4550, 4592, 4704, 4733, 4784, 4820, 4928, 4994, 5024, 5076, 5108, 5112, 5147, 5198, 5251, 5259, 5289, 5349, 5394, 5476, 5488, 5498, 5527, 5684, 5692, 5694, 5769, 5809, 5819, 5867, 5907, 5922, 5930, 5949, 5953, 6027, 6063, 6180, 6238, 6273, 6281, 6308, 6354, 6453, 6461, 6496, 6593, 6593, 6609, 6645, 6654, 6671, 6767, 6804, 6836, 6837, 6853, 6866, 6881, 6980, 7030, 7172, 7294, 7304, 7334, 7442, 7504, 7675, 7735, 7775, 7790, 7791, 7838, 7904, 7927, 7994, 8101, 8141, 8156, 8231, 8238, 8266, 8303, 8348, 8360, 8385, 8393, 8408, 8505, 8506, 8507, 8571, 8625, 8717, 8743, 8835, 8926, 8984, 9107, 9120, 9191, 9318, 9392, 9398, 9421, 9490, 9504, 9585, 9591, 9604, 9627, 9634, 9657, 9711, 9759]</w:t>
            </w:r>
          </w:p>
        </w:tc>
        <w:tc>
          <w:tcPr>
            <w:tcW w:type="dxa" w:w="2880"/>
          </w:tcPr>
          <w:p>
            <w:r>
              <w:t>117</w:t>
            </w:r>
          </w:p>
        </w:tc>
      </w:tr>
      <w:tr>
        <w:tc>
          <w:tcPr>
            <w:tcW w:type="dxa" w:w="2880"/>
          </w:tcPr>
          <w:p>
            <w:r>
              <w:t>[7579, 1690, 5991, 5215, 6365, 9826, 1573, 8356, 2627, 1972, 4103, 1976, 9779, 4747, 7194, 1833, 3944, 2154, 7494, 7770, 7058, 9277, 7462, 7807, 2334, 1520, 9832, 4534, 3384, 9807, 1863, 6312, 3278, 4110, 1399, 9937, 1462, 6794, 80, 4507, 6051, 911, 2335, 6386, 4948, 476, 7177, 8356, 3774, 6772, 4226, 4135, 9131, 1126, 8190, 3311, 5187, 2479, 3237, 9104, 8714, 814, 4268, 8033, 121, 9865, 3729, 9714, 1601, 8462, 999, 1119, 7774, 6540, 5747, 3973, 1033, 7027, 598, 6853, 4832, 3033, 9597, 663, 7562, 143, 565, 1824, 1941, 1875, 1523, 9079, 9379, 5175, 5763, 4405, 3413, 162, 942, 7787, 6950, 7606, 1426, 4024, 5099, 674, 925, 3178, 9832, 4424, 2809, 8837, 4615, 3249, 1471, 4722, 1206, 2864, 5317, 8730, 174, 709, 6489, 1716, 1179, 4755, 5107, 107, 73, 115, 5270, 5651, 8443, 6218, 4648, 5389, 3106, 6889, 419, 1769, 7308, 1908, 3210, 7691, 5626, 1493, 6447, 242, 4775, 6737, 9988, 1285, 774, 8971, 4209, 9758, 5771, 6168, 3414, 9995, 3725, 2131, 449, 1363, 8410, 9970, 8002, 7559, 5723, 5433, 8285, 7465, 1882, 3469, 4624, 1440, 6450, 8507, 2630, 1100, 8213, 8426, 7243, 4152, 5171, 559, 2257, 4206, 42, 5247, 9682, 799, 2377, 5914, 647, 8466, 3338, 9286, 9480, 285, 7423, 3850, 85, 7314, 3372, 6780, 9461, 8284, 6213, 6797, 8556, 6042, 89, 6579, 4866, 2171, 8111, 2199, 8642, 2619, 5040, 1505, 9729, 6653, 4582, 2304, 2608, 4297, 7715, 5502, 2194, 7960, 453, 9748, 7346, 9390]</w:t>
            </w:r>
          </w:p>
        </w:tc>
        <w:tc>
          <w:tcPr>
            <w:tcW w:type="dxa" w:w="2880"/>
          </w:tcPr>
          <w:p>
            <w:r>
              <w:t>[42, 73, 80, 85, 89, 107, 115, 121, 143, 162, 174, 242, 285, 419, 449, 453, 476, 559, 565, 598, 647, 663, 674, 709, 774, 799, 814, 911, 925, 942, 999, 1033, 1100, 1119, 1126, 1179, 1206, 1285, 1363, 1399, 1426, 1440, 1462, 1471, 1493, 1505, 1520, 1523, 1573, 1601, 1690, 1716, 1769, 1824, 1833, 1863, 1875, 1882, 1908, 1941, 1972, 1976, 2131, 2154, 2171, 2194, 2199, 2257, 2304, 2334, 2335, 2377, 2479, 2608, 2619, 2627, 2630, 2809, 2864, 3033, 3106, 3178, 3210, 3237, 3249, 3278, 3311, 3338, 3372, 3384, 3413, 3414, 3469, 3725, 3729, 3774, 3850, 3944, 3973, 4024, 4103, 4110, 4135, 4152, 4206, 4209, 4226, 4268, 4297, 4405, 4424, 4507, 4534, 4582, 4615, 4624, 4648, 4722, 4747, 4755, 4775, 4832, 4866, 4948, 5040, 5099, 5107, 5171, 5175, 5187, 5215, 5247, 5270, 5317, 5389, 5433, 5502, 5626, 5651, 5723, 5747, 5763, 5771, 5914, 5991, 6042, 6051, 6168, 6213, 6218, 6312, 6365, 6386, 6447, 6450, 6489, 6540, 6579, 6653, 6737, 6772, 6780, 6794, 6797, 6853, 6889, 6950, 7027, 7058, 7177, 7194, 7243, 7308, 7314, 7346, 7423, 7462, 7465, 7494, 7559, 7562, 7579, 7606, 7691, 7715, 7770, 7774, 7787, 7807, 7960, 8002, 8033, 8111, 8190, 8213, 8284, 8285, 8356, 8356, 8410, 8426, 8443, 8462, 8466, 8507, 8556, 8642, 8714, 8730, 8837, 8971, 9079, 9104, 9131, 9277, 9286, 9379, 9390, 9461, 9480, 9597, 9682, 9714, 9729, 9748, 9758, 9779, 9807, 9826, 9832, 9832, 9865, 9937, 9970, 9988, 9995]</w:t>
            </w:r>
          </w:p>
        </w:tc>
        <w:tc>
          <w:tcPr>
            <w:tcW w:type="dxa" w:w="2880"/>
          </w:tcPr>
          <w:p>
            <w:r>
              <w:t>133</w:t>
            </w:r>
          </w:p>
        </w:tc>
      </w:tr>
      <w:tr>
        <w:tc>
          <w:tcPr>
            <w:tcW w:type="dxa" w:w="2880"/>
          </w:tcPr>
          <w:p>
            <w:r>
              <w:t>[9593, 3194, 2479, 8294, 125, 1, 5337, 996, 9738, 3525, 8529, 6519, 7650, 685, 3948, 814, 1510, 6436, 2793, 6333, 3899, 7741, 739, 7216, 9118, 4707, 8840, 6847, 5910, 9103, 8635, 7250, 1449, 1581, 4631, 8951, 8401, 9057, 7285, 3986, 6816, 3574, 6256, 1316, 9618, 5639, 6423, 5631, 7123, 754, 466, 6024, 2737, 5961, 2025, 3838, 3122, 9435, 2, 6155, 9897, 723, 2953, 8249, 5077, 4495, 8148, 5142, 106, 3268, 7448, 5755, 1748, 7487, 1190, 857, 5929, 5055, 1354, 4933, 943, 8849, 6694, 6550, 4047, 6300, 8346, 7340, 6696, 8671, 4151, 6963, 7366, 9016, 6340, 3528, 3540, 3703, 5920, 6396, 4847, 7537, 7609, 839, 3581, 8009, 1597, 3007, 1807, 1452, 2766, 376, 4499, 7099, 539, 8910, 1325, 927, 1390, 3617, 6502, 3384, 9344, 7760, 1045, 2918, 8035, 2490, 4062, 7420, 8721, 6880, 2776, 1298, 6593, 335, 6596, 8794, 5323, 4109, 250, 4021, 652, 9106, 6246, 1095, 8955, 441, 4147, 4840, 1580, 7894, 8902, 988, 1525, 8906, 6975, 2502, 1552, 2789, 6331, 5848, 4145, 939, 7358, 2350, 3656, 2523, 3695, 1020, 3640, 6844, 340, 948, 9273, 2056, 1568, 2877, 8476, 6958, 9866, 1408, 2542, 882, 8880, 8117, 6222, 3704, 4507, 3438, 1905, 8641, 1428, 5634, 3206, 2021, 2600, 6861, 5094, 3314, 248, 6773, 7406, 6835, 8932, 4320, 8864, 1189, 2777, 6469, 6295, 7846, 1913, 1296, 474, 7086, 6650, 7850, 9618, 7331, 3537, 8696, 7311, 2519, 2896, 2642, 3736, 6517, 5822, 5527, 3170, 8573, 8550, 127, 2596, 1579, 1731]</w:t>
            </w:r>
          </w:p>
        </w:tc>
        <w:tc>
          <w:tcPr>
            <w:tcW w:type="dxa" w:w="2880"/>
          </w:tcPr>
          <w:p>
            <w:r>
              <w:t>[1, 2, 106, 125, 127, 248, 250, 335, 340, 376, 441, 466, 474, 539, 652, 685, 723, 739, 754, 814, 839, 857, 882, 927, 939, 943, 948, 988, 996, 1020, 1045, 1095, 1189, 1190, 1296, 1298, 1316, 1325, 1354, 1390, 1408, 1428, 1449, 1452, 1510, 1525, 1552, 1568, 1579, 1580, 1581, 1597, 1731, 1748, 1807, 1905, 1913, 2021, 2025, 2056, 2350, 2479, 2490, 2502, 2519, 2523, 2542, 2596, 2600, 2642, 2737, 2766, 2776, 2777, 2789, 2793, 2877, 2896, 2918, 2953, 3007, 3122, 3170, 3194, 3206, 3268, 3314, 3384, 3438, 3525, 3528, 3537, 3540, 3574, 3581, 3617, 3640, 3656, 3695, 3703, 3704, 3736, 3838, 3899, 3948, 3986, 4021, 4047, 4062, 4109, 4145, 4147, 4151, 4320, 4495, 4499, 4507, 4631, 4707, 4840, 4847, 4933, 5055, 5077, 5094, 5142, 5323, 5337, 5527, 5631, 5634, 5639, 5755, 5822, 5848, 5910, 5920, 5929, 5961, 6024, 6155, 6222, 6246, 6256, 6295, 6300, 6331, 6333, 6340, 6396, 6423, 6436, 6469, 6502, 6517, 6519, 6550, 6593, 6596, 6650, 6694, 6696, 6773, 6816, 6835, 6844, 6847, 6861, 6880, 6958, 6963, 6975, 7086, 7099, 7123, 7216, 7250, 7285, 7311, 7331, 7340, 7358, 7366, 7406, 7420, 7448, 7487, 7537, 7609, 7650, 7741, 7760, 7846, 7850, 7894, 8009, 8035, 8117, 8148, 8249, 8294, 8346, 8401, 8476, 8529, 8550, 8573, 8635, 8641, 8671, 8696, 8721, 8794, 8840, 8849, 8864, 8880, 8902, 8906, 8910, 8932, 8951, 8955, 9016, 9057, 9103, 9106, 9118, 9273, 9344, 9435, 9593, 9618, 9618, 9738, 9866, 9897]</w:t>
            </w:r>
          </w:p>
        </w:tc>
        <w:tc>
          <w:tcPr>
            <w:tcW w:type="dxa" w:w="2880"/>
          </w:tcPr>
          <w:p>
            <w:r>
              <w:t>121</w:t>
            </w:r>
          </w:p>
        </w:tc>
      </w:tr>
      <w:tr>
        <w:tc>
          <w:tcPr>
            <w:tcW w:type="dxa" w:w="2880"/>
          </w:tcPr>
          <w:p>
            <w:r>
              <w:t>[6289, 1160, 9487, 9114, 6807, 9187, 968, 1496, 766, 3705, 6498, 9358, 2482, 251, 2370, 42, 4074, 258, 2383, 2904, 9184, 4225, 2692, 7656, 7412, 8886, 5187, 5058, 7137, 305, 3212, 9448, 1839, 9400, 958, 6746, 3579, 9050, 7757, 5904, 1684, 8674, 1205, 5539, 6295, 1775, 510, 5005, 6510, 4738, 8288, 1619, 9556, 5511, 3449, 2047, 4412, 7512, 6605, 5923, 2002, 3982, 4045, 8875, 8786, 25, 7867, 8770, 2921, 8434, 2589, 200, 5977, 3951, 480, 6194, 7248, 2967, 1918, 8258, 7466, 5175, 3011, 601, 1734, 788, 4637, 7946, 4023, 7521, 4530, 6993, 1980, 7731, 1031, 116, 546, 2051, 1806, 5209, 185, 6708, 7247, 1064, 1172, 3447, 5690, 6482, 5285, 7723, 331, 7410, 9544, 8568, 351, 8338, 5678, 1134, 1207, 8690, 1037, 1657, 1691, 2741, 6934, 5240, 5761, 3820, 3368, 6622, 1550, 5783, 2707, 1128, 5387, 4648, 399, 1505, 924, 1259, 4030, 9523, 7965, 6148, 2639, 2350, 3437, 247, 564, 2750, 2752, 7085, 1383, 1399, 1840, 5638, 4248, 5316, 7236, 1178, 3562, 226, 739, 7140, 3199, 6838, 5306, 8721, 1313, 1206, 2365, 2309, 9091, 2502, 7835, 8704, 2247, 2689, 2581, 1439, 2017, 4187, 1808, 4789, 8283, 9733, 4216, 6780, 3290, 1889, 9095, 6694, 5809, 7014, 2967, 89, 197, 8566, 8244, 8827, 5474, 2670, 614, 5577, 8060, 381, 4205, 7086, 9463, 5561, 2958, 3955, 4875, 9119, 5550, 6770, 562, 5609, 156, 6959, 1572, 6773, 2387, 8185, 7622, 947, 1151, 2365, 382, 8927, 4545, 3820, 1738, 6448, 3902, 6702, 6673, 304]</w:t>
            </w:r>
          </w:p>
        </w:tc>
        <w:tc>
          <w:tcPr>
            <w:tcW w:type="dxa" w:w="2880"/>
          </w:tcPr>
          <w:p>
            <w:r>
              <w:t>[25, 42, 89, 116, 156, 185, 197, 200, 226, 247, 251, 258, 304, 305, 331, 351, 381, 382, 399, 480, 510, 546, 562, 564, 601, 614, 739, 766, 788, 924, 947, 958, 968, 1031, 1037, 1064, 1128, 1134, 1151, 1160, 1172, 1178, 1205, 1206, 1207, 1259, 1313, 1383, 1399, 1439, 1496, 1505, 1550, 1572, 1619, 1657, 1684, 1691, 1734, 1738, 1775, 1806, 1808, 1839, 1840, 1889, 1918, 1980, 2002, 2017, 2047, 2051, 2247, 2309, 2350, 2365, 2365, 2370, 2383, 2387, 2482, 2502, 2581, 2589, 2639, 2670, 2689, 2692, 2707, 2741, 2750, 2752, 2904, 2921, 2958, 2967, 2967, 3011, 3199, 3212, 3290, 3368, 3437, 3447, 3449, 3562, 3579, 3705, 3820, 3820, 3902, 3951, 3955, 3982, 4023, 4030, 4045, 4074, 4187, 4205, 4216, 4225, 4248, 4412, 4530, 4545, 4637, 4648, 4738, 4789, 4875, 5005, 5058, 5175, 5187, 5209, 5240, 5285, 5306, 5316, 5387, 5474, 5511, 5539, 5550, 5561, 5577, 5609, 5638, 5678, 5690, 5761, 5783, 5809, 5904, 5923, 5977, 6148, 6194, 6289, 6295, 6448, 6482, 6498, 6510, 6605, 6622, 6673, 6694, 6702, 6708, 6746, 6770, 6773, 6780, 6807, 6838, 6934, 6959, 6993, 7014, 7085, 7086, 7137, 7140, 7236, 7247, 7248, 7410, 7412, 7466, 7512, 7521, 7622, 7656, 7723, 7731, 7757, 7835, 7867, 7946, 7965, 8060, 8185, 8244, 8258, 8283, 8288, 8338, 8434, 8566, 8568, 8674, 8690, 8704, 8721, 8770, 8786, 8827, 8875, 8886, 8927, 9050, 9091, 9095, 9114, 9119, 9184, 9187, 9358, 9400, 9448, 9463, 9487, 9523, 9544, 9556, 9733]</w:t>
            </w:r>
          </w:p>
        </w:tc>
        <w:tc>
          <w:tcPr>
            <w:tcW w:type="dxa" w:w="2880"/>
          </w:tcPr>
          <w:p>
            <w:r>
              <w:t>319</w:t>
            </w:r>
          </w:p>
        </w:tc>
      </w:tr>
      <w:tr>
        <w:tc>
          <w:tcPr>
            <w:tcW w:type="dxa" w:w="2880"/>
          </w:tcPr>
          <w:p>
            <w:r>
              <w:t>[4909, 4919, 5449, 7374, 2464, 6761, 427, 9104, 258, 5770, 9877, 9484, 6483, 9432, 1358, 1369, 32, 6778, 6575, 1953, 6470, 1400, 6880, 2890, 4727, 5870, 4561, 2902, 414, 8253, 954, 6231, 720, 834, 9732, 8807, 7253, 219, 9178, 2519, 2389, 615, 3482, 550, 5510, 6078, 4129, 4965, 7893, 1377, 3078, 3160, 5586, 4323, 341, 543, 1185, 7688, 1231, 5590, 2126, 9725, 7839, 10, 9825, 4008, 9137, 3741, 5570, 2689, 3614, 1164, 8575, 673, 1467, 9503, 6108, 1241, 7811, 1968, 938, 6967, 8673, 272, 1723, 2421, 9555, 9862, 6485, 5299, 4636, 9577, 4805, 7542, 3481, 3073, 9510, 2464, 6086, 5864, 5618, 1153, 9905, 9191, 4551, 8622, 3983, 8542, 942, 6194, 6781, 9140, 4312, 9075, 2202, 3888, 1898, 8374, 836, 1175, 5067, 5269, 7728, 5895, 2476, 5056, 6014, 7507, 4471, 4770, 8604, 9296, 4922, 2293, 6201, 3103, 6230, 4920, 9549, 301, 8163, 6368, 7400, 8359, 567, 6541, 2568, 7186, 3079, 2863, 6943, 7161, 1549, 7480, 9059, 2616, 7418, 5316, 7256, 521, 2349, 7270, 4779, 2429, 3733, 9716, 7104, 1758, 4164, 8871, 6751, 2754, 6948, 9660, 2474, 6626, 8590, 1518, 9811, 6540, 7097, 5191, 1547, 8390, 5184, 5124, 7246, 1012, 1240, 5529, 1005, 1675, 2656, 2389, 1067, 5159, 8857, 6727, 3661, 7434, 3544, 4785, 7004, 6006, 3033, 5356, 4029, 8829, 5750, 1165, 4035, 7063, 8505, 9894, 5842, 548, 7103, 1936, 2039, 6626, 8269, 2599, 7511, 113, 4007, 3094, 1221, 3349, 8126, 789, 1672, 9228, 6970, 5824, 92, 2737, 4873, 2442, 3303]</w:t>
            </w:r>
          </w:p>
        </w:tc>
        <w:tc>
          <w:tcPr>
            <w:tcW w:type="dxa" w:w="2880"/>
          </w:tcPr>
          <w:p>
            <w:r>
              <w:t>[10, 32, 92, 113, 219, 258, 272, 301, 341, 414, 427, 521, 543, 548, 550, 567, 615, 673, 720, 789, 834, 836, 938, 942, 954, 1005, 1012, 1067, 1153, 1164, 1165, 1175, 1185, 1221, 1231, 1240, 1241, 1358, 1369, 1377, 1400, 1467, 1518, 1547, 1549, 1672, 1675, 1723, 1758, 1898, 1936, 1953, 1968, 2039, 2126, 2202, 2293, 2349, 2389, 2389, 2421, 2429, 2442, 2464, 2464, 2474, 2476, 2519, 2568, 2599, 2616, 2656, 2689, 2737, 2754, 2863, 2890, 2902, 3033, 3073, 3078, 3079, 3094, 3103, 3160, 3303, 3349, 3481, 3482, 3544, 3614, 3661, 3733, 3741, 3888, 3983, 4007, 4008, 4029, 4035, 4129, 4164, 4312, 4323, 4471, 4551, 4561, 4636, 4727, 4770, 4779, 4785, 4805, 4873, 4909, 4919, 4920, 4922, 4965, 5056, 5067, 5124, 5159, 5184, 5191, 5269, 5299, 5316, 5356, 5449, 5510, 5529, 5570, 5586, 5590, 5618, 5750, 5770, 5824, 5842, 5864, 5870, 5895, 6006, 6014, 6078, 6086, 6108, 6194, 6201, 6230, 6231, 6368, 6470, 6483, 6485, 6540, 6541, 6575, 6626, 6626, 6727, 6751, 6761, 6778, 6781, 6880, 6943, 6948, 6967, 6970, 7004, 7063, 7097, 7103, 7104, 7161, 7186, 7246, 7253, 7256, 7270, 7374, 7400, 7418, 7434, 7480, 7507, 7511, 7542, 7688, 7728, 7811, 7839, 7893, 8126, 8163, 8253, 8269, 8359, 8374, 8390, 8505, 8542, 8575, 8590, 8604, 8622, 8673, 8807, 8829, 8857, 8871, 9059, 9075, 9104, 9137, 9140, 9178, 9191, 9228, 9296, 9432, 9484, 9503, 9510, 9549, 9555, 9577, 9660, 9716, 9725, 9732, 9811, 9825, 9862, 9877, 9894, 9905]</w:t>
            </w:r>
          </w:p>
        </w:tc>
        <w:tc>
          <w:tcPr>
            <w:tcW w:type="dxa" w:w="2880"/>
          </w:tcPr>
          <w:p>
            <w:r>
              <w:t>155</w:t>
            </w:r>
          </w:p>
        </w:tc>
      </w:tr>
      <w:tr>
        <w:tc>
          <w:tcPr>
            <w:tcW w:type="dxa" w:w="2880"/>
          </w:tcPr>
          <w:p>
            <w:r>
              <w:t>[9440, 8519, 4258, 8175, 8138, 110, 133, 4699, 1675, 1375, 4964, 4951, 8203, 9394, 4823, 6236, 1170, 731, 5665, 7359, 1600, 4862, 9062, 7849, 4124, 4451, 5691, 3095, 8826, 253, 6829, 7986, 8050, 776, 4581, 8001, 5119, 1281, 1530, 2206, 4933, 1179, 1800, 1399, 4295, 8223, 8496, 5862, 4232, 9027, 6927, 4435, 1552, 1710, 2867, 3656, 1457, 7867, 5867, 8693, 1659, 9676, 4126, 7749, 2140, 1041, 4767, 4880, 4860, 5178, 3872, 4435, 1369, 9865, 3349, 9629, 1118, 459, 3002, 4284, 9337, 2504, 9783, 4695, 2509, 6808, 450, 7005, 1221, 9273, 6678, 7934, 122, 207, 4100, 3176, 4311, 2475, 5223, 5781, 2954, 4912, 9404, 8370, 1614, 5425, 3825, 2419, 7463, 4526, 1261, 3078, 1646, 6641, 2145, 4293, 3582, 9316, 5294, 2256, 222, 2598, 3463, 6394, 1840, 2702, 6215, 2370, 9513, 1182, 6902, 2198, 6497, 5691, 1768, 8515, 1421, 3260, 7991, 912, 9788, 5410, 6514, 8571, 3135, 7095, 3542, 3908, 2621, 2186, 3964, 217, 3157, 4713, 403, 8017, 3173, 7968, 1328, 7117, 5050, 2369, 9602, 9532, 8553, 5444, 4299, 286, 7198, 642, 3916, 7388, 1587, 812, 2768, 773, 1972, 4162, 5741, 2588, 672, 1088, 3798, 9216, 2610, 8827, 2228, 2348, 9216, 8909, 2757, 8416, 8884, 5885, 5366, 479, 3690, 8659, 7261, 1084, 4937, 7786, 7450, 5886, 5093, 535, 2656, 1675, 372, 5545, 2126, 9444, 3056, 6561, 3523, 5725, 748, 8324, 1441, 1761, 6571, 3918, 3521, 3715, 5789, 7290, 7847, 568, 747, 847, 7847, 4755, 8517, 1245, 6056, 8816, 1274, 4329, 1273, 4181]</w:t>
            </w:r>
          </w:p>
        </w:tc>
        <w:tc>
          <w:tcPr>
            <w:tcW w:type="dxa" w:w="2880"/>
          </w:tcPr>
          <w:p>
            <w:r>
              <w:t>[110, 122, 133, 207, 217, 222, 253, 286, 372, 403, 450, 459, 479, 535, 568, 642, 672, 731, 747, 748, 773, 776, 812, 847, 912, 1041, 1084, 1088, 1118, 1170, 1179, 1182, 1221, 1245, 1261, 1273, 1274, 1281, 1328, 1369, 1375, 1399, 1421, 1441, 1457, 1530, 1552, 1587, 1600, 1614, 1646, 1659, 1675, 1675, 1710, 1761, 1768, 1800, 1840, 1972, 2126, 2140, 2145, 2186, 2198, 2206, 2228, 2256, 2348, 2369, 2370, 2419, 2475, 2504, 2509, 2588, 2598, 2610, 2621, 2656, 2702, 2757, 2768, 2867, 2954, 3002, 3056, 3078, 3095, 3135, 3157, 3173, 3176, 3260, 3349, 3463, 3521, 3523, 3542, 3582, 3656, 3690, 3715, 3798, 3825, 3872, 3908, 3916, 3918, 3964, 4100, 4124, 4126, 4162, 4181, 4232, 4258, 4284, 4293, 4295, 4299, 4311, 4329, 4435, 4435, 4451, 4526, 4581, 4695, 4699, 4713, 4755, 4767, 4823, 4860, 4862, 4880, 4912, 4933, 4937, 4951, 4964, 5050, 5093, 5119, 5178, 5223, 5294, 5366, 5410, 5425, 5444, 5545, 5665, 5691, 5691, 5725, 5741, 5781, 5789, 5862, 5867, 5885, 5886, 6056, 6215, 6236, 6394, 6497, 6514, 6561, 6571, 6641, 6678, 6808, 6829, 6902, 6927, 7005, 7095, 7117, 7198, 7261, 7290, 7359, 7388, 7450, 7463, 7749, 7786, 7847, 7847, 7849, 7867, 7934, 7968, 7986, 7991, 8001, 8017, 8050, 8138, 8175, 8203, 8223, 8324, 8370, 8416, 8496, 8515, 8517, 8519, 8553, 8571, 8659, 8693, 8816, 8826, 8827, 8884, 8909, 9027, 9062, 9216, 9216, 9273, 9316, 9337, 9394, 9404, 9440, 9444, 9513, 9532, 9602, 9629, 9676, 9783, 9788, 9865]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[6744, 3588, 1089, 9190, 6597, 9091, 6027, 3737, 7629, 6763, 3858, 3161, 572, 2411, 8025, 2446, 6734, 8479, 1247, 3693, 8997, 241, 176, 9900, 8636, 3282, 9439, 1417, 7066, 1274, 7875, 1484, 776, 2509, 7103, 2137, 6854, 2959, 3895, 5386, 5659, 9576, 6912, 125, 5292, 7595, 7607, 490, 3967, 8756, 4773, 1048, 4752, 7168, 8065, 496, 2180, 5266, 3382, 4529, 6444, 5939, 1414, 7686, 5580, 9465, 5183, 5893, 2589, 6236, 2174, 3098, 7903, 6837, 4738, 755, 9075, 8167, 6066, 2941, 5928, 7602, 6481, 4959, 3060, 7445, 9488, 6341, 2854, 8741, 9749, 9056, 9354, 6684, 2235, 6108, 9388, 3491, 890, 6434, 2368, 2482, 4536, 7439, 4241, 6023, 8624, 8757, 3465, 9382, 1362, 1344, 7873, 6369, 7740, 5052, 7705, 5144, 9351, 9845, 2250, 9890, 5412, 1502, 1706, 2892, 8681, 9286, 16, 1025, 8631, 2568, 5192, 1819, 9886, 963, 2441, 2025, 2099, 3434, 7045, 7521, 8384, 9228, 2945, 6584, 7692, 3781, 8438, 896, 2254, 8166, 4312, 6769, 6092, 1204, 9221, 4972, 2184, 6205, 5935, 5915, 5054, 5936, 9869, 9853, 2983, 8204, 5391, 1600, 2002, 6921, 1601, 1584, 8947, 6567, 9410, 1648, 1564, 1972, 2053, 3590, 6955, 450, 8103, 7611, 5284, 3096, 2514, 1587, 4945, 7831, 2434, 1114, 8423, 1008, 2871, 8752, 2123, 148, 1098, 4455, 1253, 1420, 7651, 5434, 1795, 9786, 650, 9600, 9585, 512, 8540, 3137, 4680, 2288, 576, 824, 2565, 2179, 7547, 2426, 5019, 1582, 8225, 2518, 2011, 5089, 477, 8941, 5923, 1458, 2691, 9396, 3316, 4730, 5524, 119, 8137, 7294, 9633]</w:t>
            </w:r>
          </w:p>
        </w:tc>
        <w:tc>
          <w:tcPr>
            <w:tcW w:type="dxa" w:w="2880"/>
          </w:tcPr>
          <w:p>
            <w:r>
              <w:t>[16, 119, 125, 148, 176, 241, 450, 477, 490, 496, 512, 572, 576, 650, 755, 776, 824, 890, 896, 963, 1008, 1025, 1048, 1089, 1098, 1114, 1204, 1247, 1253, 1274, 1344, 1362, 1414, 1417, 1420, 1458, 1484, 1502, 1564, 1582, 1584, 1587, 1600, 1601, 1648, 1706, 1795, 1819, 1972, 2002, 2011, 2025, 2053, 2099, 2123, 2137, 2174, 2179, 2180, 2184, 2235, 2250, 2254, 2288, 2368, 2411, 2426, 2434, 2441, 2446, 2482, 2509, 2514, 2518, 2565, 2568, 2589, 2691, 2854, 2871, 2892, 2941, 2945, 2959, 2983, 3060, 3096, 3098, 3137, 3161, 3282, 3316, 3382, 3434, 3465, 3491, 3588, 3590, 3693, 3737, 3781, 3858, 3895, 3967, 4241, 4312, 4455, 4529, 4536, 4680, 4730, 4738, 4752, 4773, 4945, 4959, 4972, 5019, 5052, 5054, 5089, 5144, 5183, 5192, 5266, 5284, 5292, 5386, 5391, 5412, 5434, 5524, 5580, 5659, 5893, 5915, 5923, 5928, 5935, 5936, 5939, 6023, 6027, 6066, 6092, 6108, 6205, 6236, 6341, 6369, 6434, 6444, 6481, 6567, 6584, 6597, 6684, 6734, 6744, 6763, 6769, 6837, 6854, 6912, 6921, 6955, 7045, 7066, 7103, 7168, 7294, 7439, 7445, 7521, 7547, 7595, 7602, 7607, 7611, 7629, 7651, 7686, 7692, 7705, 7740, 7831, 7873, 7875, 7903, 8025, 8065, 8103, 8137, 8166, 8167, 8204, 8225, 8384, 8423, 8438, 8479, 8540, 8624, 8631, 8636, 8681, 8741, 8752, 8756, 8757, 8941, 8947, 8997, 9056, 9075, 9091, 9190, 9221, 9228, 9286, 9351, 9354, 9382, 9388, 9396, 9410, 9439, 9465, 9488, 9576, 9585, 9600, 9633, 9749, 9786, 9845, 9853, 9869, 9886, 9890, 9900]</w:t>
            </w:r>
          </w:p>
        </w:tc>
        <w:tc>
          <w:tcPr>
            <w:tcW w:type="dxa" w:w="2880"/>
          </w:tcPr>
          <w:p>
            <w:r>
              <w:t>121</w:t>
            </w:r>
          </w:p>
        </w:tc>
      </w:tr>
      <w:tr>
        <w:tc>
          <w:tcPr>
            <w:tcW w:type="dxa" w:w="2880"/>
          </w:tcPr>
          <w:p>
            <w:r>
              <w:t>[1425, 3605, 5889, 9396, 474, 8044, 184, 1035, 8383, 2517, 3518, 710, 3736, 8462, 1320, 1604, 662, 7937, 1084, 2169, 9100, 998, 8782, 2882, 5407, 4968, 251, 3212, 3249, 7804, 3946, 2753, 4442, 479, 4655, 7620, 4792, 9360, 929, 3904, 745, 8574, 8847, 7132, 7254, 9955, 5663, 3218, 723, 6097, 4727, 1697, 4468, 8124, 752, 7807, 3346, 760, 1447, 5746, 6221, 3092, 3813, 3217, 4452, 5912, 8962, 7718, 1844, 7867, 2229, 5959, 238, 4712, 6127, 8981, 5740, 1105, 4138, 7141, 5284, 6932, 4588, 8782, 5773, 5005, 2448, 417, 7010, 1325, 7382, 4128, 8694, 3226, 185, 4888, 823, 615, 3794, 4624, 2869, 9733, 3771, 1863, 1060, 5449, 2759, 1625, 8513, 1520, 1024, 1491, 8802, 6961, 2065, 7415, 305, 6274, 2630, 4322, 6537, 606, 7184, 3628, 1345, 1589, 29, 1215, 3098, 1380, 9735, 5852, 2900, 822, 8923, 8634, 4822, 1387, 7902, 9168, 4845, 3897, 4283, 581, 5908, 3248, 1392, 4790, 837, 6258, 2042, 2712, 5007, 323, 1117, 2719, 3113, 6797, 5065, 766, 998, 5543, 7433, 9344, 761, 8391, 3038, 1174, 3306, 3670, 9083, 2753, 8873, 8931, 1090, 3, 8643, 6170, 5168, 5137, 1172, 678, 644, 3900, 140, 8276, 3973, 6913, 9492, 555, 3461, 2765, 6114, 6521, 3136, 1780, 763, 2159, 682, 3972, 2937, 1216, 6664, 9494, 4685, 5942, 605, 1541, 8151, 6646, 520, 5889, 1668, 485, 4844, 6854, 1526, 42, 8913, 2153, 1466, 8101, 9833, 6019, 4679, 5505, 5925, 9650, 8243, 1543, 2872, 2172, 2010, 9027, 3836, 2469, 161, 9482, 8436, 6562, 8519, 8908]</w:t>
            </w:r>
          </w:p>
        </w:tc>
        <w:tc>
          <w:tcPr>
            <w:tcW w:type="dxa" w:w="2880"/>
          </w:tcPr>
          <w:p>
            <w:r>
              <w:t>[3, 29, 42, 140, 161, 184, 185, 238, 251, 305, 323, 417, 474, 479, 485, 520, 555, 581, 605, 606, 615, 644, 662, 678, 682, 710, 723, 745, 752, 760, 761, 763, 766, 822, 823, 837, 929, 998, 998, 1024, 1035, 1060, 1084, 1090, 1105, 1117, 1172, 1174, 1215, 1216, 1320, 1325, 1345, 1380, 1387, 1392, 1425, 1447, 1466, 1491, 1520, 1526, 1541, 1543, 1589, 1604, 1625, 1668, 1697, 1780, 1844, 1863, 2010, 2042, 2065, 2153, 2159, 2169, 2172, 2229, 2448, 2469, 2517, 2630, 2712, 2719, 2753, 2753, 2759, 2765, 2869, 2872, 2882, 2900, 2937, 3038, 3092, 3098, 3113, 3136, 3212, 3217, 3218, 3226, 3248, 3249, 3306, 3346, 3461, 3518, 3605, 3628, 3670, 3736, 3771, 3794, 3813, 3836, 3897, 3900, 3904, 3946, 3972, 3973, 4128, 4138, 4283, 4322, 4442, 4452, 4468, 4588, 4624, 4655, 4679, 4685, 4712, 4727, 4790, 4792, 4822, 4844, 4845, 4888, 4968, 5005, 5007, 5065, 5137, 5168, 5284, 5407, 5449, 5505, 5543, 5663, 5740, 5746, 5773, 5852, 5889, 5889, 5908, 5912, 5925, 5942, 5959, 6019, 6097, 6114, 6127, 6170, 6221, 6258, 6274, 6521, 6537, 6562, 6646, 6664, 6797, 6854, 6913, 6932, 6961, 7010, 7132, 7141, 7184, 7254, 7382, 7415, 7433, 7620, 7718, 7804, 7807, 7867, 7902, 7937, 8044, 8101, 8124, 8151, 8243, 8276, 8383, 8391, 8436, 8462, 8513, 8519, 8574, 8634, 8643, 8694, 8782, 8782, 8802, 8847, 8873, 8908, 8913, 8923, 8931, 8962, 8981, 9027, 9083, 9100, 9168, 9344, 9360, 9396, 9482, 9492, 9494, 9650, 9733, 9735, 9833, 9955]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[1250, 8750, 941, 8023, 3034, 126, 4472, 44, 9159, 6961, 6581, 7766, 8013, 1690, 3100, 6999, 478, 9872, 5096, 1813, 2608, 501, 8998, 2646, 9391, 9030, 9739, 5496, 3871, 1555, 5707, 7733, 7381, 1392, 5864, 2564, 55, 4619, 616, 482, 9072, 4751, 5098, 5875, 1049, 4360, 2426, 1588, 8772, 872, 8707, 6243, 3803, 1577, 4244, 6466, 4953, 2499, 7814, 9623, 3718, 5360, 3085, 3975, 8377, 2991, 7101, 309, 4425, 4662, 9007, 4101, 4773, 1516, 9379, 7382, 1205, 2662, 5576, 2095, 3920, 2576, 251, 2265, 5119, 366, 1037, 7118, 2210, 467, 872, 4432, 5697, 241, 1426, 6269, 8230, 4226, 3571, 2689, 2186, 8632, 6100, 2492, 6284, 912, 1736, 9702, 7193, 5884, 5648, 5728, 6328, 3648, 9161, 1469, 4438, 9725, 9000, 82, 8450, 9261, 890, 2185, 9513, 2510, 613, 6556, 6532, 1747, 7987, 9760, 288, 8327, 8528, 9487, 927, 1939, 3809, 4411, 9709, 1201, 375, 4704, 4774, 1490, 8661, 7913, 6086, 4862, 3470, 8614, 3793, 1178, 867, 3773, 1316, 9135, 9004, 94, 8475, 6472, 4084, 1275, 7669, 2363, 2026, 7767, 1621, 5724, 2725, 5550, 362, 2607, 4903, 1782, 5329, 7773, 230, 7045, 8073, 3336, 6119, 2051, 6727, 18, 7595, 5313, 9243, 9435, 5759, 8218, 6547, 5290, 3855, 1145, 2479, 5550, 2507, 6091, 6885, 3205, 6636, 5782, 8278, 1980, 6248, 1338, 5200, 4600, 1908, 6775, 3157, 6133, 4330, 7504, 3036, 3853, 588, 2623, 5111, 7851, 8519, 1736, 1605, 3824, 315, 8514, 6552, 3974, 522, 5459, 2537, 6820, 255, 5771, 3499, 1857, 4369, 7221, 1661, 6652, 4456]</w:t>
            </w:r>
          </w:p>
        </w:tc>
        <w:tc>
          <w:tcPr>
            <w:tcW w:type="dxa" w:w="2880"/>
          </w:tcPr>
          <w:p>
            <w:r>
              <w:t>[18, 44, 55, 82, 94, 126, 230, 241, 251, 255, 288, 309, 315, 362, 366, 375, 467, 478, 482, 501, 522, 588, 613, 616, 867, 872, 872, 890, 912, 927, 941, 1037, 1049, 1145, 1178, 1201, 1205, 1250, 1275, 1316, 1338, 1392, 1426, 1469, 1490, 1516, 1555, 1577, 1588, 1605, 1621, 1661, 1690, 1736, 1736, 1747, 1782, 1813, 1857, 1908, 1939, 1980, 2026, 2051, 2095, 2185, 2186, 2210, 2265, 2363, 2426, 2479, 2492, 2499, 2507, 2510, 2537, 2564, 2576, 2607, 2608, 2623, 2646, 2662, 2689, 2725, 2991, 3034, 3036, 3085, 3100, 3157, 3205, 3336, 3470, 3499, 3571, 3648, 3718, 3773, 3793, 3803, 3809, 3824, 3853, 3855, 3871, 3920, 3974, 3975, 4084, 4101, 4226, 4244, 4330, 4360, 4369, 4411, 4425, 4432, 4438, 4456, 4472, 4600, 4619, 4662, 4704, 4751, 4773, 4774, 4862, 4903, 4953, 5096, 5098, 5111, 5119, 5200, 5290, 5313, 5329, 5360, 5459, 5496, 5550, 5550, 5576, 5648, 5697, 5707, 5724, 5728, 5759, 5771, 5782, 5864, 5875, 5884, 6086, 6091, 6100, 6119, 6133, 6243, 6248, 6269, 6284, 6328, 6466, 6472, 6532, 6547, 6552, 6556, 6581, 6636, 6652, 6727, 6775, 6820, 6885, 6961, 6999, 7045, 7101, 7118, 7193, 7221, 7381, 7382, 7504, 7595, 7669, 7733, 7766, 7767, 7773, 7814, 7851, 7913, 7987, 8013, 8023, 8073, 8218, 8230, 8278, 8327, 8377, 8450, 8475, 8514, 8519, 8528, 8614, 8632, 8661, 8707, 8750, 8772, 8998, 9000, 9004, 9007, 9030, 9072, 9135, 9159, 9161, 9243, 9261, 9379, 9391, 9435, 9487, 9513, 9623, 9702, 9709, 9725, 9739, 9760, 9872]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[9177, 3316, 5515, 4592, 933, 4105, 1186, 1452, 7374, 2718, 6711, 4028, 1377, 103, 1972, 3041, 1150, 3703, 7148, 1264, 5720, 2760, 2210, 3782, 2038, 815, 8822, 8331, 7662, 9279, 3505, 5194, 3250, 4205, 2707, 800, 6075, 1380, 7563, 7283, 6470, 2314, 7927, 9205, 1804, 5794, 5596, 7097, 2054, 9732, 4168, 7333, 7265, 7338, 9286, 8440, 6334, 1468, 115, 4606, 365, 6526, 79, 2465, 7691, 696, 213, 1491, 9977, 214, 7262, 3434, 6512, 6130, 1298, 75, 4833, 799, 2065, 8570, 82, 1351, 7554, 8736, 1030, 583, 3930, 2014, 1803, 376, 863, 9841, 186, 6402, 6189, 2870, 5355, 9645, 9497, 8144, 7464, 4952, 532, 1816, 2722, 77, 8978, 8373, 7289, 7300, 251, 4572, 2088, 24, 1106, 7353, 4031, 7943, 6292, 5007, 6822, 4445, 3011, 2556, 1454, 3043, 1460, 4033, 8794, 1588, 534, 8576, 2206, 3841, 1893, 9830, 5559, 9285, 1005, 2172, 6539, 3083, 9458, 6009, 9090, 895, 4815, 5242, 3829, 7698, 2494, 4484, 1158, 5330, 1928, 5912, 4576, 649, 8717, 4601, 7489, 9045, 2262, 779, 5653, 5192, 1832, 1436, 9636, 8097, 2540, 5255, 8799, 8763, 1566, 2038, 6263, 1092, 1026, 6328, 8527, 960, 7390, 8532, 8739, 63, 7028, 3245, 3273, 3484, 7822, 9782, 2310, 3752, 431, 2920, 2564, 151, 5111, 6081, 963, 2841, 5559, 4975, 5294, 555, 1654, 2846, 8479, 1423, 8899, 4718, 6774, 6137, 108, 3496, 5958, 5964, 1151, 2530, 7344, 1413, 1839, 7506, 2131, 1125, 8682, 2271, 3780, 5461, 9688, 9774, 3547, 6293, 8230, 7164, 3327, 1973, 771, 5175, 307, 216, 1018, 9154]</w:t>
            </w:r>
          </w:p>
        </w:tc>
        <w:tc>
          <w:tcPr>
            <w:tcW w:type="dxa" w:w="2880"/>
          </w:tcPr>
          <w:p>
            <w:r>
              <w:t>[24, 63, 75, 77, 79, 82, 103, 108, 115, 151, 186, 213, 214, 216, 251, 307, 365, 376, 431, 532, 534, 555, 583, 649, 696, 771, 779, 799, 800, 815, 863, 895, 933, 960, 963, 1005, 1018, 1026, 1030, 1092, 1106, 1125, 1150, 1151, 1158, 1186, 1264, 1298, 1351, 1377, 1380, 1413, 1423, 1436, 1452, 1454, 1460, 1468, 1491, 1566, 1588, 1654, 1803, 1804, 1816, 1832, 1839, 1893, 1928, 1972, 1973, 2014, 2038, 2038, 2054, 2065, 2088, 2131, 2172, 2206, 2210, 2262, 2271, 2310, 2314, 2465, 2494, 2530, 2540, 2556, 2564, 2707, 2718, 2722, 2760, 2841, 2846, 2870, 2920, 3011, 3041, 3043, 3083, 3245, 3250, 3273, 3316, 3327, 3434, 3484, 3496, 3505, 3547, 3703, 3752, 3780, 3782, 3829, 3841, 3930, 4028, 4031, 4033, 4105, 4168, 4205, 4445, 4484, 4572, 4576, 4592, 4601, 4606, 4718, 4815, 4833, 4952, 4975, 5007, 5111, 5175, 5192, 5194, 5242, 5255, 5294, 5330, 5355, 5461, 5515, 5559, 5559, 5596, 5653, 5720, 5794, 5912, 5958, 5964, 6009, 6075, 6081, 6130, 6137, 6189, 6263, 6292, 6293, 6328, 6334, 6402, 6470, 6512, 6526, 6539, 6711, 6774, 6822, 7028, 7097, 7148, 7164, 7262, 7265, 7283, 7289, 7300, 7333, 7338, 7344, 7353, 7374, 7390, 7464, 7489, 7506, 7554, 7563, 7662, 7691, 7698, 7822, 7927, 7943, 8097, 8144, 8230, 8331, 8373, 8440, 8479, 8527, 8532, 8570, 8576, 8682, 8717, 8736, 8739, 8763, 8794, 8799, 8822, 8899, 8978, 9045, 9090, 9154, 9177, 9205, 9279, 9285, 9286, 9458, 9497, 9636, 9645, 9688, 9732, 9774, 9782, 9830, 9841, 9977]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[6064, 5542, 5746, 6744, 6133, 1265, 9491, 3616, 1597, 2666, 8106, 9490, 7216, 1332, 3006, 3514, 7916, 7929, 7796, 4010, 21, 2141, 2768, 6757, 3514, 4896, 7005, 5721, 4938, 3943, 5087, 252, 8903, 6013, 903, 9435, 9515, 6182, 2358, 2063, 4152, 2772, 7157, 1248, 9220, 8222, 4517, 1502, 4132, 2733, 3171, 6846, 8248, 7129, 4814, 3330, 7016, 4036, 4412, 509, 3565, 1061, 5625, 1573, 3875, 2759, 914, 986, 509, 147, 9649, 4229, 9210, 2860, 6570, 6548, 7799, 2089, 2213, 198, 7669, 2344, 2749, 9058, 1948, 609, 9592, 9405, 2767, 9705, 8552, 6587, 6002, 4776, 578, 5781, 2874, 6589, 2620, 1836, 5989, 6272, 4684, 493, 1514, 9656, 9887, 182, 4001, 750, 4680, 9272, 7077, 4834, 7737, 749, 73, 2221, 7446, 3835, 1322, 9511, 952, 9258, 4531, 6441, 4704, 5715, 8342, 2837, 1597, 6218, 4218, 2421, 367, 9261, 6352, 4418, 2157, 7965, 5803, 166, 1156, 1964, 5919, 9411, 8080, 7511, 1272, 8053, 3840, 1191, 1006, 9430, 4645, 2083, 5592, 4929, 3420, 1624, 495, 7977, 9389, 6619, 3156, 7370, 4722, 190, 2325, 5072, 1627, 6737, 876, 1048, 7697, 9995, 9368, 4275, 5226, 1498, 2816, 5106, 2126, 5143, 5157, 5502, 6935, 2413, 5319, 23, 4494, 2859, 1163, 1312, 1811, 6552, 7692, 7416, 8124, 9271, 4112, 4076, 6355, 7131, 8284, 555, 3785, 8653, 4842, 4299, 6591, 7579, 7209, 5130, 5239, 6771, 1494, 4903, 5558, 1393, 6778, 3490, 813, 1717, 7188, 9441, 3416, 552, 2409, 9765, 1607, 9905, 8633, 2253, 363, 5267, 5092, 2297, 5715, 1705, 4140, 8881, 1095, 9957, 8348]</w:t>
            </w:r>
          </w:p>
        </w:tc>
        <w:tc>
          <w:tcPr>
            <w:tcW w:type="dxa" w:w="2880"/>
          </w:tcPr>
          <w:p>
            <w:r>
              <w:t>[21, 23, 73, 147, 166, 182, 190, 198, 252, 363, 367, 493, 495, 509, 509, 552, 555, 578, 609, 749, 750, 813, 876, 903, 914, 952, 986, 1006, 1048, 1061, 1095, 1156, 1163, 1191, 1248, 1265, 1272, 1312, 1322, 1332, 1393, 1494, 1498, 1502, 1514, 1573, 1597, 1597, 1607, 1624, 1627, 1705, 1717, 1811, 1836, 1948, 1964, 2063, 2083, 2089, 2126, 2141, 2157, 2213, 2221, 2253, 2297, 2325, 2344, 2358, 2409, 2413, 2421, 2620, 2666, 2733, 2749, 2759, 2767, 2768, 2772, 2816, 2837, 2859, 2860, 2874, 3006, 3156, 3171, 3330, 3416, 3420, 3490, 3514, 3514, 3565, 3616, 3785, 3835, 3840, 3875, 3943, 4001, 4010, 4036, 4076, 4112, 4132, 4140, 4152, 4218, 4229, 4275, 4299, 4412, 4418, 4494, 4517, 4531, 4645, 4680, 4684, 4704, 4722, 4776, 4814, 4834, 4842, 4896, 4903, 4929, 4938, 5072, 5087, 5092, 5106, 5130, 5143, 5157, 5226, 5239, 5267, 5319, 5502, 5542, 5558, 5592, 5625, 5715, 5715, 5721, 5746, 5781, 5803, 5919, 5989, 6002, 6013, 6064, 6133, 6182, 6218, 6272, 6352, 6355, 6441, 6548, 6552, 6570, 6587, 6589, 6591, 6619, 6737, 6744, 6757, 6771, 6778, 6846, 6935, 7005, 7016, 7077, 7129, 7131, 7157, 7188, 7209, 7216, 7370, 7416, 7446, 7511, 7579, 7669, 7692, 7697, 7737, 7796, 7799, 7916, 7929, 7965, 7977, 8053, 8080, 8106, 8124, 8222, 8248, 8284, 8342, 8348, 8552, 8633, 8653, 8881, 8903, 9058, 9210, 9220, 9258, 9261, 9271, 9272, 9368, 9389, 9405, 9411, 9430, 9435, 9441, 9490, 9491, 9511, 9515, 9592, 9649, 9656, 9705, 9765, 9887, 9905, 9957, 9995]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[1863, 4004, 7332, 2745, 6569, 8058, 1190, 4425, 6316, 7618, 2365, 5954, 2870, 261, 4180, 8819, 843, 3017, 5667, 7192, 4955, 876, 1056, 4218, 7401, 3206, 9255, 8534, 5790, 9162, 8317, 7056, 7183, 1597, 4418, 2183, 573, 5178, 3925, 7946, 8700, 806, 9148, 6459, 3862, 1600, 4020, 7059, 4592, 3626, 2006, 566, 1437, 2158, 8203, 1049, 2370, 27, 8817, 913, 5627, 7183, 6142, 9389, 492, 9082, 4100, 1927, 2585, 9168, 9350, 1191, 4522, 3087, 5514, 9945, 8585, 3729, 447, 8032, 334, 4292, 9009, 6683, 1021, 9977, 5899, 662, 8462, 3370, 845, 9172, 9054, 3055, 5166, 28, 7636, 7106, 8787, 4641, 2807, 8242, 4400, 4935, 9645, 7829, 5086, 6499, 503, 8914, 2094, 8498, 2140, 8222, 9709, 173, 5858, 532, 7129, 9531, 8916, 2778, 2131, 55, 5105, 8946, 917, 580, 8145, 9743, 1062, 7998, 2573, 425, 5339, 4115, 1919, 754, 1665, 3986, 5912, 8153, 5848, 450, 3297, 2047, 6242, 7286, 8164, 9833, 8668, 3823, 7884, 149, 2412, 8083, 106, 4688, 7180, 653, 3530, 5111, 5382, 1285, 517, 1405, 3921, 6130, 7335, 5468, 5386, 6348, 9476, 6719, 5158, 7271, 6311, 3680, 919, 7581, 1291, 4318, 13, 2171, 4270, 2497, 3295, 1087, 4291, 5457, 1531, 2944, 7287, 4755, 9146, 8798, 6405, 1141, 5687, 5308, 2174, 2397, 9330, 5308, 3155, 3085, 8960, 2041, 7365, 2761, 7925, 2858, 352, 7468, 9988, 9062, 3426, 4727, 6566, 211, 6882, 1324, 9801, 8148, 3823, 2571, 8859, 914, 71, 6635, 7208, 7369, 858, 2619, 1216, 8663, 7277, 2760, 2749, 2000, 4627, 4674, 8851, 2070, 9897, 8731]</w:t>
            </w:r>
          </w:p>
        </w:tc>
        <w:tc>
          <w:tcPr>
            <w:tcW w:type="dxa" w:w="2880"/>
          </w:tcPr>
          <w:p>
            <w:r>
              <w:t>[13, 27, 28, 55, 71, 106, 149, 173, 211, 261, 334, 352, 425, 447, 450, 492, 503, 517, 532, 566, 573, 580, 653, 662, 754, 806, 843, 845, 858, 876, 913, 914, 917, 919, 1021, 1049, 1056, 1062, 1087, 1141, 1190, 1191, 1216, 1285, 1291, 1324, 1405, 1437, 1531, 1597, 1600, 1665, 1863, 1919, 1927, 2000, 2006, 2041, 2047, 2070, 2094, 2131, 2140, 2158, 2171, 2174, 2183, 2365, 2370, 2397, 2412, 2497, 2571, 2573, 2585, 2619, 2745, 2749, 2760, 2761, 2778, 2807, 2858, 2870, 2944, 3017, 3055, 3085, 3087, 3155, 3206, 3295, 3297, 3370, 3426, 3530, 3626, 3680, 3729, 3823, 3823, 3862, 3921, 3925, 3986, 4004, 4020, 4100, 4115, 4180, 4218, 4270, 4291, 4292, 4318, 4400, 4418, 4425, 4522, 4592, 4627, 4641, 4674, 4688, 4727, 4755, 4935, 4955, 5086, 5105, 5111, 5158, 5166, 5178, 5308, 5308, 5339, 5382, 5386, 5457, 5468, 5514, 5627, 5667, 5687, 5790, 5848, 5858, 5899, 5912, 5954, 6130, 6142, 6242, 6311, 6316, 6348, 6405, 6459, 6499, 6566, 6569, 6635, 6683, 6719, 6882, 7056, 7059, 7106, 7129, 7180, 7183, 7183, 7192, 7208, 7271, 7277, 7286, 7287, 7332, 7335, 7365, 7369, 7401, 7468, 7581, 7618, 7636, 7829, 7884, 7925, 7946, 7998, 8032, 8058, 8083, 8145, 8148, 8153, 8164, 8203, 8222, 8242, 8317, 8462, 8498, 8534, 8585, 8663, 8668, 8700, 8731, 8787, 8798, 8817, 8819, 8851, 8859, 8914, 8916, 8946, 8960, 9009, 9054, 9062, 9082, 9146, 9148, 9162, 9168, 9172, 9255, 9330, 9350, 9389, 9476, 9531, 9645, 9709, 9743, 9801, 9833, 9897, 9945, 9977, 9988]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[2904, 4216, 7153, 4095, 3110, 7144, 3777, 2170, 1615, 5585, 2300, 9271, 1201, 1320, 8642, 2549, 6074, 498, 2564, 5103, 3405, 1991, 5003, 4459, 7509, 2389, 2713, 6530, 2698, 872, 3471, 6290, 9634, 4281, 6465, 209, 9529, 6885, 5399, 6611, 2084, 9807, 5557, 4526, 259, 1480, 382, 588, 901, 7038, 5684, 5632, 5664, 2483, 9555, 8396, 8017, 8767, 991, 2259, 5873, 6537, 2987, 5371, 6537, 2834, 4363, 3333, 5991, 7746, 540, 3695, 5649, 6759, 8418, 9289, 6457, 6171, 9155, 1192, 8562, 1797, 2291, 648, 9634, 6803, 2526, 9061, 73, 7463, 6973, 5371, 6657, 6879, 8723, 8860, 998, 7610, 7527, 3314, 1143, 3047, 824, 5046, 2238, 2080, 4924, 704, 8701, 9016, 585, 768, 6953, 8208, 6439, 6173, 9899, 3232, 2805, 4140, 7732, 6196, 2923, 5571, 737, 260, 8256, 2222, 6960, 6041, 1854, 7889, 9970, 493, 7939, 5487, 34, 8339, 25, 9963, 2228, 5879, 4200, 2766, 529, 4934, 8633, 6120, 2914, 7825, 7646, 2826, 1611, 2382, 321, 6611, 1211, 8352, 1995, 8585, 3856, 9720, 5222, 4378, 7632, 27, 1941, 5812, 3781, 5030, 8962, 8914, 2457, 1472, 9592, 1064, 2003, 4799, 8594, 2289, 9776, 9950, 9907, 8582, 581, 4829, 7096, 5666, 5812, 6137, 1483, 8116, 2142, 2702, 1961, 757, 6696, 7674, 182, 3851, 9248, 1347, 5119, 4525, 4978, 8284, 1953, 3815, 9574, 4788, 5256, 6064, 8988, 9520, 6971, 5306, 9003, 7578, 390, 9498, 9686, 9145, 23, 9721, 8833, 3203, 2846, 122, 1602, 2769, 1150, 3405, 459, 5106, 6633, 6115, 1719, 7650, 1003, 3443, 8003, 4348, 4005, 1180, 3695, 5294, 7357]</w:t>
            </w:r>
          </w:p>
        </w:tc>
        <w:tc>
          <w:tcPr>
            <w:tcW w:type="dxa" w:w="2880"/>
          </w:tcPr>
          <w:p>
            <w:r>
              <w:t>[23, 25, 27, 34, 73, 122, 182, 209, 259, 260, 321, 382, 390, 459, 493, 498, 529, 540, 581, 585, 588, 648, 704, 737, 757, 768, 824, 872, 901, 991, 998, 1003, 1064, 1143, 1150, 1180, 1192, 1201, 1211, 1320, 1347, 1472, 1480, 1483, 1602, 1611, 1615, 1719, 1797, 1854, 1941, 1953, 1961, 1991, 1995, 2003, 2080, 2084, 2142, 2170, 2222, 2228, 2238, 2259, 2289, 2291, 2300, 2382, 2389, 2457, 2483, 2526, 2549, 2564, 2698, 2702, 2713, 2766, 2769, 2805, 2826, 2834, 2846, 2904, 2914, 2923, 2987, 3047, 3110, 3203, 3232, 3314, 3333, 3405, 3405, 3443, 3471, 3695, 3695, 3777, 3781, 3815, 3851, 3856, 4005, 4095, 4140, 4200, 4216, 4281, 4348, 4363, 4378, 4459, 4525, 4526, 4788, 4799, 4829, 4924, 4934, 4978, 5003, 5030, 5046, 5103, 5106, 5119, 5222, 5256, 5294, 5306, 5371, 5371, 5399, 5487, 5557, 5571, 5585, 5632, 5649, 5664, 5666, 5684, 5812, 5812, 5873, 5879, 5991, 6041, 6064, 6074, 6115, 6120, 6137, 6171, 6173, 6196, 6290, 6439, 6457, 6465, 6530, 6537, 6537, 6611, 6611, 6633, 6657, 6696, 6759, 6803, 6879, 6885, 6953, 6960, 6971, 6973, 7038, 7096, 7144, 7153, 7357, 7463, 7509, 7527, 7578, 7610, 7632, 7646, 7650, 7674, 7732, 7746, 7825, 7889, 7939, 8003, 8017, 8116, 8208, 8256, 8284, 8339, 8352, 8396, 8418, 8562, 8582, 8585, 8594, 8633, 8642, 8701, 8723, 8767, 8833, 8860, 8914, 8962, 8988, 9003, 9016, 9061, 9145, 9155, 9248, 9271, 9289, 9498, 9520, 9529, 9555, 9574, 9592, 9634, 9634, 9686, 9720, 9721, 9776, 9807, 9899, 9907, 9950, 9963, 9970]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[9468, 565, 8828, 1028, 9985, 7081, 6215, 7593, 1038, 3665, 6368, 636, 2384, 9736, 2424, 629, 9778, 9693, 2121, 5318, 893, 4785, 3146, 5902, 5572, 3073, 7087, 2208, 7567, 9985, 8272, 9651, 2437, 4442, 939, 4587, 4128, 724, 3964, 5928, 1212, 2936, 4268, 1773, 881, 2047, 9831, 7236, 1473, 3023, 9602, 4976, 5651, 6456, 9965, 2035, 7329, 1593, 3542, 8145, 3663, 281, 8302, 8036, 8157, 3602, 5968, 5857, 6815, 6912, 7855, 7900, 5355, 3963, 8671, 4680, 8531, 7969, 8727, 721, 9571, 3081, 4453, 5853, 5069, 883, 1074, 1456, 7347, 5859, 3944, 383, 9637, 4415, 8545, 9528, 1004, 2039, 2898, 544, 9750, 7653, 3896, 3677, 83, 2325, 2737, 6997, 3375, 8806, 8927, 8134, 49, 5218, 4968, 183, 8946, 4091, 2754, 750, 7459, 4726, 2685, 5636, 4169, 7932, 7168, 1207, 2394, 9230, 409, 1871, 8060, 4058, 5872, 4563, 3515, 7388, 4859, 44, 1340, 4966, 2487, 6585, 1457, 5810, 7445, 1109, 9436, 583, 1827, 7638, 9302, 8075, 1085, 2599, 2130, 7176, 1188, 8521, 9710, 3986, 1342, 3973, 3690, 4647, 3645, 6390, 2509, 4008, 4820, 2661, 7940, 5336, 8616, 7092, 2779, 562, 1268, 2062, 6577, 5664, 5663, 4367, 7719, 4041, 161, 9184, 746, 9738, 5396, 6982, 6305, 601, 2696, 2972, 2009, 8117, 7626, 8894, 9887, 6370, 2101, 1832, 9341, 5140, 3225, 5197, 7273, 5130, 9355, 9084, 2762, 349, 3245, 4320, 6285, 1785, 624, 2519, 9591, 4011, 664, 470, 2571, 4395, 3935, 4203, 7967, 2268, 4300, 3571, 2746, 1378, 341, 9293, 1296, 7011, 3842, 2046, 6929, 7265, 4948, 1270, 5503, 295, 3030, 3715]</w:t>
            </w:r>
          </w:p>
        </w:tc>
        <w:tc>
          <w:tcPr>
            <w:tcW w:type="dxa" w:w="2880"/>
          </w:tcPr>
          <w:p>
            <w:r>
              <w:t>[44, 49, 83, 161, 183, 281, 295, 341, 349, 383, 409, 470, 544, 562, 565, 583, 601, 624, 629, 636, 664, 721, 724, 746, 750, 881, 883, 893, 939, 1004, 1028, 1038, 1074, 1085, 1109, 1188, 1207, 1212, 1268, 1270, 1296, 1340, 1342, 1378, 1456, 1457, 1473, 1593, 1773, 1785, 1827, 1832, 1871, 2009, 2035, 2039, 2046, 2047, 2062, 2101, 2121, 2130, 2208, 2268, 2325, 2384, 2394, 2424, 2437, 2487, 2509, 2519, 2571, 2599, 2661, 2685, 2696, 2737, 2746, 2754, 2762, 2779, 2898, 2936, 2972, 3023, 3030, 3073, 3081, 3146, 3225, 3245, 3375, 3515, 3542, 3571, 3602, 3645, 3663, 3665, 3677, 3690, 3715, 3842, 3896, 3935, 3944, 3963, 3964, 3973, 3986, 4008, 4011, 4041, 4058, 4091, 4128, 4169, 4203, 4268, 4300, 4320, 4367, 4395, 4415, 4442, 4453, 4563, 4587, 4647, 4680, 4726, 4785, 4820, 4859, 4948, 4966, 4968, 4976, 5069, 5130, 5140, 5197, 5218, 5318, 5336, 5355, 5396, 5503, 5572, 5636, 5651, 5663, 5664, 5810, 5853, 5857, 5859, 5872, 5902, 5928, 5968, 6215, 6285, 6305, 6368, 6370, 6390, 6456, 6577, 6585, 6815, 6912, 6929, 6982, 6997, 7011, 7081, 7087, 7092, 7168, 7176, 7236, 7265, 7273, 7329, 7347, 7388, 7445, 7459, 7567, 7593, 7626, 7638, 7653, 7719, 7855, 7900, 7932, 7940, 7967, 7969, 8036, 8060, 8075, 8117, 8134, 8145, 8157, 8272, 8302, 8521, 8531, 8545, 8616, 8671, 8727, 8806, 8828, 8894, 8927, 8946, 9084, 9184, 9230, 9293, 9302, 9341, 9355, 9436, 9468, 9528, 9571, 9591, 9602, 9637, 9651, 9693, 9710, 9736, 9738, 9750, 9778, 9831, 9887, 9965, 99859985]</w:t>
            </w:r>
          </w:p>
        </w:tc>
        <w:tc>
          <w:tcPr>
            <w:tcW w:type="dxa" w:w="2880"/>
          </w:tcPr>
          <w:p>
            <w:r>
              <w:t>125</w:t>
            </w:r>
          </w:p>
        </w:tc>
      </w:tr>
      <w:tr>
        <w:tc>
          <w:tcPr>
            <w:tcW w:type="dxa" w:w="2880"/>
          </w:tcPr>
          <w:p>
            <w:r>
              <w:t>[2847, 4258, 4579, 3413, 594, 9634, 1176, 7393, 4868, 4481, 4219, 6682, 8868, 5075, 7933, 3053, 6918, 2495, 5644, 460, 7445, 3757, 8540, 4382, 2477, 4672, 2054, 1396, 200, 3030, 5089, 6063, 3990, 9901, 1057, 7424, 6339, 9816, 6125, 7296, 1060, 8227, 1333, 6945, 9906, 1923, 3332, 2804, 6970, 1441, 8274, 8269, 6548, 57, 8701, 9013, 3379, 1614, 3306, 5918, 9068, 6257, 7270, 3244, 9498, 6481, 1554, 3793, 1761, 709, 782, 9785, 2210, 6792, 2756, 9672, 1391, 2835, 4153, 1121, 8976, 962, 2656, 1032, 6948, 5232, 720, 1114, 3372, 8916, 3798, 3276, 4980, 2320, 734, 9969, 8963, 1719, 4494, 976, 4150, 336, 6499, 69, 6424, 9592, 1201, 1527, 8756, 9708, 1829, 3594, 7742, 7591, 2909, 4582, 4879, 1545, 2602, 5927, 4927, 4585, 2789, 3894, 5928, 973, 7184, 3784, 2409, 8199, 6926, 2182, 8680, 4129, 2405, 3421, 540, 4301, 8003, 3926, 9785, 1846, 8335, 2489, 4045, 6123, 5617, 3965, 7227, 3133, 133, 8755, 3718, 1495, 9228, 9108, 5024, 1069, 4404, 7832, 9667, 2920, 3897, 8761, 5648, 7697, 8171, 3479, 135, 684, 1426, 9198, 7382, 1496, 4495, 9060, 2933, 9604, 5989, 7911, 2161, 6004, 2408, 6038, 2455, 2467, 3461, 7775, 2196, 7179, 722, 2553, 8235, 515, 1847, 4051, 4934, 2984, 9549, 3949, 9520, 2928, 2198, 1653, 9571, 11, 3374, 8469, 957, 7642, 1696, 1594, 6809, 6341, 9068, 4281, 7051, 9655, 1063, 6893, 3564, 5741, 2243, 9524, 2647, 2799, 6913, 6138, 4306, 414, 2836, 1366, 8977, 2847, 5208, 9284, 9495, 6150, 2419, 5939, 5103, 8102, 4570, 480, 5115, 7736, 295, 50, 3226]</w:t>
            </w:r>
          </w:p>
        </w:tc>
        <w:tc>
          <w:tcPr>
            <w:tcW w:type="dxa" w:w="2880"/>
          </w:tcPr>
          <w:p>
            <w:r>
              <w:t>[11, 50, 57, 69, 133, 135, 200, 295, 336, 414, 460, 480, 515, 540, 594, 684, 709, 720, 722, 734, 782, 957, 962, 973, 976, 1032, 1057, 1060, 1063, 1069, 1114, 1121, 1176, 1201, 1333, 1366, 1391, 1396, 1426, 1441, 1495, 1496, 1527, 1545, 1554, 1594, 1614, 1653, 1696, 1719, 1761, 1829, 1846, 1847, 1923, 2054, 2161, 2182, 2196, 2198, 2210, 2243, 2320, 2405, 2408, 2409, 2419, 2455, 2467, 2477, 2489, 2495, 2553, 2602, 2647, 2656, 2756, 2789, 2799, 2804, 2835, 2836, 2847, 2847, 2909, 2920, 2928, 2933, 2984, 3030, 3053, 3133, 3226, 3244, 3276, 3306, 3332, 3372, 3374, 3379, 3413, 3421, 3461, 3479, 3564, 3594, 3718, 3757, 3784, 3793, 3798, 3894, 3897, 3926, 3949, 3965, 3990, 4045, 4051, 4129, 4150, 4153, 4219, 4258, 4281, 4301, 4306, 4382, 4404, 4481, 4494, 4495, 4570, 4579, 4582, 4585, 4672, 4868, 4879, 4927, 4934, 4980, 5024, 5075, 5089, 5103, 5115, 5208, 5232, 5617, 5644, 5648, 5741, 5918, 5927, 5928, 5939, 5989, 6004, 6038, 6063, 6123, 6125, 6138, 6150, 6257, 6339, 6341, 6424, 6481, 6499, 6548, 6682, 6792, 6809, 6893, 6913, 6918, 6926, 6945, 6948, 6970, 7051, 7179, 7184, 7227, 7270, 7296, 7382, 7393, 7424, 7445, 7591, 7642, 7697, 7736, 7742, 7775, 7832, 7911, 7933, 8003, 8102, 8171, 8199, 8227, 8235, 8269, 8274, 8335, 8469, 8540, 8680, 8701, 8755, 8756, 8761, 8868, 8916, 8963, 8976, 8977, 9013, 9060, 9068, 9068, 9108, 9198, 9228, 9284, 9495, 9498, 9520, 9524, 9549, 9571, 9592, 9604, 9634, 9655, 9667, 9672, 9708, 9785, 9785, 9816, 9901, 9906, 9969]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[699, 1770, 983, 2063, 5067, 3918, 383, 8944, 917, 9390, 4024, 2188, 3977, 407, 5097, 8592, 2209, 2271, 2068, 2652, 546, 8550, 6757, 4929, 9872, 6140, 2640, 3374, 5654, 2356, 5514, 4364, 4262, 6711, 8246, 8518, 3646, 8476, 6835, 6365, 4268, 6502, 8692, 8283, 612, 9646, 2880, 8886, 6575, 2131, 4731, 7960, 2310, 304, 1813, 428, 2863, 4861, 6433, 1307, 5735, 4824, 1209, 888, 8337, 2245, 3328, 6105, 7374, 4723, 1720, 1192, 3277, 7938, 7574, 8488, 4661, 1250, 2514, 4651, 2529, 5997, 7379, 5619, 8587, 6759, 362, 328, 8012, 6117, 1133, 2682, 8258, 5053, 2200, 4728, 8099, 1660, 8399, 5888, 4018, 6477, 2407, 135, 6624, 4776, 85, 1051, 9572, 7530, 4631, 6647, 7678, 3700, 7634, 9255, 536, 4774, 1724, 397, 4510, 9453, 3531, 7459, 2608, 6474, 4685, 8242, 821, 6869, 3770, 1282, 1523, 9170, 7398, 2483, 2316, 563, 6555, 3804, 1738, 270, 2695, 2674, 3423, 7536, 2338, 4843, 118, 4514, 2515, 2371, 878, 6875, 8563, 9646, 6648, 7527, 2162, 831, 9263, 7783, 1736, 8057, 6936, 3240, 2495, 2420, 5546, 232, 4831, 5235, 6655, 2870, 5770, 963, 6651, 6730, 6474, 6246, 5005, 4997, 487, 6721, 5588, 1786, 5917, 3906, 4579, 1037, 9261, 3399, 9976, 2938, 6579, 2635, 250, 5209, 4632, 1170, 9137, 1185, 6441, 6183, 2762, 3739, 5752, 4019, 811, 7433, 8081, 6913, 4740, 246, 3456, 5424, 6439, 47, 1729, 25, 777, 9299, 7912, 49, 5001, 3335, 6258, 3793, 8864, 2141, 2507, 6996, 330, 4981, 2129, 9841, 372, 132, 137, 8618, 4838, 9957, 577, 5412, 9044, 4830, 7606, 6424, 6719, 4452]</w:t>
            </w:r>
          </w:p>
        </w:tc>
        <w:tc>
          <w:tcPr>
            <w:tcW w:type="dxa" w:w="2880"/>
          </w:tcPr>
          <w:p>
            <w:r>
              <w:t>[25, 47, 49, 85, 118, 132, 135, 137, 232, 246, 250, 270, 304, 328, 330, 362, 372, 383, 397, 407, 428, 487, 536, 546, 563, 577, 612, 699, 777, 811, 821, 831, 878, 888, 917, 963, 983, 1037, 1051, 1133, 1170, 1185, 1192, 1209, 1250, 1282, 1307, 1523, 1660, 1720, 1724, 1729, 1736, 1738, 1770, 1786, 1813, 2063, 2068, 2129, 2131, 2141, 2162, 2188, 2200, 2209, 2245, 2271, 2310, 2316, 2338, 2356, 2371, 2407, 2420, 2483, 2495, 2507, 2514, 2515, 2529, 2608, 2635, 2640, 2652, 2674, 2682, 2695, 2762, 2863, 2870, 2880, 2938, 3240, 3277, 3328, 3335, 3374, 3399, 3423, 3456, 3531, 3646, 3700, 3739, 3770, 3793, 3804, 3906, 3918, 3977, 4018, 4019, 4024, 4262, 4268, 4364, 4452, 4510, 4514, 4579, 4631, 4632, 4651, 4661, 4685, 4723, 4728, 4731, 4740, 4774, 4776, 4824, 4830, 4831, 4838, 4843, 4861, 4929, 4981, 4997, 5001, 5005, 5053, 5067, 5097, 5209, 5235, 5412, 5424, 5514, 5546, 5588, 5619, 5654, 5735, 5752, 5770, 5888, 5917, 5997, 6105, 6117, 6140, 6183, 6246, 6258, 6365, 6424, 6433, 6439, 6441, 6474, 6474, 6477, 6502, 6555, 6575, 6579, 6624, 6647, 6648, 6651, 6655, 6711, 6719, 6721, 6730, 6757, 6759, 6835, 6869, 6875, 6913, 6936, 6996, 7374, 7379, 7398, 7433, 7459, 7527, 7530, 7536, 7574, 7606, 7634, 7678, 7783, 7912, 7938, 7960, 8012, 8057, 8081, 8099, 8242, 8246, 8258, 8283, 8337, 8399, 8476, 8488, 8518, 8550, 8563, 8587, 8592, 8618, 8692, 8864, 8886, 8944, 9044, 9137, 9170, 9255, 9261, 9263, 9299, 9390, 9453, 9572, 9646, 9646, 9841, 9872, 9957, 9976]</w:t>
            </w:r>
          </w:p>
        </w:tc>
        <w:tc>
          <w:tcPr>
            <w:tcW w:type="dxa" w:w="2880"/>
          </w:tcPr>
          <w:p>
            <w:r>
              <w:t>124</w:t>
            </w:r>
          </w:p>
        </w:tc>
      </w:tr>
      <w:tr>
        <w:tc>
          <w:tcPr>
            <w:tcW w:type="dxa" w:w="2880"/>
          </w:tcPr>
          <w:p>
            <w:r>
              <w:t>[1351, 137, 4257, 3457, 105, 6391, 8473, 4132, 717, 2659, 3747, 1642, 1487, 3060, 1228, 109, 9088, 7289, 7204, 7082, 3717, 9200, 1461, 7078, 7665, 967, 3972, 4931, 3649, 1937, 3509, 9184, 9351, 1499, 8676, 7967, 4506, 2303, 1713, 188, 3580, 5481, 7115, 170, 1467, 2328, 3888, 4751, 9260, 4727, 5619, 163, 2421, 2781, 4432, 2965, 8425, 9617, 1293, 1743, 3434, 146, 4913, 891, 3978, 6487, 5097, 7830, 8770, 866, 5368, 3284, 455, 6394, 7519, 3652, 7945, 3737, 2461, 1253, 2734, 707, 2617, 6569, 6703, 9576, 8526, 7017, 2225, 5292, 7414, 9770, 1639, 3509, 7290, 3150, 8230, 2596, 1993, 8590, 1689, 2200, 1111, 9366, 8934, 1887, 3687, 5169, 9248, 7727, 8284, 1655, 9886, 1668, 8141, 2964, 925, 5770, 9544, 4491, 6577, 2574, 7848, 4058, 242, 448, 3561, 6464, 8788, 9676, 9707, 6333, 2119, 6857, 1637, 4073, 7521, 800, 6221, 40, 9304, 3473, 4789, 4923, 9237, 868, 5704, 394, 1205, 7356, 4309, 8642, 9281, 96, 1050, 8505, 9585, 8124, 2133, 2730, 4317, 2693, 8760, 8765, 7284, 2428, 2363, 9973, 9472, 2629, 3126, 2433, 4873, 1657, 3663, 4187, 1289, 7753, 65, 9381, 337, 3523, 7902, 4118, 6282, 7146, 117, 2015, 5614, 7969, 2439, 1842, 2695, 7272, 4311, 3061, 4472, 5242, 801, 3795, 8955, 9222, 5357, 8756, 5547, 6157, 7619, 2271, 1300, 8588, 6784, 2061, 2871, 2202, 9194, 2495, 5506, 899, 17, 6802, 1567, 7383, 471, 9554, 2716, 3085, 8929, 8013, 3803, 7596, 7182, 7498, 7659, 2011, 7432, 7034, 3750, 662, 4856, 1693, 2668, 4756, 9903, 3880, 4497, 56, 5314, 7814, 4098, 2581, 8661]</w:t>
            </w:r>
          </w:p>
        </w:tc>
        <w:tc>
          <w:tcPr>
            <w:tcW w:type="dxa" w:w="2880"/>
          </w:tcPr>
          <w:p>
            <w:r>
              <w:t>[17, 40, 56, 65, 96, 105, 109, 117, 137, 146, 163, 170, 188, 242, 337, 394, 448, 455, 471, 662, 707, 717, 800, 801, 866, 868, 891, 899, 925, 967, 1050, 1111, 1205, 1228, 1253, 1289, 1293, 1300, 1351, 1461, 1467, 1487, 1499, 1567, 1637, 1639, 1642, 1655, 1657, 1668, 1689, 1693, 1713, 1743, 1842, 1887, 1937, 1993, 2011, 2015, 2061, 2119, 2133, 2200, 2202, 2225, 2271, 2303, 2328, 2363, 2421, 2428, 2433, 2439, 2461, 2495, 2574, 2581, 2596, 2617, 2629, 2659, 2668, 2693, 2695, 2716, 2730, 2734, 2781, 2871, 2964, 2965, 3060, 3061, 3085, 3126, 3150, 3284, 3434, 3457, 3473, 3509, 3509, 3523, 3561, 3580, 3649, 3652, 3663, 3687, 3717, 3737, 3747, 3750, 3795, 3803, 3880, 3888, 3972, 3978, 4058, 4073, 4098, 4118, 4132, 4187, 4257, 4309, 4311, 4317, 4432, 4472, 4491, 4497, 4506, 4727, 4751, 4756, 4789, 4856, 4873, 4913, 4923, 4931, 5097, 5169, 5242, 5292, 5314, 5357, 5368, 5481, 5506, 5547, 5614, 5619, 5704, 5770, 6157, 6221, 6282, 6333, 6391, 6394, 6464, 6487, 6569, 6577, 6703, 6784, 6802, 6857, 7017, 7034, 7078, 7082, 7115, 7146, 7182, 7204, 7272, 7284, 7289, 7290, 7356, 7383, 7414, 7432, 7498, 7519, 7521, 7596, 7619, 7659, 7665, 7727, 7753, 7814, 7830, 7848, 7902, 7945, 7967, 7969, 8013, 8124, 8141, 8230, 8284, 8425, 8473, 8505, 8526, 8588, 8590, 8642, 8661, 8676, 8756, 8760, 8765, 8770, 8788, 8929, 8934, 8955, 9088, 9184, 9194, 9200, 9222, 9237, 9248, 9260, 9281, 9304, 9351, 9366, 9381, 9472, 9544, 9554, 9576, 9585, 9617, 9676, 9707, 9770, 9886, 9903, 9973]</w:t>
            </w:r>
          </w:p>
        </w:tc>
        <w:tc>
          <w:tcPr>
            <w:tcW w:type="dxa" w:w="2880"/>
          </w:tcPr>
          <w:p>
            <w:r>
              <w:t>126</w:t>
            </w:r>
          </w:p>
        </w:tc>
      </w:tr>
      <w:tr>
        <w:tc>
          <w:tcPr>
            <w:tcW w:type="dxa" w:w="2880"/>
          </w:tcPr>
          <w:p>
            <w:r>
              <w:t>[1164, 6286, 5269, 4940, 6850, 7922, 5995, 4286, 190, 8229, 3288, 8299, 1667, 8182, 3083, 9583, 3066, 7507, 9292, 135, 6367, 6315, 5531, 9796, 2528, 8197, 3556, 2717, 2738, 5651, 9606, 298, 1173, 6978, 6500, 1119, 1640, 1075, 8684, 4997, 9471, 6303, 390, 1967, 9348, 7877, 9647, 3915, 8733, 4904, 439, 2008, 2669, 1304, 2535, 9783, 7308, 5325, 6839, 5045, 5163, 8507, 8975, 7655, 8979, 5378, 2988, 5303, 3230, 1382, 1718, 319, 6281, 2175, 7408, 8723, 7751, 5009, 8495, 7172, 3689, 9630, 3998, 8977, 1133, 6986, 2513, 5057, 8069, 64, 8313, 8031, 7146, 9156, 40, 4261, 7280, 7128, 9845, 4813, 619, 7267, 8018, 4147, 9890, 7294, 2652, 1198, 1012, 5361, 1539, 9041, 904, 8206, 3067, 4413, 9225, 859, 97, 8218, 9666, 6662, 7890, 2901, 7670, 8836, 2809, 4892, 9315, 2395, 3687, 2456, 5272, 833, 5624, 7786, 1812, 8709, 4867, 1977, 2961, 8396, 4114, 2779, 6658, 9982, 7780, 1634, 4104, 5170, 6735, 9273, 1339, 4967, 4218, 4671, 2647, 8005, 4105, 659, 1637, 6947, 9866, 7601, 44, 1706, 464, 7179, 2407, 1834, 9837, 8508, 4360, 7260, 5606, 2889, 541, 2680, 1474, 7753, 7091, 8615, 7299, 102, 1801, 7659, 1912, 6612, 2150, 3566, 4178, 7314, 4109, 4920, 8005, 639, 4719, 421, 817, 2911, 5345, 9383, 6546, 2654, 2896, 2616, 6053, 4676, 9923, 8546, 4525, 3673, 9201, 9106, 6244, 2763, 1378, 5786, 9861, 5789, 1482, 8871, 2858, 6322, 9907, 7746, 929, 7451, 8777, 6730, 85, 5742, 9308, 2434, 1018, 1144, 418, 6039, 5080, 1923, 8252, 966, 508, 1323, 8378, 1003, 5915, 1181, 8176, 4924, 5689, 7522]</w:t>
            </w:r>
          </w:p>
        </w:tc>
        <w:tc>
          <w:tcPr>
            <w:tcW w:type="dxa" w:w="2880"/>
          </w:tcPr>
          <w:p>
            <w:r>
              <w:t>[40, 44, 64, 85, 97, 102, 135, 190, 298, 319, 390, 418, 421, 439, 464, 508, 541, 619, 639, 659, 817, 833, 859, 904, 929, 966, 1003, 1012, 1018, 1075, 1119, 1133, 1144, 1164, 1173, 1181, 1198, 1304, 1323, 1339, 1378, 1382, 1474, 1482, 1539, 1634, 1637, 1640, 1667, 1706, 1718, 1801, 1812, 1834, 1912, 1923, 1967, 1977, 2008, 2150, 2175, 2395, 2407, 2434, 2456, 2513, 2528, 2535, 2616, 2647, 2652, 2654, 2669, 2680, 2717, 2738, 2763, 2779, 2809, 2858, 2889, 2896, 2901, 2911, 2961, 2988, 3066, 3067, 3083, 3230, 3288, 3556, 3566, 3673, 3687, 3689, 3915, 3998, 4104, 4105, 4109, 4114, 4147, 4178, 4218, 4261, 4286, 4360, 4413, 4525, 4671, 4676, 4719, 4813, 4867, 4892, 4904, 4920, 4924, 4940, 4967, 4997, 5009, 5045, 5057, 5080, 5163, 5170, 5269, 5272, 5303, 5325, 5345, 5361, 5378, 5531, 5606, 5624, 5651, 5689, 5742, 5786, 5789, 5915, 5995, 6039, 6053, 6244, 6281, 6286, 6303, 6315, 6322, 6367, 6500, 6546, 6612, 6658, 6662, 6730, 6735, 6839, 6850, 6947, 6978, 6986, 7091, 7128, 7146, 7172, 7179, 7260, 7267, 7280, 7294, 7299, 7308, 7314, 7408, 7451, 7507, 7522, 7601, 7655, 7659, 7670, 7746, 7751, 7753, 7780, 7786, 7877, 7890, 7922, 8005, 8005, 8018, 8031, 8069, 8176, 8182, 8197, 8206, 8218, 8229, 8252, 8299, 8313, 8378, 8396, 8495, 8507, 8508, 8546, 8615, 8684, 8709, 8723, 8733, 8777, 8836, 8871, 8975, 8977, 8979, 9041, 9106, 9156, 9201, 9225, 9273, 9292, 9308, 9315, 9348, 9383, 9471, 9583, 9606, 9630, 9647, 9666, 9783, 9796, 9837, 9845, 9861, 9866, 9890, 9907, 9923, 9982]</w:t>
            </w:r>
          </w:p>
        </w:tc>
        <w:tc>
          <w:tcPr>
            <w:tcW w:type="dxa" w:w="2880"/>
          </w:tcPr>
          <w:p>
            <w:r>
              <w:t>125</w:t>
            </w:r>
          </w:p>
        </w:tc>
      </w:tr>
      <w:tr>
        <w:tc>
          <w:tcPr>
            <w:tcW w:type="dxa" w:w="2880"/>
          </w:tcPr>
          <w:p>
            <w:r>
              <w:t>[7339, 2023, 5098, 5483, 7215, 2458, 5734, 477, 5859, 2370, 4018, 5535, 9056, 6597, 5244, 3425, 8469, 3859, 5735, 7519, 9518, 6154, 1736, 886, 9494, 650, 8240, 6695, 3611, 9018, 2988, 922, 3345, 2040, 8201, 2772, 8602, 1686, 8252, 3180, 4836, 8291, 6257, 7866, 5427, 4151, 7185, 2737, 5521, 8851, 7882, 8992, 1027, 4856, 7562, 803, 1582, 8072, 3035, 815, 2410, 7610, 2390, 3357, 2821, 9921, 129, 806, 6107, 8127, 3051, 7281, 437, 6358, 5561, 4649, 7039, 1904, 1842, 3346, 9743, 4703, 6504, 4045, 3394, 4487, 3304, 6074, 6137, 5275, 8004, 6925, 7077, 309, 494, 3220, 6014, 8650, 1192, 2376, 618, 7309, 3434, 2755, 2620, 5955, 276, 737, 5819, 9495, 7412, 538, 693, 8159, 7242, 7790, 5012, 6991, 250, 2722, 8815, 3484, 434, 3050, 8964, 2324, 7101, 2695, 7333, 2123, 4055, 6611, 6336, 5897, 6978, 8907, 5507, 7379, 2168, 93, 4240, 2166, 3602, 7857, 3166, 8572, 2552, 4445, 352, 7144, 3962, 2259, 9433, 7604, 2735, 7390, 7200, 6157, 1819, 2221, 881, 6221, 6502, 1119, 8004, 2313, 4459, 7760, 146, 5676, 7055, 9619, 853, 3524, 4387, 5408, 575, 8348, 8314, 1167, 1662, 858, 8735, 2758, 3038, 4521, 7969, 16, 1456, 8218, 224, 6031, 7690, 8806, 1437, 7075, 910, 8887, 925, 5131, 7279, 9576, 4175, 8091, 9218, 4473, 6942, 8783, 8802, 5272, 4456, 4223, 2806, 1341, 368, 547, 6071, 341, 6017, 5641, 252, 9441, 3860, 1076, 8488, 1423, 9652, 8600, 887, 5241, 160, 7860, 1812, 7021, 2352, 1694, 4511, 8750, 9948, 4597, 654, 4648, 7098, 51, 9889, 4633, 7862, 2977, 1898, 4846, 4647, 4688, 7117]</w:t>
            </w:r>
          </w:p>
        </w:tc>
        <w:tc>
          <w:tcPr>
            <w:tcW w:type="dxa" w:w="2880"/>
          </w:tcPr>
          <w:p>
            <w:r>
              <w:t>[16, 51, 93, 129, 146, 160, 224, 250, 252, 276, 309, 341, 352, 368, 434, 437, 477, 494, 538, 547, 575, 618, 650, 654, 693, 737, 803, 806, 815, 853, 858, 881, 886, 887, 910, 922, 925, 1027, 1076, 1119, 1167, 1192, 1341, 1423, 1437, 1456, 1582, 1662, 1686, 1694, 1736, 1812, 1819, 1842, 1898, 1904, 2023, 2040, 2123, 2166, 2168, 2221, 2259, 2313, 2324, 2352, 2370, 2376, 2390, 2410, 2458, 2552, 2620, 2695, 2722, 2735, 2737, 2755, 2758, 2772, 2806, 2821, 2977, 2988, 3035, 3038, 3050, 3051, 3166, 3180, 3220, 3304, 3345, 3346, 3357, 3394, 3425, 3434, 3484, 3524, 3602, 3611, 3859, 3860, 3962, 4018, 4045, 4055, 4151, 4175, 4223, 4240, 4387, 4445, 4456, 4459, 4473, 4487, 4511, 4521, 4597, 4633, 4647, 4648, 4649, 4688, 4703, 4836, 4846, 4856, 5012, 5098, 5131, 5241, 5244, 5272, 5275, 5408, 5427, 5483, 5507, 5521, 5535, 5561, 5641, 5676, 5734, 5735, 5819, 5859, 5897, 5955, 6014, 6017, 6031, 6071, 6074, 6107, 6137, 6154, 6157, 6221, 6257, 6336, 6358, 6502, 6504, 6597, 6611, 6695, 6925, 6942, 6978, 6991, 7021, 7039, 7055, 7075, 7077, 7098, 7101, 7117, 7144, 7185, 7200, 7215, 7242, 7279, 7281, 7309, 7333, 7339, 7379, 7390, 7412, 7519, 7562, 7604, 7610, 7690, 7760, 7790, 7857, 7860, 7862, 7866, 7882, 7969, 8004, 8004, 8072, 8091, 8127, 8159, 8201, 8218, 8240, 8252, 8291, 8314, 8348, 8469, 8488, 8572, 8600, 8602, 8650, 8735, 8750, 8783, 8802, 8806, 8815, 8851, 8887, 8907, 8964, 8992, 9018, 9056, 9218, 9433, 9441, 9494, 9495, 9518, 9576, 9619, 9652, 9743, 9889, 9921, 9948]</w:t>
            </w:r>
          </w:p>
        </w:tc>
        <w:tc>
          <w:tcPr>
            <w:tcW w:type="dxa" w:w="2880"/>
          </w:tcPr>
          <w:p>
            <w:r>
              <w:t>125</w:t>
            </w:r>
          </w:p>
        </w:tc>
      </w:tr>
      <w:tr>
        <w:tc>
          <w:tcPr>
            <w:tcW w:type="dxa" w:w="2880"/>
          </w:tcPr>
          <w:p>
            <w:r>
              <w:t>[6364, 1311, 9173, 5396, 4833, 4290, 7221, 2614, 3833, 4683, 6578, 5577, 7941, 8300, 1252, 9685, 8457, 6357, 8795, 3099, 8229, 9175, 5267, 5094, 5142, 4489, 5657, 817, 5342, 6746, 1150, 1658, 3890, 4360, 9322, 2997, 1778, 849, 6338, 1315, 8254, 8520, 173, 2868, 8710, 1082, 4996, 5467, 2995, 2321, 4504, 2802, 4213, 1512, 2824, 1150, 4573, 7792, 3523, 5587, 7276, 323, 1962, 6795, 6986, 6296, 2618, 35, 5915, 9943, 6761, 4455, 6624, 4429, 5790, 9375, 9386, 4881, 5798, 4202, 2900, 8263, 6949, 3354, 18, 7285, 8618, 6863, 2996, 5749, 1462, 3129, 847, 8507, 1469, 3224, 7918, 1911, 110, 2183, 8421, 2845, 6704, 6649, 2663, 1139, 7133, 7713, 4776, 9002, 1172, 472, 6005, 577, 9609, 5275, 2274, 4790, 416, 1587, 3316, 606, 3690, 1754, 5473, 6776, 351, 4954, 2853, 4733, 2173, 4808, 1383, 410, 3487, 4753, 8458, 4417, 3393, 5731, 8904, 637, 1571, 7711, 2972, 9925, 1453, 6014, 1295, 210, 6163, 2450, 1270, 8884, 2680, 7774, 1481, 5730, 535, 4840, 8023, 7025, 207, 206, 1640, 5848, 2911, 1703, 3395, 3233, 7555, 7132, 6706, 3793, 3790, 9895, 2835, 172, 777, 9946, 7680, 2083, 5674, 5426, 2656, 4767, 1928, 6126, 3951, 1091, 4750, 7979, 6956, 2557, 1102, 4834, 2482, 253, 4344, 980, 5226, 825, 6395, 852, 638, 5904, 7563, 1542, 7456, 4990, 1364, 1143, 7404, 4063, 6174, 4269, 1644, 5015, 3185, 4208, 9947, 6465, 1435, 5546, 1548, 1063, 5536, 4843, 8108, 5378, 97, 6607, 8997, 9170, 2176, 2756, 4068, 3984, 4498, 3254, 5997, 5714, 790, 5069, 1197, 2159, 2294, 6043, 2465, 6820, 4764, 814, 1909, 5046]</w:t>
            </w:r>
          </w:p>
        </w:tc>
        <w:tc>
          <w:tcPr>
            <w:tcW w:type="dxa" w:w="2880"/>
          </w:tcPr>
          <w:p>
            <w:r>
              <w:t>[18, 35, 97, 110, 172, 173, 206, 207, 210, 253, 323, 351, 410, 416, 472, 535, 577, 606, 637, 638, 777, 790, 814, 817, 825, 847, 849, 852, 980, 1063, 1082, 1091, 1102, 1139, 1143, 1150, 1150, 1172, 1197, 1252, 1270, 1295, 1311, 1315, 1364, 1383, 1435, 1453, 1462, 1469, 1481, 1512, 1542, 1548, 1571, 1587, 1640, 1644, 1658, 1703, 1754, 1778, 1909, 1911, 1928, 1962, 2083, 2159, 2173, 2176, 2183, 2274, 2294, 2321, 2450, 2465, 2482, 2557, 2614, 2618, 2656, 2663, 2680, 2756, 2802, 2824, 2835, 2845, 2853, 2868, 2900, 2911, 2972, 2995, 2996, 2997, 3099, 3129, 3185, 3224, 3233, 3254, 3316, 3354, 3393, 3395, 3487, 3523, 3690, 3790, 3793, 3833, 3890, 3951, 3984, 4063, 4068, 4202, 4208, 4213, 4269, 4290, 4344, 4360, 4417, 4429, 4455, 4489, 4498, 4504, 4573, 4683, 4733, 4750, 4753, 4764, 4767, 4776, 4790, 4808, 4833, 4834, 4840, 4843, 4881, 4954, 4990, 4996, 5015, 5046, 5069, 5094, 5142, 5226, 5267, 5275, 5342, 5378, 5396, 5426, 5467, 5473, 5536, 5546, 5577, 5587, 5657, 5674, 5714, 5730, 5731, 5749, 5790, 5798, 5848, 5904, 5915, 5997, 6005, 6014, 6043, 6126, 6163, 6174, 6296, 6338, 6357, 6364, 6395, 6465, 6578, 6607, 6624, 6649, 6704, 6706, 6746, 6761, 6776, 6795, 6820, 6863, 6949, 6956, 6986, 7025, 7132, 7133, 7221, 7276, 7285, 7404, 7456, 7555, 7563, 7680, 7711, 7713, 7774, 7792, 7918, 7941, 7979, 8023, 8108, 8229, 8254, 8263, 8300, 8421, 8457, 8458, 8507, 8520, 8618, 8710, 8795, 8884, 8904, 8997, 9002, 9170, 9173, 9175, 9322, 9375, 9386, 9609, 9685, 9895, 9925, 9943, 9946, 9947]</w:t>
            </w:r>
          </w:p>
        </w:tc>
        <w:tc>
          <w:tcPr>
            <w:tcW w:type="dxa" w:w="2880"/>
          </w:tcPr>
          <w:p>
            <w:r>
              <w:t>126</w:t>
            </w:r>
          </w:p>
        </w:tc>
      </w:tr>
      <w:tr>
        <w:tc>
          <w:tcPr>
            <w:tcW w:type="dxa" w:w="2880"/>
          </w:tcPr>
          <w:p>
            <w:r>
              <w:t>[903, 7565, 2063, 6552, 7981, 6081, 3006, 4255, 4354, 1457, 893, 6212, 954, 7330, 2348, 170, 6380, 638, 8753, 722, 2121, 2421, 9002, 267, 3307, 1122, 2182, 1645, 464, 7200, 8101, 7912, 8105, 3532, 3294, 9000, 5630, 3020, 2576, 6108, 1477, 640, 4394, 1399, 7043, 9832, 46, 1718, 4097, 919, 6083, 7124, 7746, 2519, 4443, 4635, 5893, 3196, 8997, 2459, 7878, 1549, 9396, 8496, 8170, 7328, 8399, 2655, 5003, 8133, 1433, 9744, 464, 3655, 1348, 8451, 1312, 1374, 5410, 1004, 1480, 9096, 8413, 769, 2780, 2681, 5896, 2166, 5835, 960, 5637, 5430, 2854, 3437, 1416, 8117, 865, 5072, 603, 4964, 875, 2515, 8948, 9093, 4955, 9467, 900, 4287, 123, 5531, 4209, 5524, 1466, 5177, 4534, 9009, 8893, 3317, 5417, 1045, 7397, 4727, 430, 3766, 7799, 7672, 4538, 449, 599, 1732, 4267, 7648, 9046, 6959, 2630, 3201, 5999, 8662, 560, 100, 3628, 39, 353, 5125, 2702, 6323, 8838, 5163, 6013, 2834, 7046, 1184, 8413, 2584, 7304, 1107, 609, 3223, 7283, 4282, 6420, 5589, 5509, 3931, 3574, 1952, 7512, 6237, 6515, 6831, 674, 3050, 235, 5098, 5276, 7544, 2941, 6397, 245, 6825, 7861, 3800, 5735, 3775, 9656, 395, 3019, 3668, 205, 449, 153, 3529, 7551, 7162, 4355, 237, 5072, 4910, 9538, 7489, 9600, 1182, 1648, 4569, 4911, 2301, 1320, 5637, 1807, 3647, 6043, 4785, 6413, 8480, 6725, 3434, 3777, 5640, 7167, 2562, 2067, 7710, 8406, 4454, 2321, 1355, 8123, 30, 6879, 7409, 9404, 1364, 2990, 1164, 2260, 9289, 5344, 2935, 2815, 1844, 7403, 4097, 1888, 9644, 4668, 7761, 3398, 1593, 6366, 3576, 9404, 1478, 7162, 1991, 2672]</w:t>
            </w:r>
          </w:p>
        </w:tc>
        <w:tc>
          <w:tcPr>
            <w:tcW w:type="dxa" w:w="2880"/>
          </w:tcPr>
          <w:p>
            <w:r>
              <w:t>[30, 39, 46, 100, 123, 153, 170, 205, 235, 237, 245, 267, 353, 395, 430, 449, 449, 464, 464, 560, 599, 603, 609, 638, 640, 674, 722, 769, 865, 875, 893, 900, 903, 919, 954, 960, 1004, 1045, 1107, 1122, 1164, 1182, 1184, 1312, 1320, 1348, 1355, 1364, 1374, 1399, 1416, 1433, 1457, 1466, 1477, 1478, 1480, 1549, 1593, 1645, 1648, 1718, 1732, 1807, 1844, 1888, 1952, 1991, 2063, 2067, 2121, 2166, 2182, 2260, 2301, 2321, 2348, 2421, 2459, 2515, 2519, 2562, 2576, 2584, 2630, 2655, 2672, 2681, 2702, 2780, 2815, 2834, 2854, 2935, 2941, 2990, 3006, 3019, 3020, 3050, 3196, 3201, 3223, 3294, 3307, 3317, 3398, 3434, 3437, 3529, 3532, 3574, 3576, 3628, 3647, 3655, 3668, 3766, 3775, 3777, 3800, 3931, 4097, 4097, 4209, 4255, 4267, 4282, 4287, 4354, 4355, 4394, 4443, 4454, 4534, 4538, 4569, 4635, 4668, 4727, 4785, 4910, 4911, 4955, 4964, 5003, 5072, 5072, 5098, 5125, 5163, 5177, 5276, 5344, 5410, 5417, 5430, 5509, 5524, 5531, 5589, 5630, 5637, 5637, 5640, 5735, 5835, 5893, 5896, 5999, 6013, 6043, 6081, 6083, 6108, 6212, 6237, 6323, 6366, 6380, 6397, 6413, 6420, 6515, 6552, 6725, 6825, 6831, 6879, 6959, 7043, 7046, 7124, 7162, 7162, 7167, 7200, 7283, 7304, 7328, 7330, 7397, 7403, 7409, 7489, 7512, 7544, 7551, 7565, 7648, 7672, 7710, 7746, 7761, 7799, 7861, 7878, 7912, 7981, 8101, 8105, 8117, 8123, 8133, 8170, 8399, 8406, 8413, 8413, 8451, 8480, 8496, 8662, 8753, 8838, 8893, 8948, 8997, 9000, 9002, 9009, 9046, 9093, 9096, 9289, 9396, 9404, 9404, 9467, 9538, 9600, 9644, 9656, 9744, 9832]</w:t>
            </w:r>
          </w:p>
        </w:tc>
        <w:tc>
          <w:tcPr>
            <w:tcW w:type="dxa" w:w="2880"/>
          </w:tcPr>
          <w:p>
            <w:r>
              <w:t>127</w:t>
            </w:r>
          </w:p>
        </w:tc>
      </w:tr>
      <w:tr>
        <w:tc>
          <w:tcPr>
            <w:tcW w:type="dxa" w:w="2880"/>
          </w:tcPr>
          <w:p>
            <w:r>
              <w:t>[1209, 4769, 8081, 9735, 9973, 1657, 722, 1487, 1856, 4596, 2303, 1348, 8881, 8551, 7984, 535, 6493, 8633, 1548, 732, 2434, 6651, 532, 3891, 339, 2119, 7234, 522, 7301, 251, 9971, 3873, 3065, 8040, 563, 4942, 1004, 7558, 280, 4913, 843, 8667, 6210, 586, 987, 4268, 9825, 10, 5031, 2882, 8647, 5592, 5691, 7409, 4303, 21, 4113, 3141, 8495, 8609, 8426, 1582, 8026, 9376, 1648, 9917, 5337, 2327, 25, 6527, 1211, 9724, 862, 2394, 2266, 13, 1981, 1558, 528, 7679, 8028, 9406, 5818, 3386, 3455, 5783, 9052, 5586, 2475, 8944, 7013, 7354, 9212, 730, 3925, 7460, 3700, 1129, 9484, 8844, 5445, 1532, 8340, 7942, 1265, 378, 401, 9733, 6976, 2206, 4632, 1965, 1170, 9332, 6798, 8331, 4037, 6100, 1683, 836, 2873, 3679, 8526, 3275, 8290, 9991, 7899, 1159, 8318, 8740, 3395, 8740, 9944, 1028, 5114, 809, 9292, 9091, 6622, 9914, 5355, 7323, 5294, 4974, 9730, 3965, 1402, 4708, 3414, 9249, 490, 8002, 9570, 6139, 9314, 8494, 261, 990, 7108, 2720, 5254, 5525, 3542, 1863, 3865, 2800, 2981, 6011, 4534, 9644, 7482, 9092, 5240, 3510, 8140, 9097, 2403, 2017, 7222, 7931, 138, 1605, 1771, 2995, 7488, 8059, 3431, 2425, 6765, 839, 104, 839, 6611, 3365, 8637, 8125, 2898, 2887, 4782, 454, 4473, 557, 2844, 8635, 717, 5622, 2953, 9334, 1935, 1303, 2395, 714, 3193, 8874, 4909, 945, 6665, 4744, 3783, 8390, 2642, 7673, 3440, 3428, 4079, 1547, 1777, 1342, 7625, 2818, 283, 3025, 1707, 3295, 5884, 9975, 7379, 7844, 1982, 3741, 4492, 2583, 1136, 4135, 8603, 3941, 57, 1731, 9494, 2745, 1050, 1467, 8699, 653, 9523, 4847]</w:t>
            </w:r>
          </w:p>
        </w:tc>
        <w:tc>
          <w:tcPr>
            <w:tcW w:type="dxa" w:w="2880"/>
          </w:tcPr>
          <w:p>
            <w:r>
              <w:t>[10, 13, 21, 25, 57, 104, 138, 251, 261, 280, 283, 339, 378, 401, 454, 490, 522, 528, 532, 535, 557, 563, 586, 653, 714, 717, 722, 730, 732, 809, 836, 839, 839, 843, 862, 945, 987, 990, 1004, 1028, 1050, 1129, 1136, 1159, 1170, 1209, 1211, 1265, 1303, 1342, 1348, 1402, 1467, 1487, 1532, 1547, 1548, 1558, 1582, 1605, 1648, 1657, 1683, 1707, 1731, 1771, 1777, 1856, 1863, 1935, 1965, 1981, 1982, 2017, 2119, 2206, 2266, 2303, 2327, 2394, 2395, 2403, 2425, 2434, 2475, 2583, 2642, 2720, 2745, 2800, 2818, 2844, 2873, 2882, 2887, 2898, 2953, 2981, 2995, 3025, 3065, 3141, 3193, 3275, 3295, 3365, 3386, 3395, 3414, 3428, 3431, 3440, 3455, 3510, 3542, 3679, 3700, 3741, 3783, 3865, 3873, 3891, 3925, 3941, 3965, 4037, 4079, 4113, 4135, 4268, 4303, 4473, 4492, 4534, 4596, 4632, 4708, 4744, 4769, 4782, 4847, 4909, 4913, 4942, 4974, 5031, 5114, 5240, 5254, 5294, 5337, 5355, 5445, 5525, 5586, 5592, 5622, 5691, 5783, 5818, 5884, 6011, 6100, 6139, 6210, 6493, 6527, 6611, 6622, 6651, 6665, 6765, 6798, 6976, 7013, 7108, 7222, 7234, 7301, 7323, 7354, 7379, 7409, 7460, 7482, 7488, 7558, 7625, 7673, 7679, 7844, 7899, 7931, 7942, 7984, 8002, 8026, 8028, 8040, 8059, 8081, 8125, 8140, 8290, 8318, 8331, 8340, 8390, 8426, 8494, 8495, 8526, 8551, 8603, 8609, 8633, 8635, 8637, 8647, 8667, 8699, 8740, 8740, 8844, 8874, 8881, 8944, 9052, 9091, 9092, 9097, 9212, 9249, 9292, 9314, 9332, 9334, 9376, 9406, 9484, 9494, 9523, 9570, 9644, 9724, 9730, 9733, 9735, 9825, 9914, 9917, 9944, 9971, 9973, 9975, 9991]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[0, 2304, 5529, 4322, 1207, 680, 3415, 3524, 5653, 5658, 4786, 2912, 2322, 9848, 8866, 8518, 8595, 1258, 973, 6572, 2823, 7328, 8758, 609, 3487, 9415, 1990, 5106, 5554, 2730, 5994, 8672, 9071, 8667, 6846, 6546, 4468, 2818, 6103, 9271, 1918, 2853, 9351, 7310, 8610, 2329, 6941, 1850, 5116, 4600, 7211, 7536, 9350, 3971, 6716, 5891, 1276, 7818, 1141, 1122, 4253, 5113, 1883, 7695, 3876, 4917, 4918, 2020, 5271, 2136, 6133, 5730, 2928, 265, 4386, 5866, 3579, 4240, 3703, 1135, 2815, 56, 8465, 1067, 416, 3670, 9331, 4033, 7844, 2889, 1886, 1395, 5653, 34, 5920, 1157, 3815, 4438, 7787, 353, 2986, 1489, 3752, 3117, 8993, 685, 3547, 9642, 3300, 6628, 1881, 2990, 36, 9715, 9431, 2341, 9757, 1711, 1700, 6243, 8832, 9740, 7082, 2333, 8274, 748, 3761, 3048, 4479, 5253, 4037, 6754, 179, 8598, 6137, 3632, 2778, 474, 5499, 4231, 7046, 7726, 2826, 480, 8546, 304, 9814, 6597, 1541, 8873, 3078, 177, 6696, 2589, 6736, 9784, 443, 7071, 3525, 1041, 2741, 2794, 2794, 2029, 3691, 8366, 7390, 387, 4835, 8, 7753, 1898, 3898, 2325, 354, 3115, 6930, 8728, 932, 1909, 9743, 2490, 9650, 7171, 7316, 1361, 5864, 1356, 922, 8773, 9188, 6489, 4433, 2670, 3732, 1516, 9098, 5026, 5778, 8478, 8068, 462, 2829, 1129, 6133, 1778, 9674, 5160, 1660, 994, 6347, 1949, 4309, 6458, 63, 3313, 620, 9555, 7259, 3025, 1045, 2179, 2726, 5494, 6667, 6825, 5371, 1685, 7944, 1065, 2026, 9449, 501, 5957, 4864, 2622, 4770, 157, 1225, 4560, 1560, 3287, 1235, 451, 3917, 1859, 1589, 1140, 2728, 3609, 5327, 831, 7045, 180, 7508, 6146, 9979]</w:t>
            </w:r>
          </w:p>
        </w:tc>
        <w:tc>
          <w:tcPr>
            <w:tcW w:type="dxa" w:w="2880"/>
          </w:tcPr>
          <w:p>
            <w:r>
              <w:t>[0, 8, 34, 36, 56, 63, 157, 177, 179, 180, 265, 304, 353, 354, 387, 416, 443, 451, 462, 474, 480, 501, 609, 620, 680, 685, 748, 831, 922, 932, 973, 994, 1041, 1045, 1065, 1067, 1122, 1129, 1135, 1140, 1141, 1157, 1207, 1225, 1235, 1258, 1276, 1356, 1361, 1395, 1489, 1516, 1541, 1560, 1589, 1660, 1685, 1700, 1711, 1778, 1850, 1859, 1881, 1883, 1886, 1898, 1909, 1918, 1949, 1990, 2020, 2026, 2029, 2136, 2179, 2304, 2322, 2325, 2329, 2333, 2341, 2490, 2589, 2622, 2670, 2726, 2728, 2730, 2741, 2778, 2794, 2794, 2815, 2818, 2823, 2826, 2829, 2853, 2889, 2912, 2928, 2986, 2990, 3025, 3048, 3078, 3115, 3117, 3287, 3300, 3313, 3415, 3487, 3524, 3525, 3547, 3579, 3609, 3632, 3670, 3691, 3703, 3732, 3752, 3761, 3815, 3876, 3898, 3917, 3971, 4033, 4037, 4231, 4240, 4253, 4309, 4322, 4386, 4433, 4438, 4468, 4479, 4560, 4600, 4770, 4786, 4835, 4864, 4917, 4918, 5026, 5106, 5113, 5116, 5160, 5253, 5271, 5327, 5371, 5494, 5499, 5529, 5554, 5653, 5653, 5658, 5730, 5778, 5864, 5866, 5891, 5920, 5957, 5994, 6103, 6133, 6133, 6137, 6146, 6243, 6347, 6458, 6489, 6546, 6572, 6597, 6628, 6667, 6696, 6716, 6736, 6754, 6825, 6846, 6930, 6941, 7045, 7046, 7071, 7082, 7171, 7211, 7259, 7310, 7316, 7328, 7390, 7508, 7536, 7695, 7726, 7753, 7787, 7818, 7844, 7944, 8068, 8274, 8366, 8465, 8478, 8518, 8546, 8595, 8598, 8610, 8667, 8672, 8728, 8758, 8773, 8832, 8866, 8873, 8993, 9071, 9098, 9188, 9271, 9331, 9350, 9351, 9415, 9431, 9449, 9555, 9642, 9650, 9674, 9715, 9740, 9743, 9757, 9784, 9814, 9848, 9979]</w:t>
            </w:r>
          </w:p>
        </w:tc>
        <w:tc>
          <w:tcPr>
            <w:tcW w:type="dxa" w:w="2880"/>
          </w:tcPr>
          <w:p>
            <w:r>
              <w:t>127</w:t>
            </w:r>
          </w:p>
        </w:tc>
      </w:tr>
      <w:tr>
        <w:tc>
          <w:tcPr>
            <w:tcW w:type="dxa" w:w="2880"/>
          </w:tcPr>
          <w:p>
            <w:r>
              <w:t>[2914, 4005, 9074, 8812, 2764, 1024, 6829, 2509, 5252, 233, 3296, 5095, 5325, 4071, 8474, 574, 9199, 3011, 2288, 8752, 1866, 3964, 2402, 3807, 139, 2254, 6414, 7730, 8381, 3828, 4676, 7257, 466, 3708, 5818, 720, 4659, 4587, 592, 7894, 4515, 1392, 6742, 1134, 6170, 2509, 509, 6069, 4193, 707, 4092, 4965, 7914, 3853, 2532, 218, 4866, 8000, 7014, 9572, 6185, 4449, 2067, 6508, 3649, 167, 9652, 5258, 9541, 4227, 7164, 4502, 4556, 6878, 3850, 2877, 2606, 2226, 6259, 3926, 3910, 1131, 6399, 5750, 9688, 4847, 4483, 9601, 8150, 4140, 9936, 1618, 1246, 3520, 8521, 8093, 4038, 6847, 2842, 8915, 9530, 5617, 7719, 8070, 821, 3002, 5571, 4589, 5566, 1374, 531, 1753, 5861, 1636, 4274, 7497, 671, 234, 9350, 5788, 3294, 4490, 8082, 582, 548, 2123, 685, 260, 617, 4987, 8787, 7987, 6699, 1356, 1579, 4989, 6166, 2156, 6761, 9270, 7013, 6729, 1813, 5670, 4967, 5653, 6683, 8104, 2597, 1927, 5748, 9426, 5474, 1714, 1653, 214, 3796, 6569, 4423, 841, 1475, 7443, 3719, 4737, 2448, 3740, 8351, 5701, 8088, 8972, 4036, 3119, 2697, 3068, 3345, 757, 3555, 4390, 7124, 6969, 994, 7069, 3207, 1821, 7276, 1789, 7522, 235, 1718, 1795, 2047, 1092, 3180, 9312, 6702, 2935, 9200, 1994, 5786, 6836, 1491, 5235, 5148, 2145, 1090, 1022, 9279, 6142, 1362, 5136, 4691, 6692, 9647, 9732, 6006, 6627, 386, 5698, 1552, 4636, 1601, 9664, 5085, 9084, 5867, 1768, 6864, 2315, 2100, 2268, 6390, 1843, 1454, 2200, 7913, 5557, 7225, 1992, 5751, 1608, 7228, 5722, 4082, 9683, 3364, 8148, 2104, 2621, 4972, 505, 742, 3379, 8990, 7272, 4281, 8010, 2617, 4837]</w:t>
            </w:r>
          </w:p>
        </w:tc>
        <w:tc>
          <w:tcPr>
            <w:tcW w:type="dxa" w:w="2880"/>
          </w:tcPr>
          <w:p>
            <w:r>
              <w:t>[139, 167, 214, 218, 233, 234, 235, 260, 386, 466, 505, 509, 531, 548, 574, 582, 592, 617, 671, 685, 707, 720, 742, 757, 821, 841, 994, 1022, 1024, 1090, 1092, 1131, 1134, 1246, 1356, 1362, 1374, 1392, 1454, 1475, 1491, 1552, 1579, 1601, 1608, 1618, 1636, 1653, 1714, 1718, 1753, 1768, 1789, 1795, 1813, 1821, 1843, 1866, 1927, 1992, 1994, 2047, 2067, 2100, 2104, 2123, 2145, 2156, 2200, 2226, 2254, 2268, 2288, 2315, 2402, 2448, 2509, 2509, 2532, 2597, 2606, 2617, 2621, 2697, 2764, 2842, 2877, 2914, 2935, 3002, 3011, 3068, 3119, 3180, 3207, 3294, 3296, 3345, 3364, 3379, 3520, 3555, 3649, 3708, 3719, 3740, 3796, 3807, 3828, 3850, 3853, 3910, 3926, 3964, 4005, 4036, 4038, 4071, 4082, 4092, 4140, 4193, 4227, 4274, 4281, 4390, 4423, 4449, 4483, 4490, 4502, 4515, 4556, 4587, 4589, 4636, 4659, 4676, 4691, 4737, 4837, 4847, 4866, 4965, 4967, 4972, 4987, 4989, 5085, 5095, 5136, 5148, 5235, 5252, 5258, 5325, 5474, 5557, 5566, 5571, 5617, 5653, 5670, 5698, 5701, 5722, 5748, 5750, 5751, 5786, 5788, 5818, 5861, 5867, 6006, 6069, 6142, 6166, 6170, 6185, 6259, 6390, 6399, 6414, 6508, 6569, 6627, 6683, 6692, 6699, 6702, 6729, 6742, 6761, 6829, 6836, 6847, 6864, 6878, 6969, 7013, 7014, 7069, 7124, 7164, 7225, 7228, 7257, 7272, 7276, 7443, 7497, 7522, 7719, 7730, 7894, 7913, 7914, 7987, 8000, 8010, 8070, 8082, 8088, 8093, 8104, 8148, 8150, 8351, 8381, 8474, 8521, 8752, 8787, 8812, 8915, 8972, 8990, 9074, 9084, 9199, 9200, 9270, 9279, 9312, 9350, 9426, 9530, 9541, 9572, 9601, 9647, 9652, 9664, 9683, 9688, 9732, 9936]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[1701, 6886, 8388, 4877, 9114, 9290, 6625, 9972, 5747, 6833, 2694, 7697, 881, 9292, 2936, 4524, 56, 1548, 3512, 7478, 1447, 8163, 7539, 9354, 2158, 7926, 4916, 3107, 2363, 1718, 1149, 783, 6006, 9392, 5255, 2594, 9358, 5633, 4134, 9198, 4899, 2653, 6272, 3393, 6469, 9218, 2143, 8767, 8508, 6633, 6948, 2577, 426, 2269, 4767, 398, 3999, 5711, 2508, 2586, 2971, 6408, 3824, 7949, 5705, 8544, 1989, 9589, 7274, 9679, 210, 1070, 1679, 1203, 1599, 192, 3531, 994, 5912, 7914, 7096, 3552, 1551, 2462, 1881, 9074, 5207, 637, 8992, 8436, 7614, 820, 4498, 5096, 7642, 7991, 4023, 7328, 5063, 2493, 3926, 8126, 1264, 5628, 768, 473, 2269, 4439, 2300, 2115, 2715, 3045, 7379, 6890, 3458, 8612, 636, 5067, 7587, 2077, 2699, 3773, 7105, 7082, 1782, 9757, 9778, 3109, 2553, 4694, 8581, 4867, 2362, 20, 8342, 2385, 9679, 585, 1199, 1101, 2222, 2431, 2898, 248, 8213, 2734, 901, 1131, 7964, 1856, 2508, 8344, 4583, 3668, 1645, 338, 3344, 881, 9280, 8816, 181, 1099, 1062, 1661, 7614, 6762, 1596, 8004, 5986, 7001, 4032, 378, 1962, 2444, 6979, 8924, 1286, 3142, 9295, 8123, 7119, 633, 3514, 5301, 5868, 6031, 2924, 6486, 5225, 682, 5374, 3935, 6933, 8503, 5891, 7525, 2858, 7640, 9659, 8621, 2867, 5617, 8502, 6631, 3865, 9475, 118, 7320, 9422, 9976, 6152, 3549, 2270, 1550, 3253, 7661, 8914, 280, 883, 8350, 7143, 2657, 9153, 5066, 7359, 7602, 6403, 2339, 1559, 7061, 4731, 1989, 6328, 6603, 2297, 8379, 5025, 1500, 2116, 8693, 7205, 2765, 1705, 9368, 7873, 503, 4548, 678, 6146, 1797, 2029, 5680, 2500, 8189, 9124, 4890, 7149, 2291, 5263]</w:t>
            </w:r>
          </w:p>
        </w:tc>
        <w:tc>
          <w:tcPr>
            <w:tcW w:type="dxa" w:w="2880"/>
          </w:tcPr>
          <w:p>
            <w:r>
              <w:t>[20, 56, 118, 181, 192, 210, 248, 280, 338, 378, 398, 426, 473, 503, 585, 633, 636, 637, 678, 682, 768, 783, 820, 881, 881, 883, 901, 994, 1062, 1070, 1099, 1101, 1131, 1149, 1199, 1203, 1264, 1286, 1447, 1500, 1548, 1550, 1551, 1559, 1596, 1599, 1645, 1661, 1679, 1701, 1705, 1718, 1782, 1797, 1856, 1881, 1962, 1989, 1989, 2029, 2077, 2115, 2116, 2143, 2158, 2222, 2269, 2269, 2270, 2291, 2297, 2300, 2339, 2362, 2363, 2385, 2431, 2444, 2462, 2493, 2500, 2508, 2508, 2553, 2577, 2586, 2594, 2653, 2657, 2694, 2699, 2715, 2734, 2765, 2858, 2867, 2898, 2924, 2936, 2971, 3045, 3107, 3109, 3142, 3253, 3344, 3393, 3458, 3512, 3514, 3531, 3549, 3552, 3668, 3773, 3824, 3865, 3926, 3935, 3999, 4023, 4032, 4134, 4439, 4498, 4524, 4548, 4583, 4694, 4731, 4767, 4867, 4877, 4890, 4899, 4916, 5025, 5063, 5066, 5067, 5096, 5207, 5225, 5255, 5263, 5301, 5374, 5617, 5628, 5633, 5680, 5705, 5711, 5747, 5868, 5891, 5912, 5986, 6006, 6031, 6146, 6152, 6272, 6328, 6403, 6408, 6469, 6486, 6603, 6625, 6631, 6633, 6762, 6833, 6886, 6890, 6933, 6948, 6979, 7001, 7061, 7082, 7096, 7105, 7119, 7143, 7149, 7205, 7274, 7320, 7328, 7359, 7379, 7478, 7525, 7539, 7587, 7602, 7614, 7614, 7640, 7642, 7661, 7697, 7873, 7914, 7926, 7949, 7964, 7991, 8004, 8123, 8126, 8163, 8189, 8213, 8342, 8344, 8350, 8379, 8388, 8436, 8502, 8503, 8508, 8544, 8581, 8612, 8621, 8693, 8767, 8816, 8914, 8924, 8992, 9074, 9114, 9124, 9153, 9198, 9218, 9280, 9290, 9292, 9295, 9354, 9358, 9368, 9392, 9422, 9475, 9589, 9659, 9679, 9679, 9757, 9778, 9972, 9976]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[9070, 8091, 1787, 4723, 867, 5211, 6094, 9666, 3838, 6220, 6078, 181, 9610, 5891, 5309, 9978, 3396, 993, 5115, 9327, 7386, 2818, 239, 2816, 5158, 2215, 9320, 1196, 6630, 2054, 9044, 623, 8686, 6047, 6464, 9420, 4095, 3955, 1729, 3113, 921, 7441, 1427, 6160, 9951, 8497, 5680, 8786, 4218, 4516, 4291, 5231, 2433, 9787, 6765, 4564, 391, 887, 4904, 3156, 6822, 657, 1995, 1658, 6315, 1004, 5325, 477, 3825, 2600, 2653, 8933, 1699, 7895, 2577, 6542, 2908, 6405, 5149, 4202, 3505, 3940, 3127, 9004, 5474, 741, 2969, 1314, 1916, 9566, 1686, 2962, 5314, 7144, 9553, 4105, 4014, 4984, 490, 5263, 9986, 2945, 6746, 1679, 7940, 6008, 7985, 758, 2218, 6600, 6494, 554, 929, 5047, 3535, 4797, 6709, 2201, 7481, 5361, 9964, 4051, 7066, 3214, 9731, 5762, 1629, 9187, 766, 6461, 1967, 7482, 8586, 6232, 624, 2462, 37, 9419, 5691, 4577, 7696, 6131, 1225, 1497, 7555, 4535, 2546, 4170, 7954, 3517, 438, 8331, 8927, 1054, 9724, 3922, 3776, 9127, 6873, 9152, 9715, 5890, 9347, 1013, 6175, 8228, 9638, 2347, 1916, 2216, 1623, 6710, 1398, 7644, 7895, 3407, 1374, 1083, 7850, 3325, 498, 2411, 5176, 7333, 2894, 2039, 7300, 6963, 4466, 9919, 2667, 42, 6469, 174, 4576, 7144, 2619, 4765, 7878, 7262, 5060, 4935, 8524, 7742, 9765, 3853, 2720, 3685, 2842, 2586, 3949, 5868, 12, 8361, 6535, 505, 2879, 2150, 1481, 1627, 3824, 3650, 2365, 8919, 3565, 5435, 5788, 9036, 8325, 2811, 6470, 318, 7250, 96, 2564, 8433, 1476, 3068, 1723, 9059, 3808, 622, 6004, 7279, 4408, 289, 3627, 7007, 4061, 5747, 1844, 7378, 5490, 1432, 9125, 1103, 7699, 1472, 2400, 25]</w:t>
            </w:r>
          </w:p>
        </w:tc>
        <w:tc>
          <w:tcPr>
            <w:tcW w:type="dxa" w:w="2880"/>
          </w:tcPr>
          <w:p>
            <w:r>
              <w:t>[12, 25, 37, 42, 96, 174, 181, 239, 289, 318, 391, 438, 477, 490, 498, 505, 554, 622, 623, 624, 657, 741, 758, 766, 867, 887, 921, 929, 993, 1004, 1013, 1054, 1083, 1103, 1196, 1225, 1314, 1374, 1398, 1427, 1432, 1472, 1476, 1481, 1497, 1623, 1627, 1629, 1658, 1679, 1686, 1699, 1723, 1729, 1787, 1844, 1916, 1916, 1967, 1995, 2039, 2054, 2150, 2201, 2215, 2216, 2218, 2347, 2365, 2400, 2411, 2433, 2462, 2546, 2564, 2577, 2586, 2600, 2619, 2653, 2667, 2720, 2811, 2816, 2818, 2842, 2879, 2894, 2908, 2945, 2962, 2969, 3068, 3113, 3127, 3156, 3214, 3325, 3396, 3407, 3505, 3517, 3535, 3565, 3627, 3650, 3685, 3776, 3808, 3824, 3825, 3838, 3853, 3922, 3940, 3949, 3955, 4014, 4051, 4061, 4095, 4105, 4170, 4202, 4218, 4291, 4408, 4466, 4516, 4535, 4564, 4576, 4577, 4723, 4765, 4797, 4904, 4935, 4984, 5047, 5060, 5115, 5149, 5158, 5176, 5211, 5231, 5263, 5309, 5314, 5325, 5361, 5435, 5474, 5490, 5680, 5691, 5747, 5762, 5788, 5868, 5890, 5891, 6004, 6008, 6047, 6078, 6094, 6131, 6160, 6175, 6220, 6232, 6315, 6405, 6461, 6464, 6469, 6470, 6494, 6535, 6542, 6600, 6630, 6709, 6710, 6746, 6765, 6822, 6873, 6963, 7007, 7066, 7144, 7144, 7250, 7262, 7279, 7300, 7333, 7378, 7386, 7441, 7481, 7482, 7555, 7644, 7696, 7699, 7742, 7850, 7878, 7895, 7895, 7940, 7954, 7985, 8091, 8228, 8325, 8331, 8361, 8433, 8497, 8524, 8586, 8686, 8786, 8919, 8927, 8933, 9004, 9036, 9044, 9059, 9070, 9125, 9127, 9152, 9187, 9320, 9327, 9347, 9419, 9420, 9553, 9566, 9610, 9638, 9666, 9715, 9724, 9731, 9765, 9787, 9919, 9951, 9964, 9978, 9986]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[4245, 2167, 6975, 3955, 6592, 2203, 5029, 1414, 6827, 1971, 6898, 6208, 8583, 1518, 1527, 3215, 3214, 6106, 1531, 2559, 1309, 1942, 8621, 5552, 8112, 4442, 3772, 2939, 2493, 8373, 7251, 5318, 180, 9927, 7992, 1638, 1957, 1136, 1256, 3957, 8355, 1769, 6203, 1141, 2871, 5282, 382, 6739, 8199, 4859, 4064, 2831, 6425, 759, 6092, 2124, 3651, 2222, 6937, 1795, 8501, 8834, 2767, 300, 3705, 8788, 1323, 5087, 841, 9832, 5540, 6279, 210, 9270, 4639, 8121, 2072, 3906, 3088, 21, 9979, 8430, 6546, 2826, 904, 1439, 1961, 478, 2914, 7149, 2454, 1598, 1506, 8607, 2026, 4994, 2941, 2583, 3039, 7045, 437, 2137, 6227, 7700, 8787, 2418, 406, 2437, 1283, 3062, 2518, 8170, 2480, 1530, 3033, 1334, 4866, 5204, 6284, 1407, 1717, 8896, 8425, 8996, 381, 1588, 4925, 1297, 9318, 4134, 715, 1281, 7632, 1116, 9547, 7716, 2091, 917, 5976, 4865, 9759, 3174, 1129, 8172, 1872, 1703, 9085, 4332, 6432, 2495, 8700, 3111, 6421, 8269, 6155, 7199, 4764, 6425, 4784, 1281, 7582, 5706, 2360, 5354, 3475, 9050, 6854, 461, 3140, 1143, 9788, 8276, 6453, 5578, 2030, 1651, 1474, 9325, 6229, 5427, 5113, 1897, 2274, 5661, 2233, 3374, 3988, 7668, 2921, 5447, 1739, 4425, 5789, 1324, 5790, 2313, 3172, 7433, 4618, 1946, 3797, 8464, 4555, 5494, 1707, 9131, 688, 3175, 4079, 7604, 266, 8179, 7349, 7816, 9654, 6538, 4905, 681, 6236, 126, 2812, 5732, 6582, 2081, 2537, 611, 2020, 1766, 9933, 4211, 1663, 3889, 3703, 2152, 6190, 8672, 1100, 831, 7686, 3646, 1325, 8116, 5732, 7174, 6509, 4502, 5840, 629, 734, 6728, 8714, 6387, 2092, 2505, 9688, 243, 6972, 4326, 6340, 8808, 53]</w:t>
            </w:r>
          </w:p>
        </w:tc>
        <w:tc>
          <w:tcPr>
            <w:tcW w:type="dxa" w:w="2880"/>
          </w:tcPr>
          <w:p>
            <w:r>
              <w:t>[21, 53, 126, 180, 210, 243, 266, 300, 381, 382, 406, 437, 461, 478, 611, 629, 681, 688, 715, 734, 759, 831, 841, 904, 917, 1100, 1116, 1129, 1136, 1141, 1143, 1256, 1281, 1281, 1283, 1297, 1309, 1323, 1324, 1325, 1334, 1407, 1414, 1439, 1474, 1506, 1518, 1527, 1530, 1531, 1588, 1598, 1638, 1651, 1663, 1703, 1707, 1717, 1739, 1766, 1769, 1795, 1872, 1897, 1942, 1946, 1957, 1961, 1971, 2020, 2026, 2030, 2072, 2081, 2091, 2092, 2124, 2137, 2152, 2167, 2203, 2222, 2233, 2274, 2313, 2360, 2418, 2437, 2454, 2480, 2493, 2495, 2505, 2518, 2537, 2559, 2583, 2767, 2812, 2826, 2831, 2871, 2914, 2921, 2939, 2941, 3033, 3039, 3062, 3088, 3111, 3140, 3172, 3174, 3175, 3214, 3215, 3374, 3475, 3646, 3651, 3703, 3705, 3772, 3797, 3889, 3906, 3955, 3957, 3988, 4064, 4079, 4134, 4211, 4245, 4326, 4332, 4425, 4442, 4502, 4555, 4618, 4639, 4764, 4784, 4859, 4865, 4866, 4905, 4925, 4994, 5029, 5087, 5113, 5204, 5282, 5318, 5354, 5427, 5447, 5494, 5540, 5552, 5578, 5661, 5706, 5732, 5732, 5789, 5790, 5840, 5976, 6092, 6106, 6155, 6190, 6203, 6208, 6227, 6229, 6236, 6279, 6284, 6340, 6387, 6421, 6425, 6425, 6432, 6453, 6509, 6538, 6546, 6582, 6592, 6728, 6739, 6827, 6854, 6898, 6937, 6972, 6975, 7045, 7149, 7174, 7199, 7251, 7349, 7433, 7582, 7604, 7632, 7668, 7686, 7700, 7716, 7816, 7992, 8112, 8116, 8121, 8170, 8172, 8179, 8199, 8269, 8276, 8355, 8373, 8425, 8430, 8464, 8501, 8583, 8607, 8621, 8672, 8700, 8714, 8787, 8788, 8808, 8834, 8896, 8996, 9050, 9085, 9131, 9270, 9318, 9325, 9547, 9654, 9688, 9759, 9788, 9832, 9927, 9933, 9979]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[6542, 7471, 1578, 3040, 8775, 7642, 5450, 1597, 7967, 8727, 9683, 5399, 9734, 3131, 6322, 8424, 2026, 3719, 4695, 6559, 882, 439, 2683, 2577, 1279, 9323, 7844, 4317, 4991, 2772, 5096, 7829, 804, 1105, 6015, 842, 6037, 5066, 7259, 2632, 3204, 1868, 7004, 1794, 6928, 4471, 2255, 318, 3067, 4068, 5671, 2532, 878, 236, 2879, 243, 1244, 6101, 2927, 7573, 6261, 1309, 541, 1716, 9820, 1212, 69, 1149, 6171, 8885, 3788, 2260, 6724, 5821, 8738, 1016, 9771, 3264, 5398, 9112, 595, 7248, 7902, 4886, 4518, 127, 8023, 6299, 2506, 1295, 3706, 5819, 1856, 3447, 6080, 1562, 8398, 5401, 4023, 1312, 2543, 5490, 1285, 3769, 5161, 6114, 5420, 7952, 1168, 4525, 7199, 5885, 8489, 1505, 2068, 7628, 9665, 3640, 8490, 576, 5455, 2992, 269, 8679, 3864, 2186, 904, 7984, 7794, 2560, 2794, 7531, 3050, 5546, 8717, 7376, 1594, 8931, 2226, 9730, 4085, 3703, 129, 4181, 5381, 1903, 96, 8078, 5319, 3041, 2913, 906, 4165, 9938, 5649, 9090, 1669, 2029, 766, 1917, 5711, 2233, 5945, 1014, 9493, 5685, 1612, 1919, 1086, 39, 8974, 2327, 7092, 8822, 4916, 1704, 815, 2468, 1946, 6868, 7776, 2096, 947, 977, 9155, 459, 1982, 7762, 255, 7914, 6905, 5065, 1839, 1851, 3210, 6282, 966, 4043, 6523, 4241, 5151, 5863, 5654, 6726, 4355, 5570, 1618, 3087, 1855, 1270, 1596, 2407, 8932, 543, 505, 4174, 160, 3540, 8811, 1490, 7438, 7351, 4354, 524, 9546, 2895, 6197, 3933, 6631, 4724, 8258, 2571, 1748, 2411, 4130, 5527, 108, 9442, 240, 9889, 9245, 1503, 3819, 4718, 3515, 2388, 8826, 9113, 8902, 7749, 3088, 375, 9402, 8285, 1937, 5551, 9718, 270, 3923, 5114, 6783, 8871]</w:t>
            </w:r>
          </w:p>
        </w:tc>
        <w:tc>
          <w:tcPr>
            <w:tcW w:type="dxa" w:w="2880"/>
          </w:tcPr>
          <w:p>
            <w:r>
              <w:t>[39, 69, 96, 108, 127, 129, 160, 236, 240, 243, 255, 269, 270, 318, 375, 439, 459, 505, 524, 541, 543, 576, 595, 766, 804, 815, 842, 878, 882, 904, 906, 947, 966, 977, 1014, 1016, 1086, 1105, 1149, 1168, 1212, 1244, 1270, 1279, 1285, 1295, 1309, 1312, 1490, 1503, 1505, 1562, 1578, 1594, 1596, 1597, 1612, 1618, 1669, 1704, 1716, 1748, 1794, 1839, 1851, 1855, 1856, 1868, 1903, 1917, 1919, 1937, 1946, 1982, 2026, 2029, 2068, 2096, 2186, 2226, 2233, 2255, 2260, 2327, 2388, 2407, 2411, 2468, 2506, 2532, 2543, 2560, 2571, 2577, 2632, 2683, 2772, 2794, 2879, 2895, 2913, 2927, 2992, 3040, 3041, 3050, 3067, 3087, 3088, 3131, 3204, 3210, 3264, 3447, 3515, 3540, 3640, 3703, 3706, 3719, 3769, 3788, 3819, 3864, 3923, 3933, 4023, 4043, 4068, 4085, 4130, 4165, 4174, 4181, 4241, 4317, 4354, 4355, 4471, 4518, 4525, 4695, 4718, 4724, 4886, 4916, 4991, 5065, 5066, 5096, 5114, 5151, 5161, 5319, 5381, 5398, 5399, 5401, 5420, 5450, 5455, 5490, 5527, 5546, 5551, 5570, 5649, 5654, 5671, 5685, 5711, 5819, 5821, 5863, 5885, 5945, 6015, 6037, 6080, 6101, 6114, 6171, 6197, 6261, 6282, 6299, 6322, 6523, 6542, 6559, 6631, 6724, 6726, 6783, 6868, 6905, 6928, 7004, 7092, 7199, 7248, 7259, 7351, 7376, 7438, 7471, 7531, 7573, 7628, 7642, 7749, 7762, 7776, 7794, 7829, 7844, 7902, 7914, 7952, 7967, 7984, 8023, 8078, 8258, 8285, 8398, 8424, 8489, 8490, 8679, 8717, 8727, 8738, 8775, 8811, 8822, 8826, 8871, 8885, 8902, 8931, 8932, 8974, 9090, 9112, 9113, 9155, 9245, 9323, 9402, 9442, 9493, 9546, 9665, 9683, 9718, 9730, 9734, 9771, 9820, 9889, 9938]</w:t>
            </w:r>
          </w:p>
        </w:tc>
        <w:tc>
          <w:tcPr>
            <w:tcW w:type="dxa" w:w="2880"/>
          </w:tcPr>
          <w:p>
            <w:r>
              <w:t>130</w:t>
            </w:r>
          </w:p>
        </w:tc>
      </w:tr>
      <w:tr>
        <w:tc>
          <w:tcPr>
            <w:tcW w:type="dxa" w:w="2880"/>
          </w:tcPr>
          <w:p>
            <w:r>
              <w:t>[2648, 2071, 8053, 3579, 6443, 3571, 1413, 6368, 7353, 599, 7409, 4245, 9106, 6066, 1854, 375, 3103, 3032, 780, 6774, 9175, 7835, 9627, 164, 1197, 2633, 8620, 6765, 2812, 8742, 1781, 829, 2086, 7596, 3226, 5615, 3736, 4544, 3704, 2082, 3315, 3399, 5523, 5697, 9815, 4793, 4339, 3218, 9856, 2869, 410, 2190, 533, 9525, 7193, 1171, 3007, 2883, 2804, 6455, 1159, 9819, 7587, 6446, 1683, 8163, 2875, 2654, 99, 2681, 2476, 9985, 1206, 3404, 1979, 4410, 2946, 5325, 6963, 3900, 1092, 2487, 7160, 5159, 6341, 5485, 6781, 6532, 3726, 2643, 2502, 2371, 205, 6656, 4688, 3074, 344, 2483, 9056, 8417, 4257, 2755, 8825, 3285, 3435, 9883, 8850, 4058, 5676, 4326, 8551, 4140, 2612, 5447, 8542, 263, 4877, 3532, 365, 1901, 3507, 2419, 4395, 4360, 7525, 8110, 244, 4033, 764, 8964, 3041, 7281, 4044, 2856, 1143, 1157, 7898, 9038, 190, 6199, 7053, 2842, 757, 1627, 4007, 9467, 9588, 8903, 1829, 9257, 1059, 9975, 3525, 1339, 7145, 7391, 6408, 3580, 5943, 6914, 6664, 4638, 8086, 5971, 3004, 4383, 6190, 1515, 6282, 2300, 6505, 1978, 6300, 4163, 839, 5553, 358, 1965, 6243, 7599, 7526, 7100, 9269, 3882, 5981, 2065, 3098, 1552, 9246, 1314, 9073, 5279, 7252, 4538, 8359, 802, 3785, 2049, 6326, 6541, 1300, 4189, 7513, 7659, 1746, 425, 6115, 9381, 7768, 1749, 1969, 3526, 2472, 9278, 1005, 3789, 8563, 351, 9348, 4819, 5838, 9032, 9754, 4190, 5527, 9551, 5549, 1509, 6441, 5573, 3975, 8852, 1151, 2762, 2152, 162, 7430, 1538, 2275, 9777, 6134, 2857, 5607, 678, 1810, 1318, 642, 1370, 8286, 9949, 9441, 7520, 6160, 1607, 3706, 216, 1050, 8565, 5022, 7411, 1207, 6291, 4393]</w:t>
            </w:r>
          </w:p>
        </w:tc>
        <w:tc>
          <w:tcPr>
            <w:tcW w:type="dxa" w:w="2880"/>
          </w:tcPr>
          <w:p>
            <w:r>
              <w:t>[99, 162, 164, 190, 205, 216, 244, 263, 344, 351, 358, 365, 375, 410, 425, 533, 599, 642, 678, 757, 764, 780, 802, 829, 839, 1005, 1050, 1059, 1092, 1143, 1151, 1157, 1159, 1171, 1197, 1206, 1207, 1300, 1314, 1318, 1339, 1370, 1413, 1509, 1515, 1538, 1552, 1607, 1627, 1683, 1746, 1749, 1781, 1810, 1829, 1854, 1901, 1965, 1969, 1978, 1979, 2049, 2065, 2071, 2082, 2086, 2152, 2190, 2275, 2300, 2371, 2419, 2472, 2476, 2483, 2487, 2502, 2612, 2633, 2643, 2648, 2654, 2681, 2755, 2762, 2804, 2812, 2842, 2856, 2857, 2869, 2875, 2883, 2946, 3004, 3007, 3032, 3041, 3074, 3098, 3103, 3218, 3226, 3285, 3315, 3399, 3404, 3435, 3507, 3525, 3526, 3532, 3571, 3579, 3580, 3704, 3706, 3726, 3736, 3785, 3789, 3882, 3900, 3975, 4007, 4033, 4044, 4058, 4140, 4163, 4189, 4190, 4245, 4257, 4326, 4339, 4360, 4383, 4393, 4395, 4410, 4538, 4544, 4638, 4688, 4793, 4819, 4877, 5022, 5159, 5279, 5325, 5447, 5485, 5523, 5527, 5549, 5553, 5573, 5607, 5615, 5676, 5697, 5838, 5943, 5971, 5981, 6066, 6115, 6134, 6160, 6190, 6199, 6243, 6282, 6291, 6300, 6326, 6341, 6368, 6408, 6441, 6443, 6446, 6455, 6505, 6532, 6541, 6656, 6664, 6765, 6774, 6781, 6914, 6963, 7053, 7100, 7145, 7160, 7193, 7252, 7281, 7353, 7391, 7409, 7411, 7430, 7513, 7520, 7525, 7526, 7587, 7596, 7599, 7659, 7768, 7835, 7898, 8053, 8086, 8110, 8163, 8286, 8359, 8417, 8542, 8551, 8563, 8565, 8620, 8742, 8825, 8850, 8852, 8903, 8964, 9032, 9038, 9056, 9073, 9106, 9175, 9246, 9257, 9269, 9278, 9348, 9381, 9441, 9467, 9525, 9551, 9588, 9627, 9754, 9777, 9815, 9819, 9856, 9883, 9949, 9975, 9985]</w:t>
            </w:r>
          </w:p>
        </w:tc>
        <w:tc>
          <w:tcPr>
            <w:tcW w:type="dxa" w:w="2880"/>
          </w:tcPr>
          <w:p>
            <w:r>
              <w:t>130</w:t>
            </w:r>
          </w:p>
        </w:tc>
      </w:tr>
      <w:tr>
        <w:tc>
          <w:tcPr>
            <w:tcW w:type="dxa" w:w="2880"/>
          </w:tcPr>
          <w:p>
            <w:r>
              <w:t>[872, 6132, 9162, 8572, 8758, 6497, 728, 2302, 7675, 6376, 724, 9054, 3701, 2557, 2060, 4315, 1495, 4886, 465, 600, 5102, 9293, 3382, 9482, 357, 3332, 9093, 8595, 2949, 185, 547, 8437, 5457, 3722, 9765, 8607, 9537, 6730, 7298, 316, 2748, 437, 3243, 2348, 9596, 9136, 3657, 4834, 3309, 196, 6741, 2032, 2599, 4493, 318, 8464, 6956, 3982, 1110, 69, 7683, 7352, 3534, 7025, 5270, 3498, 5107, 6072, 2009, 6090, 5561, 2196, 636, 8517, 9704, 283, 7715, 6148, 6035, 2302, 1924, 3232, 7776, 4931, 1233, 8423, 6149, 2101, 7254, 7327, 1520, 2459, 3525, 2395, 5451, 2214, 6176, 524, 5421, 6767, 807, 7177, 8676, 496, 1251, 4609, 9089, 8561, 834, 64, 2437, 4119, 3956, 2337, 5035, 4168, 3509, 9620, 7925, 210, 8300, 1488, 1388, 2460, 5811, 6874, 2578, 589, 2776, 3655, 2331, 4636, 147, 7230, 4811, 2295, 473, 961, 7313, 408, 3008, 4765, 4948, 1589, 292, 9648, 8605, 1063, 8122, 4028, 470, 5437, 340, 8377, 8705, 8754, 1156, 1455, 4508, 4332, 3940, 7235, 5459, 3911, 9364, 898, 3750, 273, 1221, 3612, 9981, 9959, 4487, 1539, 7898, 6080, 2254, 21, 1038, 4456, 586, 4997, 7454, 3264, 5126, 2625, 3927, 9236, 2369, 2512, 8608, 3997, 1740, 4938, 7519, 2504, 8452, 236, 286, 2710, 4080, 6859, 6863, 3334, 7869, 777, 4462, 1792, 8200, 2103, 9046, 1331, 7067, 522, 327, 2002, 8684, 961, 8903, 5481, 1842, 1061, 8326, 199, 8058, 3153, 1990, 9239, 1449, 1941, 5290, 719, 2210, 8790, 4654, 5868, 2571, 1352, 8361, 221, 5227, 8334, 1806, 3424, 550, 3233, 9385, 26, 237, 5600, 7944, 3819, 4319, 4455, 423, 3617, 2436, 7603, 8208, 5996, 1356, 4580, 7411, 5474]</w:t>
            </w:r>
          </w:p>
        </w:tc>
        <w:tc>
          <w:tcPr>
            <w:tcW w:type="dxa" w:w="2880"/>
          </w:tcPr>
          <w:p>
            <w:r>
              <w:t>[21, 26, 64, 69, 147, 185, 196, 199, 210, 221, 236, 237, 273, 283, 286, 292, 316, 318, 327, 340, 357, 408, 423, 437, 465, 470, 473, 496, 522, 524, 547, 550, 586, 589, 600, 636, 719, 724, 728, 777, 807, 834, 872, 898, 961, 961, 1038, 1061, 1063, 1110, 1156, 1221, 1233, 1251, 1331, 1352, 1356, 1388, 1449, 1455, 1488, 1495, 1520, 1539, 1589, 1740, 1792, 1806, 1842, 1924, 1941, 1990, 2002, 2009, 2032, 2060, 2101, 2103, 2196, 2210, 2214, 2254, 2295, 2302, 2302, 2331, 2337, 2348, 2369, 2395, 2436, 2437, 2459, 2460, 2504, 2512, 2557, 2571, 2578, 2599, 2625, 2710, 2748, 2776, 2949, 3008, 3153, 3232, 3233, 3243, 3264, 3309, 3332, 3334, 3382, 3424, 3498, 3509, 3525, 3534, 3612, 3617, 3655, 3657, 3701, 3722, 3750, 3819, 3911, 3927, 3940, 3956, 3982, 3997, 4028, 4080, 4119, 4168, 4315, 4319, 4332, 4455, 4456, 4462, 4487, 4493, 4508, 4580, 4609, 4636, 4654, 4765, 4811, 4834, 4886, 4931, 4938, 4948, 4997, 5035, 5102, 5107, 5126, 5227, 5270, 5290, 5421, 5437, 5451, 5457, 5459, 5474, 5481, 5561, 5600, 5811, 5868, 5996, 6035, 6072, 6080, 6090, 6132, 6148, 6149, 6176, 6376, 6497, 6730, 6741, 6767, 6859, 6863, 6874, 6956, 7025, 7067, 7177, 7230, 7235, 7254, 7298, 7313, 7327, 7352, 7411, 7454, 7519, 7603, 7675, 7683, 7715, 7776, 7869, 7898, 7925, 7944, 8058, 8122, 8200, 8208, 8300, 8326, 8334, 8361, 8377, 8423, 8437, 8452, 8464, 8517, 8561, 8572, 8595, 8605, 8607, 8608, 8676, 8684, 8705, 8754, 8758, 8790, 8903, 9046, 9054, 9089, 9093, 9136, 9162, 9236, 9239, 9293, 9364, 9385, 9482, 9537, 9596, 9620, 9648, 9704, 9765, 9959, 9981]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[6435, 5748, 9747, 9347, 4200, 2935, 3857, 9535, 3631, 9412, 2653, 8919, 211, 5939, 4394, 6850, 512, 4247, 3986, 7025, 7968, 8525, 9434, 3301, 4227, 3958, 742, 31, 2453, 6898, 1376, 6520, 7387, 7869, 2693, 4770, 2414, 911, 1296, 6895, 3515, 9822, 9084, 2449, 6506, 551, 9508, 9281, 1742, 3933, 733, 1555, 2236, 8209, 3207, 1130, 8751, 9986, 1087, 3352, 9676, 5046, 2457, 697, 1665, 778, 3740, 9585, 3059, 8071, 6030, 6131, 8185, 9542, 1058, 3396, 3315, 4694, 6654, 9727, 2127, 2715, 2210, 5849, 5532, 3080, 2902, 1816, 4528, 6176, 9364, 9952, 5848, 7050, 9238, 5982, 9071, 9427, 64, 5992, 3264, 6312, 5025, 5605, 2447, 5108, 9927, 2057, 9637, 9559, 8305, 3428, 9674, 8600, 5976, 332, 3081, 5660, 5760, 135, 2654, 2344, 923, 1965, 610, 8339, 848, 7645, 1979, 1487, 5770, 4336, 9117, 7706, 259, 9275, 7078, 1312, 2275, 713, 4057, 4819, 244, 1224, 7289, 4461, 8216, 9106, 2456, 4805, 4028, 1999, 4656, 8257, 8046, 6281, 4258, 1755, 9726, 6560, 430, 1191, 1889, 5247, 7986, 8964, 7020, 3935, 9894, 6737, 543, 3626, 3047, 6481, 1567, 1251, 7682, 8658, 9272, 2724, 1892, 5083, 3267, 5080, 800, 3012, 4405, 1770, 2208, 4778, 8856, 9197, 1503, 1027, 3614, 7502, 663, 4206, 6674, 4743, 1911, 2687, 7938, 3206, 967, 730, 4682, 5549, 9534, 5038, 4722, 9258, 4740, 164, 7884, 3722, 1156, 3960, 1670, 5450, 6692, 2295, 71, 9326, 1016, 7273, 8599, 4629, 7523, 9426, 1135, 1389, 8416, 2563, 756, 2147, 6225, 1158, 9774, 686, 3029, 4010, 1534, 7693, 1167, 3899, 7295, 9565, 3461, 2246, 4603, 4623, 6134, 1067, 4673, 9082, 751, 8932, 8662, 6605, 2368, 789, 7323, 7464, 666]</w:t>
            </w:r>
          </w:p>
        </w:tc>
        <w:tc>
          <w:tcPr>
            <w:tcW w:type="dxa" w:w="2880"/>
          </w:tcPr>
          <w:p>
            <w:r>
              <w:t>[31, 64, 71, 135, 164, 211, 244, 259, 332, 430, 512, 543, 551, 610, 663, 666, 686, 697, 713, 730, 733, 742, 751, 756, 778, 789, 800, 848, 911, 923, 967, 1016, 1027, 1058, 1067, 1087, 1130, 1135, 1156, 1158, 1167, 1191, 1224, 1251, 1296, 1312, 1376, 1389, 1487, 1503, 1534, 1555, 1567, 1665, 1670, 1742, 1755, 1770, 1816, 1889, 1892, 1911, 1965, 1979, 1999, 2057, 2127, 2147, 2208, 2210, 2236, 2246, 2275, 2295, 2344, 2368, 2414, 2447, 2449, 2453, 2456, 2457, 2563, 2653, 2654, 2687, 2693, 2715, 2724, 2902, 2935, 3012, 3029, 3047, 3059, 3080, 3081, 3206, 3207, 3264, 3267, 3301, 3315, 3352, 3396, 3428, 3461, 3515, 3614, 3626, 3631, 3722, 3740, 3857, 3899, 3933, 3935, 3958, 3960, 3986, 4010, 4028, 4057, 4200, 4206, 4227, 4247, 4258, 4336, 4394, 4405, 4461, 4528, 4603, 4623, 4629, 4656, 4673, 4682, 4694, 4722, 4740, 4743, 4770, 4778, 4805, 4819, 5025, 5038, 5046, 5080, 5083, 5108, 5247, 5450, 5532, 5549, 5605, 5660, 5748, 5760, 5770, 5848, 5849, 5939, 5976, 5982, 5992, 6030, 6131, 6134, 6176, 6225, 6281, 6312, 6435, 6481, 6506, 6520, 6560, 6605, 6654, 6674, 6692, 6737, 6850, 6895, 6898, 7020, 7025, 7050, 7078, 7273, 7289, 7295, 7323, 7387, 7464, 7502, 7523, 7645, 7682, 7693, 7706, 7869, 7884, 7938, 7968, 7986, 8046, 8071, 8185, 8209, 8216, 8257, 8305, 8339, 8416, 8525, 8599, 8600, 8658, 8662, 8751, 8856, 8919, 8932, 8964, 9071, 9082, 9084, 9106, 9117, 9197, 9238, 9258, 9272, 9275, 9281, 9326, 9347, 9364, 9412, 9426, 9427, 9434, 9508, 9534, 9535, 9542, 9559, 9565, 9585, 9637, 9674, 9676, 9726, 9727, 9747, 9774, 9822, 9894, 9927, 9952, 9986]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[2485, 6061, 6827, 3420, 460, 338, 8830, 7087, 9773, 6370, 3459, 1998, 2006, 6996, 1545, 2490, 1733, 5964, 7507, 5773, 798, 1121, 3433, 6765, 7098, 5315, 2620, 276, 1874, 6540, 1087, 1421, 2364, 9542, 7301, 6737, 9813, 8718, 7750, 2132, 2016, 2824, 9510, 5945, 7614, 260, 2503, 8989, 8382, 9903, 1533, 8738, 7527, 7340, 2946, 8314, 8356, 4228, 5548, 2520, 2591, 5100, 1516, 2177, 5905, 3815, 8377, 5480, 1192, 9499, 5276, 1787, 1450, 1416, 6940, 8536, 1258, 1974, 5341, 5204, 873, 3038, 6117, 509, 3006, 108, 5487, 4462, 7545, 8003, 5780, 9955, 4100, 2626, 9766, 8702, 2299, 3958, 1310, 1305, 5054, 6112, 4841, 9485, 2580, 9592, 4367, 3187, 882, 3730, 3029, 4888, 1677, 3376, 4355, 1686, 8092, 9512, 55, 1937, 6066, 8936, 4619, 5791, 8362, 6519, 3525, 7196, 1763, 6445, 3806, 6524, 958, 9766, 5478, 1858, 8166, 1730, 1318, 1201, 3536, 7041, 4133, 7761, 4290, 1390, 8559, 7989, 3817, 649, 178, 42, 3574, 6249, 2587, 6658, 3049, 8562, 7777, 898, 3840, 211, 8320, 3033, 5873, 515, 3513, 1506, 7527, 1902, 2072, 6235, 9210, 2890, 55, 7815, 466, 1711, 5793, 3025, 3084, 7462, 7752, 5746, 750, 6096, 2187, 3237, 7704, 7243, 338, 1785, 795, 8353, 5452, 7847, 1407, 3425, 6412, 836, 2703, 8338, 4591, 4297, 2536, 8341, 561, 2242, 1283, 3131, 1265, 9987, 1742, 7207, 3042, 3057, 6529, 8788, 5139, 9632, 6511, 8202, 4625, 569, 8684, 893, 6090, 5871, 2111, 9639, 8934, 5458, 9528, 3432, 8818, 6515, 19, 3771, 9949, 2505, 7773, 6906, 7703, 9955, 9206, 2148, 838, 4719, 3640, 7102, 4074, 9531, 6600, 6552, 4116, 3930, 1818, 4786, 9267, 1593, 6105, 846, 8671, 2482, 391, 7575]</w:t>
            </w:r>
          </w:p>
        </w:tc>
        <w:tc>
          <w:tcPr>
            <w:tcW w:type="dxa" w:w="2880"/>
          </w:tcPr>
          <w:p>
            <w:r>
              <w:t>[19, 42, 55, 55, 108, 178, 211, 260, 276, 338, 338, 391, 460, 466, 509, 515, 561, 569, 649, 750, 795, 798, 836, 838, 846, 873, 882, 893, 898, 958, 1087, 1121, 1192, 1201, 1258, 1265, 1283, 1305, 1310, 1318, 1390, 1407, 1416, 1421, 1450, 1506, 1516, 1533, 1545, 1593, 1677, 1686, 1711, 1730, 1733, 1742, 1763, 1785, 1787, 1818, 1858, 1874, 1902, 1937, 1974, 1998, 2006, 2016, 2072, 2111, 2132, 2148, 2177, 2187, 2242, 2299, 2364, 2482, 2485, 2490, 2503, 2505, 2520, 2536, 2580, 2587, 2591, 2620, 2626, 2703, 2824, 2890, 2946, 3006, 3025, 3029, 3033, 3038, 3042, 3049, 3057, 3084, 3131, 3187, 3237, 3376, 3420, 3425, 3432, 3433, 3459, 3513, 3525, 3536, 3574, 3640, 3730, 3771, 3806, 3815, 3817, 3840, 3930, 3958, 4074, 4100, 4116, 4133, 4228, 4290, 4297, 4355, 4367, 4462, 4591, 4619, 4625, 4719, 4786, 4841, 4888, 5054, 5100, 5139, 5204, 5276, 5315, 5341, 5452, 5458, 5478, 5480, 5487, 5548, 5746, 5773, 5780, 5791, 5793, 5871, 5873, 5905, 5945, 5964, 6061, 6066, 6090, 6096, 6105, 6112, 6117, 6235, 6249, 6370, 6412, 6445, 6511, 6515, 6519, 6524, 6529, 6540, 6552, 6600, 6658, 6737, 6765, 6827, 6906, 6940, 6996, 7041, 7087, 7098, 7102, 7196, 7207, 7243, 7301, 7340, 7462, 7507, 7527, 7527, 7545, 7575, 7614, 7703, 7704, 7750, 7752, 7761, 7773, 7777, 7815, 7847, 7989, 8003, 8092, 8166, 8202, 8314, 8320, 8338, 8341, 8353, 8356, 8362, 8377, 8382, 8536, 8559, 8562, 8671, 8684, 8702, 8718, 8738, 8788, 8818, 8830, 8934, 8936, 8989, 9206, 9210, 9267, 9485, 9499, 9510, 9512, 9528, 9531, 9542, 9592, 9632, 9639, 9766, 9766, 9773, 9813, 9903, 9949, 9955, 9955, 9987]</w:t>
            </w:r>
          </w:p>
        </w:tc>
        <w:tc>
          <w:tcPr>
            <w:tcW w:type="dxa" w:w="2880"/>
          </w:tcPr>
          <w:p>
            <w:r>
              <w:t>132</w:t>
            </w:r>
          </w:p>
        </w:tc>
      </w:tr>
      <w:tr>
        <w:tc>
          <w:tcPr>
            <w:tcW w:type="dxa" w:w="2880"/>
          </w:tcPr>
          <w:p>
            <w:r>
              <w:t>[1145, 4673, 8338, 99, 882, 8805, 7529, 1221, 1515, 6361, 6141, 630, 1533, 9444, 1371, 5205, 6378, 1741, 1432, 6252, 7892, 8355, 8302, 9445, 8765, 157, 7223, 2045, 4350, 4989, 3175, 7016, 4412, 7370, 8815, 4325, 1624, 78, 9166, 1187, 1093, 525, 6779, 4308, 3887, 215, 6193, 2497, 8651, 192, 186, 4574, 633, 7998, 7263, 2912, 4817, 9058, 3934, 8780, 1997, 331, 4014, 465, 3443, 3863, 7407, 8457, 3271, 9532, 9557, 3308, 5742, 8886, 5527, 8150, 6725, 5986, 9442, 4234, 1171, 6698, 8372, 6567, 9852, 6817, 6086, 5690, 4104, 5378, 6585, 2676, 7699, 7364, 8372, 3565, 2278, 2993, 252, 3352, 4214, 3575, 2134, 9321, 2284, 4702, 6969, 4901, 1701, 9979, 2408, 905, 3435, 2660, 4446, 590, 355, 9205, 8714, 7979, 8056, 9619, 5694, 3131, 1448, 5375, 7202, 1649, 8637, 4253, 2590, 7641, 1215, 118, 5816, 2353, 1225, 4651, 7563, 3384, 3305, 1387, 5705, 2693, 2459, 7366, 8737, 1083, 8088, 6594, 4580, 1372, 6251, 1870, 6421, 2860, 7764, 6230, 9712, 8679, 2225, 6726, 2605, 6037, 6634, 1346, 548, 7996, 2283, 4998, 5634, 199, 4391, 8137, 8205, 8407, 7867, 5223, 1749, 263, 9057, 6384, 4140, 4388, 5783, 4571, 5799, 652, 9535, 9455, 1669, 3846, 1960, 4611, 7583, 1027, 125, 2643, 2833, 467, 4396, 2662, 2457, 795, 2345, 2431, 7037, 2085, 2340, 2993, 3089, 3657, 2104, 246, 4409, 779, 198, 817, 6572, 309, 9714, 8851, 9866, 502, 443, 9995, 7759, 1179, 2481, 897, 1896, 4749, 2946, 1381, 3941, 5627, 8454, 9667, 352, 6393, 6700, 2554, 8078, 105, 1668, 285, 5123, 154, 9486, 8826, 5051, 1710, 4083, 2489, 3814, 1696, 5027, 4551, 5235, 5605, 1790, 36, 6288, 8914, 2535, 8313, 641]</w:t>
            </w:r>
          </w:p>
        </w:tc>
        <w:tc>
          <w:tcPr>
            <w:tcW w:type="dxa" w:w="2880"/>
          </w:tcPr>
          <w:p>
            <w:r>
              <w:t>[36, 78, 99, 105, 118, 125, 154, 157, 186, 192, 198, 199, 215, 246, 252, 263, 285, 309, 331, 352, 355, 443, 465, 467, 502, 525, 548, 590, 630, 633, 641, 652, 779, 795, 817, 882, 897, 905, 1027, 1083, 1093, 1145, 1171, 1179, 1187, 1215, 1221, 1225, 1346, 1371, 1372, 1381, 1387, 1432, 1448, 1515, 1533, 1624, 1649, 1668, 1669, 1696, 1701, 1710, 1741, 1749, 1790, 1870, 1896, 1960, 1997, 2045, 2085, 2104, 2134, 2225, 2278, 2283, 2284, 2340, 2345, 2353, 2408, 2431, 2457, 2459, 2481, 2489, 2497, 2535, 2554, 2590, 2605, 2643, 2660, 2662, 2676, 2693, 2833, 2860, 2912, 2946, 2993, 2993, 3089, 3131, 3175, 3271, 3305, 3308, 3352, 3384, 3435, 3443, 3565, 3575, 3657, 3814, 3846, 3863, 3887, 3934, 3941, 4014, 4083, 4104, 4140, 4214, 4234, 4253, 4308, 4325, 4350, 4388, 4391, 4396, 4409, 4412, 4446, 4551, 4571, 4574, 4580, 4611, 4651, 4673, 4702, 4749, 4817, 4901, 4989, 4998, 5027, 5051, 5123, 5205, 5223, 5235, 5375, 5378, 5527, 5605, 5627, 5634, 5690, 5694, 5705, 5742, 5783, 5799, 5816, 5986, 6037, 6086, 6141, 6193, 6230, 6251, 6252, 6288, 6361, 6378, 6384, 6393, 6421, 6567, 6572, 6585, 6594, 6634, 6698, 6700, 6725, 6726, 6779, 6817, 6969, 7016, 7037, 7202, 7223, 7263, 7364, 7366, 7370, 7407, 7529, 7563, 7583, 7641, 7699, 7759, 7764, 7867, 7892, 7979, 7996, 7998, 8056, 8078, 8088, 8137, 8150, 8205, 8302, 8313, 8338, 8355, 8372, 8372, 8407, 8454, 8457, 8637, 8651, 8679, 8714, 8737, 8765, 8780, 8805, 8815, 8826, 8851, 8886, 8914, 9057, 9058, 9166, 9205, 9321, 9442, 9444, 9445, 9455, 9486, 9532, 9535, 9557, 9619, 9667, 9712, 9714, 9852, 9866, 9979, 9995]</w:t>
            </w:r>
          </w:p>
        </w:tc>
        <w:tc>
          <w:tcPr>
            <w:tcW w:type="dxa" w:w="2880"/>
          </w:tcPr>
          <w:p>
            <w:r>
              <w:t>132</w:t>
            </w:r>
          </w:p>
        </w:tc>
      </w:tr>
      <w:tr>
        <w:tc>
          <w:tcPr>
            <w:tcW w:type="dxa" w:w="2880"/>
          </w:tcPr>
          <w:p>
            <w:r>
              <w:t>[3999, 8534, 2286, 2863, 9227, 6525, 907, 8371, 1760, 5021, 8414, 2580, 120, 89, 860, 3260, 815, 6795, 1643, 7890, 4635, 6742, 3375, 6756, 3962, 8973, 8883, 7282, 3499, 6978, 4667, 4979, 224, 6768, 5928, 4770, 9873, 1069, 2940, 5801, 5781, 9499, 9742, 1329, 9677, 5966, 8144, 5097, 8593, 2067, 1855, 885, 3455, 8606, 8379, 9241, 1985, 548, 1608, 5478, 1503, 9307, 5075, 5091, 7460, 174, 3273, 64, 85, 7110, 357, 9607, 944, 805, 888, 2485, 4753, 6453, 3182, 1864, 2091, 9713, 1870, 9224, 4757, 4546, 6595, 1482, 5954, 1404, 41, 4195, 7318, 9002, 3753, 2682, 6646, 5831, 7433, 8226, 8543, 6798, 1053, 3670, 3801, 4709, 9971, 9878, 8205, 1174, 7438, 6737, 1669, 6846, 7472, 6515, 3764, 8777, 2942, 2449, 2694, 3726, 3055, 3314, 2264, 4758, 5573, 7936, 2027, 1955, 8559, 831, 2549, 9807, 4206, 6510, 4217, 2579, 1078, 3900, 5352, 7897, 887, 3069, 5464, 1715, 413, 5693, 8164, 6429, 4693, 211, 9572, 2528, 8258, 970, 126, 4489, 4990, 140, 3933, 1290, 2772, 6640, 4641, 9488, 5182, 4054, 9831, 8613, 5338, 3200, 2907, 4678, 5235, 1619, 7691, 2631, 3949, 5182, 5342, 9077, 9776, 8555, 2804, 1196, 9225, 9092, 543, 2555, 1581, 455, 7699, 7717, 7696, 6508, 7050, 3945, 8934, 6871, 7132, 9844, 1543, 218, 4509, 4949, 696, 2253, 5878, 737, 71, 9968, 4072, 3049, 167, 367, 3615, 409, 1038, 7863, 6692, 5298, 43, 5753, 7509, 2410, 2459, 6780, 7865, 2194, 2765, 168, 382, 6136, 1061, 2881, 9030, 2430, 3679, 544, 2562, 2779, 6741, 520, 2829, 8353, 8498, 407, 2076, 9215, 7511, 1260, 4836, 5511, 189, 4776, 2556, 9378, 6621, 4824, 5941, 8003, 4637, 2098, 7160, 185, 2924, 5677]</w:t>
            </w:r>
          </w:p>
        </w:tc>
        <w:tc>
          <w:tcPr>
            <w:tcW w:type="dxa" w:w="2880"/>
          </w:tcPr>
          <w:p>
            <w:r>
              <w:t>[41, 43, 64, 71, 85, 89, 120, 126, 140, 167, 168, 174, 185, 189, 211, 218, 224, 357, 367, 382, 407, 409, 413, 455, 520, 543, 544, 548, 696, 737, 805, 815, 831, 860, 885, 887, 888, 907, 944, 970, 1038, 1053, 1061, 1069, 1078, 1174, 1196, 1260, 1290, 1329, 1404, 1482, 1503, 1543, 1581, 1608, 1619, 1643, 1669, 1715, 1760, 1855, 1864, 1870, 1955, 1985, 2027, 2067, 2076, 2091, 2098, 2194, 2253, 2264, 2286, 2410, 2430, 2449, 2459, 2485, 2528, 2549, 2555, 2556, 2562, 2579, 2580, 2631, 2682, 2694, 2765, 2772, 2779, 2804, 2829, 2863, 2881, 2907, 2924, 2940, 2942, 3049, 3055, 3069, 3182, 3200, 3260, 3273, 3314, 3375, 3455, 3499, 3615, 3670, 3679, 3726, 3753, 3764, 3801, 3900, 3933, 3945, 3949, 3962, 3999, 4054, 4072, 4195, 4206, 4217, 4489, 4509, 4546, 4635, 4637, 4641, 4667, 4678, 4693, 4709, 4753, 4757, 4758, 4770, 4776, 4824, 4836, 4949, 4979, 4990, 5021, 5075, 5091, 5097, 5182, 5182, 5235, 5298, 5338, 5342, 5352, 5464, 5478, 5511, 5573, 5677, 5693, 5753, 5781, 5801, 5831, 5878, 5928, 5941, 5954, 5966, 6136, 6429, 6453, 6508, 6510, 6515, 6525, 6595, 6621, 6640, 6646, 6692, 6737, 6741, 6742, 6756, 6768, 6780, 6795, 6798, 6846, 6871, 6978, 7050, 7110, 7132, 7160, 7282, 7318, 7433, 7438, 7460, 7472, 7509, 7511, 7691, 7696, 7699, 7717, 7863, 7865, 7890, 7897, 7936, 8003, 8144, 8164, 8205, 8226, 8258, 8353, 8371, 8379, 8414, 8498, 8534, 8543, 8555, 8559, 8593, 8606, 8613, 8777, 8883, 8934, 8973, 9002, 9030, 9077, 9092, 9215, 9224, 9225, 9227, 9241, 9307, 9378, 9488, 9499, 9572, 9607, 9677, 9713, 9742, 9776, 9807, 9831, 9844, 9873, 9878, 9968, 9971]</w:t>
            </w:r>
          </w:p>
        </w:tc>
        <w:tc>
          <w:tcPr>
            <w:tcW w:type="dxa" w:w="2880"/>
          </w:tcPr>
          <w:p>
            <w:r>
              <w:t>133</w:t>
            </w:r>
          </w:p>
        </w:tc>
      </w:tr>
      <w:tr>
        <w:tc>
          <w:tcPr>
            <w:tcW w:type="dxa" w:w="2880"/>
          </w:tcPr>
          <w:p>
            <w:r>
              <w:t>[1198, 1753, 2943, 8406, 1894, 5564, 8957, 3873, 9778, 6981, 5288, 1916, 6035, 6725, 9501, 5978, 6471, 9666, 9726, 8143, 3647, 3765, 2317, 1799, 5990, 8820, 2092, 9916, 8351, 3056, 5971, 1352, 8206, 6767, 6834, 7927, 3034, 1500, 4919, 2545, 7249, 4605, 642, 4470, 6652, 421, 5528, 3578, 4485, 1756, 3173, 6644, 6599, 780, 4884, 9890, 5188, 4077, 7796, 8287, 5389, 3107, 5011, 6439, 9709, 3302, 1582, 5834, 1222, 8595, 9869, 80, 1729, 1649, 2553, 7820, 5632, 7846, 1151, 2804, 4231, 9451, 5705, 5712, 538, 157, 8395, 4000, 408, 6886, 2299, 6515, 3017, 7068, 820, 5733, 3987, 871, 1309, 1800, 9475, 2153, 6710, 9351, 4939, 2217, 1362, 823, 758, 9376, 3436, 1727, 7988, 4104, 387, 8186, 674, 1074, 5655, 1130, 7145, 5111, 1273, 4079, 6523, 1729, 1214, 2280, 9017, 3739, 2485, 9065, 2424, 5846, 921, 414, 9989, 6861, 9768, 8046, 4823, 8219, 2645, 9444, 9428, 7356, 4331, 1546, 7223, 4465, 3747, 3767, 8896, 296, 9976, 5099, 7276, 9484, 7209, 5688, 5238, 7080, 1167, 3812, 4174, 8946, 1183, 956, 6921, 3654, 1122, 5930, 5002, 3183, 3315, 538, 7456, 8990, 8073, 682, 9247, 6868, 8486, 5424, 547, 3202, 1550, 2801, 4418, 19, 1324, 1054, 1714, 824, 6834, 2401, 444, 8021, 7680, 313, 8239, 1578, 1127, 2787, 7943, 5909, 8718, 618, 9599, 8005, 4500, 2352, 3588, 418, 1655, 637, 1148, 3803, 7029, 8886, 3176, 9696, 7585, 2802, 9974, 8578, 5784, 298, 4730, 5239, 6564, 8223, 7837, 6066, 608, 7104, 9142, 3635, 862, 7387, 8617, 923, 1622, 6260, 5933, 7315, 9311, 7733, 2211, 4061, 1491, 8629, 3779, 3866, 8750, 8075, 1241, 8702, 7735, 7604, 6608, 8369, 8258, 1604, 6541, 71, 9973, 4777, 4640]</w:t>
            </w:r>
          </w:p>
        </w:tc>
        <w:tc>
          <w:tcPr>
            <w:tcW w:type="dxa" w:w="2880"/>
          </w:tcPr>
          <w:p>
            <w:r>
              <w:t>[19, 71, 80, 157, 296, 298, 313, 387, 408, 414, 418, 421, 444, 538, 538, 547, 608, 618, 637, 642, 674, 682, 758, 780, 820, 823, 824, 862, 871, 921, 923, 956, 1054, 1074, 1122, 1127, 1130, 1148, 1151, 1167, 1183, 1198, 1214, 1222, 1241, 1273, 1309, 1324, 1352, 1362, 1491, 1500, 1546, 1550, 1578, 1582, 1604, 1622, 1649, 1655, 1714, 1727, 1729, 1729, 1753, 1756, 1799, 1800, 1894, 1916, 2092, 2153, 2211, 2217, 2280, 2299, 2317, 2352, 2401, 2424, 2485, 2545, 2553, 2645, 2787, 2801, 2802, 2804, 2943, 3017, 3034, 3056, 3107, 3173, 3176, 3183, 3202, 3302, 3315, 3436, 3578, 3588, 3635, 3647, 3654, 3739, 3747, 3765, 3767, 3779, 3803, 3812, 3866, 3873, 3987, 4000, 4061, 4077, 4079, 4104, 4174, 4231, 4331, 4418, 4465, 4470, 4485, 4500, 4605, 4640, 4730, 4777, 4823, 4884, 4919, 4939, 5002, 5011, 5099, 5111, 5188, 5238, 5239, 5288, 5389, 5424, 5528, 5564, 5632, 5655, 5688, 5705, 5712, 5733, 5784, 5834, 5846, 5909, 5930, 5933, 5971, 5978, 5990, 6035, 6066, 6260, 6439, 6471, 6515, 6523, 6541, 6564, 6599, 6608, 6644, 6652, 6710, 6725, 6767, 6834, 6834, 6861, 6868, 6886, 6921, 6981, 7029, 7068, 7080, 7104, 7145, 7209, 7223, 7249, 7276, 7315, 7356, 7387, 7456, 7585, 7604, 7680, 7733, 7735, 7796, 7820, 7837, 7846, 7927, 7943, 7988, 8005, 8021, 8046, 8073, 8075, 8143, 8186, 8206, 8219, 8223, 8239, 8258, 8287, 8351, 8369, 8395, 8406, 8486, 8578, 8595, 8617, 8629, 8702, 8718, 8750, 8820, 8886, 8896, 8946, 8957, 8990, 9017, 9065, 9142, 9247, 9311, 9351, 9376, 9428, 9444, 9451, 9475, 9484, 9501, 9599, 9666, 9696, 9709, 9726, 9768, 9778, 9869, 9890, 9916, 9973, 9974, 9976, 9989]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[898, 490, 2966, 8663, 9639, 9797, 8447, 4211, 894, 3478, 528, 9406, 6846, 8977, 3011, 845, 1785, 6316, 5042, 5363, 7699, 9224, 7369, 3431, 5241, 1924, 1168, 407, 4688, 286, 6344, 3788, 603, 2619, 4339, 3583, 3569, 7274, 665, 5197, 9021, 7684, 6632, 8103, 9784, 7574, 2123, 5693, 7237, 3282, 8430, 7421, 2363, 1907, 4513, 8630, 2056, 2688, 1420, 1345, 8532, 499, 1442, 6482, 1252, 1001, 1209, 4156, 1344, 1884, 1001, 8979, 5159, 4192, 7442, 598, 6946, 6028, 3459, 6796, 5142, 1386, 1224, 3885, 397, 8096, 8596, 3413, 2311, 9951, 655, 9269, 1133, 843, 8194, 5931, 5879, 9820, 4305, 851, 2510, 4885, 6023, 653, 1140, 6772, 2617, 3345, 6083, 2665, 1923, 7633, 3252, 8330, 7432, 6462, 8721, 2454, 9353, 2301, 7869, 1849, 9891, 2714, 9538, 511, 1053, 8654, 1418, 5836, 3682, 2766, 1362, 4348, 5869, 6932, 6092, 7926, 66, 5266, 2469, 934, 2597, 9460, 6615, 8859, 9317, 5477, 3471, 6462, 5624, 8661, 3425, 8021, 3933, 2681, 6170, 5511, 4654, 1715, 2103, 9009, 2117, 9764, 5876, 6232, 3616, 9535, 7512, 6127, 1496, 3904, 5055, 7707, 6894, 5149, 8647, 917, 2935, 956, 2767, 561, 1962, 8101, 973, 8541, 4151, 7097, 3743, 9739, 5499, 2723, 4997, 802, 641, 4798, 8781, 1618, 4219, 3495, 190, 9655, 2401, 2036, 9241, 3904, 6409, 5349, 2828, 9488, 5367, 2618, 8409, 6468, 2023, 5078, 6408, 6055, 4633, 5282, 8648, 9443, 268, 2597, 2763, 5880, 5151, 8818, 6483, 1170, 2804, 2691, 55, 1686, 3765, 9365, 2411, 1100, 2907, 1251, 3775, 9988, 4717, 4343, 8646, 2098, 1334, 1823, 153, 3644, 6026, 9021, 3725, 8758, 3050, 1105, 6435, 1483, 5958, 4170, 1839, 1743, 9139, 475, 331, 739, 3134, 6987, 5629, 3225]</w:t>
            </w:r>
          </w:p>
        </w:tc>
        <w:tc>
          <w:tcPr>
            <w:tcW w:type="dxa" w:w="2880"/>
          </w:tcPr>
          <w:p>
            <w:r>
              <w:t>[55, 66, 153, 190, 268, 286, 331, 397, 407, 475, 490, 499, 511, 528, 561, 598, 603, 641, 653, 655, 665, 739, 802, 843, 845, 851, 894, 898, 917, 934, 956, 973, 1001, 1001, 1053, 1100, 1105, 1133, 1140, 1168, 1170, 1209, 1224, 1251, 1252, 1334, 1344, 1345, 1362, 1386, 1418, 1420, 1442, 1483, 1496, 1618, 1686, 1715, 1743, 1785, 1823, 1839, 1849, 1884, 1907, 1923, 1924, 1962, 2023, 2036, 2056, 2098, 2103, 2117, 2123, 2301, 2311, 2363, 2401, 2411, 2454, 2469, 2510, 2597, 2597, 2617, 2618, 2619, 2665, 2681, 2688, 2691, 2714, 2723, 2763, 2766, 2767, 2804, 2828, 2907, 2935, 2966, 3011, 3050, 3134, 3225, 3252, 3282, 3345, 3413, 3425, 3431, 3459, 3471, 3478, 3495, 3569, 3583, 3616, 3644, 3682, 3725, 3743, 3765, 3775, 3788, 3885, 3904, 3904, 3933, 4151, 4156, 4170, 4192, 4211, 4219, 4305, 4339, 4343, 4348, 4513, 4633, 4654, 4688, 4717, 4798, 4885, 4997, 5042, 5055, 5078, 5142, 5149, 5151, 5159, 5197, 5241, 5266, 5282, 5349, 5363, 5367, 5477, 5499, 5511, 5624, 5629, 5693, 5836, 5869, 5876, 5879, 5880, 5931, 5958, 6023, 6026, 6028, 6055, 6083, 6092, 6127, 6170, 6232, 6316, 6344, 6408, 6409, 6435, 6462, 6462, 6468, 6482, 6483, 6615, 6632, 6772, 6796, 6846, 6894, 6932, 6946, 6987, 7097, 7237, 7274, 7369, 7421, 7432, 7442, 7512, 7574, 7633, 7684, 7699, 7707, 7869, 7926, 8021, 8096, 8101, 8103, 8194, 8330, 8409, 8430, 8447, 8532, 8541, 8596, 8630, 8646, 8647, 8648, 8654, 8661, 8663, 8721, 8758, 8781, 8818, 8859, 8977, 8979, 9009, 9021, 9021, 9139, 9224, 9241, 9269, 9317, 9353, 9365, 9406, 9443, 9460, 9488, 9535, 9538, 9639, 9655, 9739, 9764, 9784, 9797, 9820, 9891, 9951, 9988]</w:t>
            </w:r>
          </w:p>
        </w:tc>
        <w:tc>
          <w:tcPr>
            <w:tcW w:type="dxa" w:w="2880"/>
          </w:tcPr>
          <w:p>
            <w:r>
              <w:t>135</w:t>
            </w:r>
          </w:p>
        </w:tc>
      </w:tr>
      <w:tr>
        <w:tc>
          <w:tcPr>
            <w:tcW w:type="dxa" w:w="2880"/>
          </w:tcPr>
          <w:p>
            <w:r>
              <w:t>[31, 7359, 630, 2104, 112, 9708, 9244, 6642, 3904, 9416, 1002, 8660, 3, 9792, 6566, 1405, 7037, 7488, 8804, 2515, 5471, 126, 5225, 8707, 4865, 4583, 2611, 2999, 769, 5694, 4711, 6557, 6059, 1490, 8138, 9797, 6169, 9216, 4116, 8251, 76, 1177, 578, 4423, 3724, 470, 5676, 8993, 8364, 2600, 6566, 8152, 1586, 8420, 5162, 9156, 1798, 7760, 5781, 1690, 6264, 5975, 1921, 801, 9447, 4771, 9412, 7459, 9599, 7532, 4695, 1894, 7603, 2043, 569, 1292, 908, 852, 1541, 1015, 2272, 7844, 3713, 1841, 8758, 2182, 4920, 1467, 9161, 8829, 9867, 6004, 7467, 5245, 5971, 6941, 524, 6106, 4858, 6522, 7067, 9014, 3323, 4891, 1645, 7493, 8263, 7292, 3531, 5972, 6634, 3786, 9712, 2393, 9837, 4696, 4164, 4236, 1453, 4672, 8051, 7158, 9420, 3869, 482, 5081, 2022, 4920, 4258, 480, 486, 1618, 1797, 7720, 4330, 7986, 4769, 8016, 3780, 255, 7363, 6717, 4339, 7041, 5205, 7041, 130, 3171, 1539, 4332, 6463, 2923, 4203, 2660, 7359, 4717, 5204, 3985, 9984, 8732, 1328, 652, 7903, 7186, 8036, 6329, 1259, 8739, 1415, 2946, 5609, 6749, 3657, 1975, 2793, 99, 8983, 4819, 9848, 8618, 8412, 9152, 5336, 2723, 9066, 1325, 4974, 2251, 9785, 2927, 3450, 3023, 5983, 998, 8780, 5332, 8289, 5522, 6869, 9829, 3432, 2166, 9532, 9310, 232, 2027, 3810, 4633, 381, 4839, 9848, 2199, 2263, 5072, 2671, 8466, 4887, 6924, 5312, 608, 8938, 4267, 7997, 4794, 5414, 8135, 391, 7966, 8851, 7370, 4834, 4594, 76, 8865, 6934, 9210, 389, 1312, 1192, 2971, 4447, 9526, 1048, 1041, 2667, 9858, 9516, 4126, 5163, 9302, 8093, 964, 95, 59, 2879, 3397, 4222, 4758, 71, 201, 1507, 873, 6345, 8720, 8010, 6781, 2032, 1992, 6763, 9502, 7953]</w:t>
            </w:r>
          </w:p>
        </w:tc>
        <w:tc>
          <w:tcPr>
            <w:tcW w:type="dxa" w:w="2880"/>
          </w:tcPr>
          <w:p>
            <w:r>
              <w:t>[3, 31, 59, 71, 76, 76, 95, 99, 112, 126, 130, 201, 232, 255, 381, 389, 391, 470, 480, 482, 486, 524, 569, 578, 608, 630, 652, 769, 801, 852, 873, 908, 964, 998, 1002, 1015, 1041, 1048, 1177, 1192, 1259, 1292, 1312, 1325, 1328, 1405, 1415, 1453, 1467, 1490, 1507, 1539, 1541, 1586, 1618, 1645, 1690, 1797, 1798, 1841, 1894, 1921, 1975, 1992, 2022, 2027, 2032, 2043, 2104, 2166, 2182, 2199, 2251, 2263, 2272, 2393, 2515, 2600, 2611, 2660, 2667, 2671, 2723, 2793, 2879, 2923, 2927, 2946, 2971, 2999, 3023, 3171, 3323, 3397, 3432, 3450, 3531, 3657, 3713, 3724, 3780, 3786, 3810, 3869, 3904, 3985, 4116, 4126, 4164, 4203, 4222, 4236, 4258, 4267, 4330, 4332, 4339, 4423, 4447, 4583, 4594, 4633, 4672, 4695, 4696, 4711, 4717, 4758, 4769, 4771, 4794, 4819, 4834, 4839, 4858, 4865, 4887, 4891, 4920, 4920, 4974, 5072, 5081, 5162, 5163, 5204, 5205, 5225, 5245, 5312, 5332, 5336, 5414, 5471, 5522, 5609, 5676, 5694, 5781, 5971, 5972, 5975, 5983, 6004, 6059, 6106, 6169, 6264, 6329, 6345, 6463, 6522, 6557, 6566, 6566, 6634, 6642, 6717, 6749, 6763, 6781, 6869, 6924, 6934, 6941, 7037, 7041, 7041, 7067, 7158, 7186, 7292, 7359, 7359, 7363, 7370, 7459, 7467, 7488, 7493, 7532, 7603, 7720, 7760, 7844, 7903, 7953, 7966, 7986, 7997, 8010, 8016, 8036, 8051, 8093, 8135, 8138, 8152, 8251, 8263, 8289, 8364, 8412, 8420, 8466, 8618, 8660, 8707, 8720, 8732, 8739, 8758, 8780, 8804, 8829, 8851, 8865, 8938, 8983, 8993, 9014, 9066, 9152, 9156, 9161, 9210, 9216, 9244, 9302, 9310, 9412, 9416, 9420, 9447, 9502, 9516, 9526, 9532, 9599, 9708, 9712, 9785, 9792, 9797, 9829, 9837, 9848, 9848, 9858, 9867, 9984]</w:t>
            </w:r>
          </w:p>
        </w:tc>
        <w:tc>
          <w:tcPr>
            <w:tcW w:type="dxa" w:w="2880"/>
          </w:tcPr>
          <w:p>
            <w:r>
              <w:t>134</w:t>
            </w:r>
          </w:p>
        </w:tc>
      </w:tr>
      <w:tr>
        <w:tc>
          <w:tcPr>
            <w:tcW w:type="dxa" w:w="2880"/>
          </w:tcPr>
          <w:p>
            <w:r>
              <w:t>[2561, 2567, 1847, 2737, 3775, 7456, 3744, 1670, 4336, 9726, 6085, 2028, 7695, 15, 9289, 9338, 8840, 6110, 4107, 9060, 5884, 136, 1960, 9042, 4712, 5771, 2961, 1872, 1937, 1936, 4894, 791, 4899, 762, 5314, 4268, 2234, 9951, 3889, 1383, 6080, 3047, 3744, 5271, 4984, 947, 637, 5061, 714, 4959, 5502, 4822, 8673, 5803, 3486, 4245, 4033, 9302, 4997, 1872, 9293, 588, 3783, 1153, 440, 3539, 2288, 591, 8058, 32, 1614, 1814, 5925, 5311, 6528, 4965, 4681, 8930, 4173, 6951, 3733, 2057, 6040, 4261, 7118, 1667, 3539, 8026, 9429, 1956, 3794, 1974, 8580, 7352, 8321, 1398, 921, 8967, 2904, 3956, 3319, 8602, 5166, 875, 3865, 5805, 9228, 9391, 8440, 5493, 2435, 3898, 3263, 3331, 8896, 1577, 2349, 6377, 3295, 7369, 7066, 8957, 3567, 3260, 286, 8956, 3124, 8640, 7038, 5297, 5074, 514, 4360, 4822, 5257, 8462, 6706, 5690, 2716, 9659, 8350, 1491, 2118, 8469, 8721, 6582, 7791, 8266, 1459, 6837, 4699, 6778, 2697, 8472, 6308, 9640, 6402, 2079, 9737, 3670, 767, 8183, 5559, 3712, 1799, 6107, 3991, 5384, 4681, 1837, 5640, 9714, 6307, 3269, 2383, 9680, 5714, 2553, 4220, 9729, 1979, 9278, 8318, 4437, 9962, 7774, 2857, 2324, 425, 2730, 9400, 2032, 7508, 7921, 1662, 9832, 3914, 9202, 5937, 4431, 2070, 2991, 2729, 3564, 4638, 8195, 8245, 4067, 3900, 3861, 1295, 8660, 6780, 5421, 1649, 2210, 4853, 1542, 1831, 887, 9051, 2404, 4743, 182, 2244, 9448, 3999, 7985, 8794, 6339, 7054, 380, 6577, 9767, 2022, 6354, 2713, 4660, 2720, 6310, 6357, 529, 4368, 3356, 9165, 5241, 7418, 2249, 1250, 7401, 5158, 505, 8784, 1926, 864, 9328, 7848, 5108, 8195, 2883, 495, 8005, 2998, 6151, 8257, 190, 9335, 7754, 3098, 4849, 5752, 5841]</w:t>
            </w:r>
          </w:p>
        </w:tc>
        <w:tc>
          <w:tcPr>
            <w:tcW w:type="dxa" w:w="2880"/>
          </w:tcPr>
          <w:p>
            <w:r>
              <w:t>[15, 32, 136, 182, 190, 286, 380, 425, 440, 495, 505, 514, 529, 588, 591, 637, 714, 762, 767, 791, 864, 875, 887, 921, 947, 1153, 1250, 1295, 1383, 1398, 1459, 1491, 1542, 1577, 1614, 1649, 1662, 1667, 1670, 1799, 1814, 1831, 1837, 1847, 1872, 1872, 1926, 1936, 1937, 1956, 1960, 1974, 1979, 2022, 2028, 2032, 2057, 2070, 2079, 2118, 2210, 2234, 2244, 2249, 2288, 2324, 2349, 2383, 2404, 2435, 2553, 2561, 2567, 2697, 2713, 2716, 2720, 2729, 2730, 2737, 2857, 2883, 2904, 2961, 2991, 2998, 3047, 3098, 3124, 3260, 3263, 3269, 3295, 3319, 3331, 3356, 3486, 3539, 3539, 3564, 3567, 3670, 3712, 3733, 3744, 3744, 3775, 3783, 3794, 3861, 3865, 3889, 3898, 3900, 3914, 3956, 3991, 3999, 4033, 4067, 4107, 4173, 4220, 4245, 4261, 4268, 4336, 4360, 4368, 4431, 4437, 4638, 4660, 4681, 4681, 4699, 4712, 4743, 4822, 4822, 4849, 4853, 4894, 4899, 4959, 4965, 4984, 4997, 5061, 5074, 5108, 5158, 5166, 5241, 5257, 5271, 5297, 5311, 5314, 5384, 5421, 5493, 5502, 5559, 5640, 5690, 5714, 5752, 5771, 5803, 5805, 5841, 5884, 5925, 5937, 6040, 6080, 6085, 6107, 6110, 6151, 6307, 6308, 6310, 6339, 6354, 6357, 6377, 6402, 6528, 6577, 6582, 6706, 6778, 6780, 6837, 6951, 7038, 7054, 7066, 7118, 7352, 7369, 7401, 7418, 7456, 7508, 7695, 7754, 7774, 7791, 7848, 7921, 7985, 8005, 8026, 8058, 8183, 8195, 8195, 8245, 8257, 8266, 8318, 8321, 8350, 8440, 8462, 8469, 8472, 8580, 8602, 8640, 8660, 8673, 8721, 8784, 8794, 8840, 8896, 8930, 8956, 8957, 8967, 9042, 9051, 9060, 9165, 9202, 9228, 9278, 9289, 9293, 9302, 9328, 9335, 9338, 9391, 9400, 9429, 9448, 9640, 9659, 9680, 9714, 9726, 9729, 9737, 9767, 9832, 9951, 9962]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[5751, 4454, 7640, 2178, 8408, 5275, 4211, 2083, 5384, 9310, 8076, 6418, 6560, 9304, 7018, 7126, 2313, 1884, 1488, 4838, 4576, 1248, 1890, 4953, 9519, 7996, 3797, 8573, 5402, 1969, 5910, 1308, 2632, 476, 5854, 4620, 3587, 3082, 1380, 6758, 8608, 8638, 835, 3930, 3586, 4641, 9389, 4912, 3212, 9705, 1665, 4226, 2567, 1373, 7705, 904, 7891, 7720, 7847, 6916, 9665, 4717, 4225, 2272, 7136, 2538, 4298, 4708, 9750, 1711, 1363, 7772, 4626, 9696, 834, 9481, 9808, 9065, 3858, 1543, 8780, 2066, 8747, 4255, 266, 7476, 9651, 7342, 6021, 9611, 5, 6486, 2967, 5580, 4194, 8579, 57, 1992, 4341, 4832, 5147, 8002, 1834, 299, 5030, 5901, 9410, 6807, 6672, 3657, 3232, 4017, 9600, 5408, 9912, 3733, 2210, 4140, 6633, 9585, 7213, 5788, 1032, 9354, 1123, 3607, 5167, 5454, 1769, 3136, 5126, 218, 5065, 9818, 7393, 7037, 6532, 845, 5049, 8012, 8827, 4361, 4480, 6855, 1375, 3579, 1807, 4300, 6135, 9742, 6178, 9403, 8819, 8548, 3303, 2122, 5919, 7797, 1730, 5642, 3306, 9367, 9109, 8921, 3527, 8815, 9566, 8825, 8195, 9991, 1249, 2496, 728, 9840, 4264, 1026, 2162, 5066, 2696, 429, 9585, 3682, 8278, 7779, 8846, 2058, 6970, 2525, 3409, 9247, 5395, 5565, 5282, 8728, 2058, 1829, 3294, 4906, 1275, 4022, 4204, 6212, 7586, 5260, 7265, 2551, 6178, 8408, 7905, 2997, 8620, 2190, 3303, 9151, 9854, 9377, 423, 7895, 2730, 5595, 5618, 1773, 1832, 6401, 3434, 9432, 286, 2661, 3094, 6259, 3439, 1902, 6631, 9787, 8642, 2438, 7596, 438, 742, 8403, 6900, 5142, 6162, 6952, 9539, 4829, 4753, 3612, 1798, 2275, 125, 4731, 6074, 2982, 3643, 236, 1385, 4338, 6185, 3507, 1463, 4833, 5603, 3720, 4364, 5637, 7851, 1928, 2387, 772, 2634, 6858, 2563]</w:t>
            </w:r>
          </w:p>
        </w:tc>
        <w:tc>
          <w:tcPr>
            <w:tcW w:type="dxa" w:w="2880"/>
          </w:tcPr>
          <w:p>
            <w:r>
              <w:t>[5, 57, 125, 218, 236, 266, 286, 299, 423, 429, 438, 476, 728, 742, 772, 834, 835, 845, 904, 1026, 1032, 1123, 1248, 1249, 1275, 1308, 1363, 1373, 1375, 1380, 1385, 1463, 1488, 1543, 1665, 1711, 1730, 1769, 1773, 1798, 1807, 1829, 1832, 1834, 1884, 1890, 1902, 1928, 1969, 1992, 2058, 2058, 2066, 2083, 2122, 2162, 2178, 2190, 2210, 2272, 2275, 2313, 2387, 2438, 2496, 2525, 2538, 2551, 2563, 2567, 2632, 2634, 2661, 2696, 2730, 2967, 2982, 2997, 3082, 3094, 3136, 3212, 3232, 3294, 3303, 3303, 3306, 3409, 3434, 3439, 3507, 3527, 3579, 3586, 3587, 3607, 3612, 3643, 3657, 3682, 3720, 3733, 3797, 3858, 3930, 4017, 4022, 4140, 4194, 4204, 4211, 4225, 4226, 4255, 4264, 4298, 4300, 4338, 4341, 4361, 4364, 4454, 4480, 4576, 4620, 4626, 4641, 4708, 4717, 4731, 4753, 4829, 4832, 4833, 4838, 4906, 4912, 4953, 5030, 5049, 5065, 5066, 5126, 5142, 5147, 5167, 5260, 5275, 5282, 5384, 5395, 5402, 5408, 5454, 5565, 5580, 5595, 5603, 5618, 5637, 5642, 5751, 5788, 5854, 5901, 5910, 5919, 6021, 6074, 6135, 6162, 6178, 6178, 6185, 6212, 6259, 6401, 6418, 6486, 6532, 6560, 6631, 6633, 6672, 6758, 6807, 6855, 6858, 6900, 6916, 6952, 6970, 7018, 7037, 7126, 7136, 7213, 7265, 7342, 7393, 7476, 7586, 7596, 7640, 7705, 7720, 7772, 7779, 7797, 7847, 7851, 7891, 7895, 7905, 7996, 8002, 8012, 8076, 8195, 8278, 8403, 8408, 8408, 8548, 8573, 8579, 8608, 8620, 8638, 8642, 8728, 8747, 8780, 8815, 8819, 8825, 8827, 8846, 8921, 9065, 9109, 9151, 9247, 9304, 9310, 9354, 9367, 9377, 9389, 9403, 9410, 9432, 9481, 9519, 9539, 9566, 9585, 9585, 9600, 9611, 9651, 9665, 9696, 9705, 9742, 9750, 9787, 9808, 9818, 9840, 9854, 9912, 9991]</w:t>
            </w:r>
          </w:p>
        </w:tc>
        <w:tc>
          <w:tcPr>
            <w:tcW w:type="dxa" w:w="2880"/>
          </w:tcPr>
          <w:p>
            <w:r>
              <w:t>135</w:t>
            </w:r>
          </w:p>
        </w:tc>
      </w:tr>
      <w:tr>
        <w:tc>
          <w:tcPr>
            <w:tcW w:type="dxa" w:w="2880"/>
          </w:tcPr>
          <w:p>
            <w:r>
              <w:t>[9442, 5218, 5988, 9275, 5957, 3751, 6350, 803, 8821, 6478, 3399, 7040, 4275, 5891, 1144, 5113, 940, 9921, 3750, 1832, 6381, 7006, 2716, 9715, 8857, 9189, 2760, 5500, 6313, 1768, 3300, 6197, 5716, 1765, 5096, 5000, 495, 4552, 9902, 5926, 8566, 9650, 3430, 2286, 2539, 2265, 2412, 5712, 4142, 4976, 1142, 210, 2143, 3816, 3042, 7348, 880, 7174, 1264, 7839, 3614, 9447, 2011, 8691, 3953, 9554, 5678, 5169, 8498, 1789, 8564, 8006, 7181, 819, 1185, 4314, 8455, 1684, 1007, 6631, 6258, 8141, 3500, 8574, 4382, 1897, 3602, 1510, 8850, 2408, 4902, 3510, 7483, 1136, 3718, 1589, 3252, 2881, 1964, 5280, 9975, 9789, 312, 3004, 2211, 4472, 6926, 4365, 6495, 4460, 1419, 1974, 1469, 9520, 1470, 4866, 4690, 8506, 9748, 7106, 9014, 3267, 1204, 887, 3751, 7530, 2829, 483, 5651, 7659, 9324, 1259, 4261, 4273, 7874, 9232, 1375, 8409, 5446, 5183, 6618, 602, 6279, 2661, 1369, 6994, 1301, 1302, 4613, 3362, 512, 1392, 7796, 1437, 7761, 7084, 2043, 7949, 8504, 2693, 7830, 2039, 2117, 8844, 6181, 3424, 4891, 122, 2570, 8207, 9905, 5479, 2576, 2581, 5739, 267, 4958, 4522, 4841, 6068, 5020, 3114, 2447, 6744, 9030, 4688, 7765, 5179, 3006, 6945, 3583, 1282, 8342, 7485, 1375, 1433, 4351, 2354, 9753, 9762, 28, 8289, 6296, 8239, 9146, 8725, 863, 1490, 8644, 6609, 1235, 1618, 2273, 8569, 5783, 657, 2881, 5795, 7, 5293, 2777, 463, 5658, 8275, 5915, 4310, 5426, 2234, 1178, 3103, 4533, 9055, 8156, 856, 3441, 5181, 2128, 2594, 7467, 2608, 706, 1069, 7993, 3610, 3756, 7463, 4433, 2981, 768, 6383, 6113, 745, 6820, 1374, 3233, 2513, 1148, 7833, 5430, 425, 9022, 9104, 6056, 6795, 1538, 8650, 2997, 3994, 8345, 4677, 2279, 7790, 6832, 9032]</w:t>
            </w:r>
          </w:p>
        </w:tc>
        <w:tc>
          <w:tcPr>
            <w:tcW w:type="dxa" w:w="2880"/>
          </w:tcPr>
          <w:p>
            <w:r>
              <w:t>[7, 28, 122, 210, 267, 312, 425, 463, 483, 495, 512, 602, 657, 706, 745, 768, 803, 819, 856, 863, 880, 887, 940, 1007, 1069, 1136, 1142, 1144, 1148, 1178, 1185, 1204, 1235, 1259, 1264, 1282, 1301, 1302, 1369, 1374, 1375, 1375, 1392, 1419, 1433, 1437, 1469, 1470, 1490, 1510, 1538, 1589, 1618, 1684, 1765, 1768, 1789, 1832, 1897, 1964, 1974, 2011, 2039, 2043, 2117, 2128, 2143, 2211, 2234, 2265, 2273, 2279, 2286, 2354, 2408, 2412, 2447, 2513, 2539, 2570, 2576, 2581, 2594, 2608, 2661, 2693, 2716, 2760, 2777, 2829, 2881, 2881, 2981, 2997, 3004, 3006, 3042, 3103, 3114, 3233, 3252, 3267, 3300, 3362, 3399, 3424, 3430, 3441, 3500, 3510, 3583, 3602, 3610, 3614, 3718, 3750, 3751, 3751, 3756, 3816, 3953, 3994, 4142, 4261, 4273, 4275, 4310, 4314, 4351, 4365, 4382, 4433, 4460, 4472, 4522, 4533, 4552, 4613, 4677, 4688, 4690, 4841, 4866, 4891, 4902, 4958, 4976, 5000, 5020, 5096, 5113, 5169, 5179, 5181, 5183, 5218, 5280, 5293, 5426, 5430, 5446, 5479, 5500, 5651, 5658, 5678, 5712, 5716, 5739, 5783, 5795, 5891, 5915, 5926, 5957, 5988, 6056, 6068, 6113, 6181, 6197, 6258, 6279, 6296, 6313, 6350, 6381, 6383, 6478, 6495, 6609, 6618, 6631, 6744, 6795, 6820, 6832, 6926, 6945, 6994, 7006, 7040, 7084, 7106, 7174, 7181, 7348, 7463, 7467, 7483, 7485, 7530, 7659, 7761, 7765, 7790, 7796, 7830, 7833, 7839, 7874, 7949, 7993, 8006, 8141, 8156, 8207, 8239, 8275, 8289, 8342, 8345, 8409, 8455, 8498, 8504, 8506, 8564, 8566, 8569, 8574, 8644, 8650, 8691, 8725, 8821, 8844, 8850, 8857, 9014, 9022, 9030, 9032, 9055, 9104, 9146, 9189, 9232, 9275, 9324, 9442, 9447, 9520, 9554, 9650, 9715, 9748, 9753, 9762, 9789, 9902, 9905, 9921, 9975]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[5460, 4738, 3413, 2764, 9830, 1450, 2137, 5851, 7770, 9129, 550, 7783, 6796, 721, 7586, 9454, 915, 1149, 5108, 1788, 2056, 9660, 1095, 497, 2221, 9406, 110, 6853, 9548, 6324, 119, 6634, 4045, 899, 675, 529, 4316, 8921, 452, 9679, 5034, 1235, 1479, 6417, 8819, 4750, 5108, 3885, 8705, 9357, 9380, 8443, 2255, 1147, 6227, 5765, 1200, 3809, 1830, 6234, 4432, 2617, 8303, 4393, 2523, 2260, 8766, 7581, 4989, 5066, 9978, 1123, 8026, 4896, 2608, 3700, 2687, 1567, 9307, 847, 1224, 434, 37, 1590, 8355, 943, 2669, 4364, 85, 4938, 634, 1325, 4076, 663, 3759, 2303, 9733, 4959, 9167, 2136, 2623, 5748, 691, 2288, 9696, 3912, 5193, 2984, 6534, 7723, 2111, 4443, 6496, 1268, 7376, 5140, 5742, 18, 3566, 2288, 4630, 5427, 4674, 325, 4841, 7876, 9040, 1971, 117, 2170, 7150, 6570, 9980, 881, 4438, 4749, 8597, 819, 9817, 4550, 2177, 427, 1159, 8249, 5377, 250, 1645, 8237, 6247, 2762, 2238, 6072, 6186, 7714, 8661, 8363, 9533, 5721, 5801, 2782, 8178, 4734, 6242, 5724, 3499, 6567, 475, 3, 6113, 9656, 9785, 1141, 6185, 9239, 427, 4690, 8788, 4510, 2419, 1418, 6453, 5920, 3876, 29, 6169, 208, 27, 7493, 178, 1854, 8643, 7431, 4020, 3299, 3764, 8598, 1604, 2959, 9932, 3480, 6461, 5969, 2193, 4125, 6037, 6071, 9605, 6733, 6015, 2678, 9226, 9377, 6626, 4124, 8312, 86, 1595, 7285, 2766, 3933, 5246, 747, 6805, 9158, 3347, 4481, 5291, 3886, 1934, 8097, 6878, 534, 9455, 1268, 5159, 7335, 1196, 3491, 7482, 3427, 3644, 9355, 3691, 9277, 9013, 1590, 8323, 1643, 5079, 3128, 1891, 6362, 5195, 1991, 8632, 7284, 1927, 3631, 7424, 4446, 5811, 677, 4492, 453, 4977, 8570, 7830, 8762, 3112, 882, 7493, 1594, 2161, 645, 2926]</w:t>
            </w:r>
          </w:p>
        </w:tc>
        <w:tc>
          <w:tcPr>
            <w:tcW w:type="dxa" w:w="2880"/>
          </w:tcPr>
          <w:p>
            <w:r>
              <w:t>[3, 18, 27, 29, 37, 85, 86, 110, 117, 119, 178, 208, 250, 325, 427, 427, 434, 452, 453, 475, 497, 529, 534, 550, 634, 645, 663, 675, 677, 691, 721, 747, 819, 847, 881, 882, 899, 915, 943, 1095, 1123, 1141, 1147, 1149, 1159, 1196, 1200, 1224, 1235, 1268, 1268, 1325, 1418, 1450, 1479, 1567, 1590, 1590, 1594, 1595, 1604, 1643, 1645, 1788, 1830, 1854, 1891, 1927, 1934, 1971, 1991, 2056, 2111, 2136, 2137, 2161, 2170, 2177, 2193, 2221, 2238, 2255, 2260, 2288, 2288, 2303, 2419, 2523, 2608, 2617, 2623, 2669, 2678, 2687, 2762, 2764, 2766, 2782, 2926, 2959, 2984, 3112, 3128, 3299, 3347, 3413, 3427, 3480, 3491, 3499, 3566, 3631, 3644, 3691, 3700, 3759, 3764, 3809, 3876, 3885, 3886, 3912, 3933, 4020, 4045, 4076, 4124, 4125, 4316, 4364, 4393, 4432, 4438, 4443, 4446, 4481, 4492, 4510, 4550, 4630, 4674, 4690, 4734, 4738, 4749, 4750, 4841, 4896, 4938, 4959, 4977, 4989, 5034, 5066, 5079, 5108, 5108, 5140, 5159, 5193, 5195, 5246, 5291, 5377, 5427, 5460, 5721, 5724, 5742, 5748, 5765, 5801, 5811, 5851, 5920, 5969, 6015, 6037, 6071, 6072, 6113, 6169, 6185, 6186, 6227, 6234, 6242, 6247, 6324, 6362, 6417, 6453, 6461, 6496, 6534, 6567, 6570, 6626, 6634, 6733, 6796, 6805, 6853, 6878, 7150, 7284, 7285, 7335, 7376, 7424, 7431, 7482, 7493, 7493, 7581, 7586, 7714, 7723, 7770, 7783, 7830, 7876, 8026, 8097, 8178, 8237, 8249, 8303, 8312, 8323, 8355, 8363, 8443, 8570, 8597, 8598, 8632, 8643, 8661, 8705, 8762, 8766, 8788, 8819, 8921, 9013, 9040, 9129, 9158, 9167, 9226, 9239, 9277, 9307, 9355, 9357, 9377, 9380, 9406, 9454, 9455, 9533, 9548, 9605, 9656, 9660, 9679, 9696, 9733, 9785, 9817, 9830, 9932, 9978, 9980]</w:t>
            </w:r>
          </w:p>
        </w:tc>
        <w:tc>
          <w:tcPr>
            <w:tcW w:type="dxa" w:w="2880"/>
          </w:tcPr>
          <w:p>
            <w:r>
              <w:t>138</w:t>
            </w:r>
          </w:p>
        </w:tc>
      </w:tr>
      <w:tr>
        <w:tc>
          <w:tcPr>
            <w:tcW w:type="dxa" w:w="2880"/>
          </w:tcPr>
          <w:p>
            <w:r>
              <w:t>[5203, 2310, 7654, 5789, 7252, 6536, 9587, 677, 7621, 6928, 3068, 8180, 8903, 1128, 375, 3322, 2829, 9306, 3442, 8892, 2443, 8505, 9627, 3140, 8862, 4144, 1053, 6011, 8604, 1048, 6924, 7834, 8173, 1661, 2307, 9997, 8938, 4243, 8316, 6185, 7477, 6565, 6576, 1376, 4426, 2382, 4767, 8866, 5748, 4939, 2562, 2534, 5186, 1121, 4926, 9514, 2251, 1403, 6396, 8519, 7904, 3687, 9000, 7576, 594, 4194, 2359, 7644, 7572, 6545, 4172, 6506, 5394, 6673, 4700, 3253, 338, 5489, 9440, 3728, 2377, 8911, 3787, 6355, 3442, 8431, 1997, 1935, 4938, 8451, 1655, 671, 6255, 6296, 4720, 2335, 2875, 3485, 2504, 2833, 1803, 154, 3515, 5214, 4997, 9038, 279, 90, 905, 313, 4690, 1371, 519, 2172, 3526, 4859, 8049, 2717, 6030, 8108, 930, 5295, 2230, 2763, 8192, 5154, 669, 3320, 4046, 2327, 8094, 1541, 9125, 9078, 1440, 2445, 2373, 7427, 2971, 6200, 934, 2319, 7852, 6284, 5971, 9355, 5003, 8261, 4857, 8018, 2026, 5064, 2860, 3927, 3104, 2500, 1563, 9373, 9399, 5531, 2837, 2726, 5763, 9920, 2045, 2926, 85, 6593, 9466, 2056, 8622, 7142, 6849, 4265, 2232, 8442, 3159, 9844, 2097, 5882, 8561, 9510, 953, 860, 5823, 19, 7150, 9458, 297, 6432, 4966, 2223, 7672, 371, 1102, 3225, 1912, 2440, 6480, 2607, 8988, 4053, 9898, 7581, 4547, 2816, 2636, 1614, 8970, 1168, 1041, 4449, 8866, 9665, 2515, 3503, 9075, 3996, 9593, 3388, 6097, 1109, 2930, 7676, 5598, 8471, 6518, 2424, 2320, 7357, 3002, 5393, 2276, 7603, 1813, 4053, 1539, 9165, 5377, 6127, 1684, 1141, 3188, 867, 7091, 9323, 5151, 8634, 8800, 9960, 3542, 8683, 6747, 3779, 7586, 7196, 4431, 1144, 6772, 4823, 4012, 1318, 2459, 9183, 3129, 2264, 39, 8805, 345, 2870, 2735, 2262, 2046, 5725, 5008, 1144]</w:t>
            </w:r>
          </w:p>
        </w:tc>
        <w:tc>
          <w:tcPr>
            <w:tcW w:type="dxa" w:w="2880"/>
          </w:tcPr>
          <w:p>
            <w:r>
              <w:t>[19, 39, 85, 90, 154, 279, 297, 313, 338, 345, 371, 375, 519, 594, 669, 671, 677, 860, 867, 905, 930, 934, 953, 1041, 1048, 1053, 1102, 1109, 1121, 1128, 1141, 1144, 1144, 1168, 1318, 1371, 1376, 1403, 1440, 1539, 1541, 1563, 1614, 1655, 1661, 1684, 1803, 1813, 1912, 1935, 1997, 2026, 2045, 2046, 2056, 2097, 2172, 2223, 2230, 2232, 2251, 2262, 2264, 2276, 2307, 2310, 2319, 2320, 2327, 2335, 2359, 2373, 2377, 2382, 2424, 2440, 2443, 2445, 2459, 2500, 2504, 2515, 2534, 2562, 2607, 2636, 2717, 2726, 2735, 2763, 2816, 2829, 2833, 2837, 2860, 2870, 2875, 2926, 2930, 2971, 3002, 3068, 3104, 3129, 3140, 3159, 3188, 3225, 3253, 3320, 3322, 3388, 3442, 3442, 3485, 3503, 3515, 3526, 3542, 3687, 3728, 3779, 3787, 3927, 3996, 4012, 4046, 4053, 4053, 4144, 4172, 4194, 4243, 4265, 4426, 4431, 4449, 4547, 4690, 4700, 4720, 4767, 4823, 4857, 4859, 4926, 4938, 4939, 4966, 4997, 5003, 5008, 5064, 5151, 5154, 5186, 5203, 5214, 5295, 5377, 5393, 5394, 5489, 5531, 5598, 5725, 5748, 5763, 5789, 5823, 5882, 5971, 6011, 6030, 6097, 6127, 6185, 6200, 6255, 6284, 6296, 6355, 6396, 6432, 6480, 6506, 6518, 6536, 6545, 6565, 6576, 6593, 6673, 6747, 6772, 6849, 6924, 6928, 7091, 7142, 7150, 7196, 7252, 7357, 7427, 7477, 7572, 7576, 7581, 7586, 7603, 7621, 7644, 7654, 7672, 7676, 7834, 7852, 7904, 8018, 8049, 8094, 8108, 8173, 8180, 8192, 8261, 8316, 8431, 8442, 8451, 8471, 8505, 8519, 8561, 8604, 8622, 8634, 8683, 8800, 8805, 8862, 8866, 8866, 8892, 8903, 8911, 8938, 8970, 8988, 9000, 9038, 9075, 9078, 9125, 9165, 9183, 9306, 9323, 9355, 9373, 9399, 9440, 9458, 9466, 9510, 9514, 9587, 9593, 9627, 9665, 9844, 9898, 9920, 9960, 9997]</w:t>
            </w:r>
          </w:p>
        </w:tc>
        <w:tc>
          <w:tcPr>
            <w:tcW w:type="dxa" w:w="2880"/>
          </w:tcPr>
          <w:p>
            <w:r>
              <w:t>137</w:t>
            </w:r>
          </w:p>
        </w:tc>
      </w:tr>
      <w:tr>
        <w:tc>
          <w:tcPr>
            <w:tcW w:type="dxa" w:w="2880"/>
          </w:tcPr>
          <w:p>
            <w:r>
              <w:t>[9564, 2156, 1574, 6309, 879, 1232, 1696, 1606, 5039, 3187, 1967, 7108, 5075, 1728, 48, 3435, 4436, 8026, 9163, 9233, 3971, 2349, 5370, 421, 7870, 3557, 5725, 9627, 7727, 8398, 5326, 6999, 3157, 1900, 465, 8679, 8119, 348, 174, 1366, 5382, 2603, 7841, 7535, 9202, 2773, 1346, 7615, 2656, 6784, 6161, 9054, 5227, 1386, 5412, 430, 7721, 9217, 9637, 6085, 559, 3554, 853, 3720, 6359, 659, 9238, 6153, 7488, 9061, 9143, 1811, 7191, 9204, 1248, 4082, 1573, 8817, 6321, 6889, 1049, 9730, 775, 414, 8712, 6584, 3967, 2232, 5122, 2369, 8493, 524, 2071, 7567, 655, 2308, 2665, 602, 9581, 7394, 5651, 5569, 9428, 5892, 3195, 1926, 1428, 6152, 7716, 843, 215, 8193, 4231, 6295, 3523, 4410, 402, 9901, 8881, 9403, 5842, 2207, 2286, 2858, 7950, 3263, 8914, 2867, 6115, 3959, 9152, 4859, 6199, 7290, 6973, 9505, 4968, 3609, 4661, 6935, 9013, 746, 3386, 3104, 8432, 9815, 1966, 4858, 1506, 1443, 5891, 4621, 6191, 6914, 5280, 6788, 3580, 5449, 7703, 8444, 9598, 4099, 7109, 9259, 9652, 854, 74, 3188, 6328, 4390, 426, 7879, 2082, 3480, 4083, 605, 430, 8154, 6863, 9365, 4623, 4369, 1388, 745, 8564, 1346, 7707, 8741, 4041, 5381, 8678, 3960, 1009, 4455, 8581, 5099, 3459, 9343, 4915, 2114, 2707, 3, 2476, 5921, 4930, 9372, 5673, 1554, 4776, 7544, 480, 6564, 2049, 7214, 8582, 805, 358, 2119, 1302, 4467, 5806, 3531, 1383, 8975, 7092, 1289, 5736, 7907, 1995, 7820, 7263, 6102, 1775, 9018, 531, 93, 798, 3502, 1110, 4212, 2103, 4281, 6583, 6110, 241, 6036, 1335, 6937, 591, 4217, 2075, 7974, 5042, 4051, 7713, 3224, 2368, 3699, 3942, 8698, 9332, 7796, 775, 5141, 54, 2833, 5815, 2146, 8781, 166, 1233, 4253, 6354, 5797, 7678, 1452, 2582]</w:t>
            </w:r>
          </w:p>
        </w:tc>
        <w:tc>
          <w:tcPr>
            <w:tcW w:type="dxa" w:w="2880"/>
          </w:tcPr>
          <w:p>
            <w:r>
              <w:t>[3, 48, 54, 74, 93, 166, 174, 215, 241, 348, 358, 402, 414, 421, 426, 430, 430, 465, 480, 524, 531, 559, 591, 602, 605, 655, 659, 745, 746, 775, 775, 798, 805, 843, 853, 854, 879, 1009, 1049, 1110, 1232, 1233, 1248, 1289, 1302, 1335, 1346, 1346, 1366, 1383, 1386, 1388, 1428, 1443, 1452, 1506, 1554, 1573, 1574, 1606, 1696, 1728, 1775, 1811, 1900, 1926, 1966, 1967, 1995, 2049, 2071, 2075, 2082, 2103, 2114, 2119, 2146, 2156, 2207, 2232, 2286, 2308, 2349, 2368, 2369, 2476, 2582, 2603, 2656, 2665, 2707, 2773, 2833, 2858, 2867, 3104, 3157, 3187, 3188, 3195, 3224, 3263, 3386, 3435, 3459, 3480, 3502, 3523, 3531, 3554, 3557, 3580, 3609, 3699, 3720, 3942, 3959, 3960, 3967, 3971, 4041, 4051, 4082, 4083, 4099, 4212, 4217, 4231, 4253, 4281, 4369, 4390, 4410, 4436, 4455, 4467, 4621, 4623, 4661, 4776, 4858, 4859, 4915, 4930, 4968, 5039, 5042, 5075, 5099, 5122, 5141, 5227, 5280, 5326, 5370, 5381, 5382, 5412, 5449, 5569, 5651, 5673, 5725, 5736, 5797, 5806, 5815, 5842, 5891, 5892, 5921, 6036, 6085, 6102, 6110, 6115, 6152, 6153, 6161, 6191, 6199, 6295, 6309, 6321, 6328, 6354, 6359, 6564, 6583, 6584, 6784, 6788, 6863, 6889, 6914, 6935, 6937, 6973, 6999, 7092, 7108, 7109, 7191, 7214, 7263, 7290, 7394, 7488, 7535, 7544, 7567, 7615, 7678, 7703, 7707, 7713, 7716, 7721, 7727, 7796, 7820, 7841, 7870, 7879, 7907, 7950, 7974, 8026, 8119, 8154, 8193, 8398, 8432, 8444, 8493, 8564, 8581, 8582, 8678, 8679, 8698, 8712, 8741, 8781, 8817, 8881, 8914, 8975, 9013, 9018, 9054, 9061, 9143, 9152, 9163, 9202, 9204, 9217, 9233, 9238, 9259, 9332, 9343, 9365, 9372, 9403, 9428, 9505, 9564, 9581, 9598, 9627, 9637, 9652, 9730, 9815, 9901]</w:t>
            </w:r>
          </w:p>
        </w:tc>
        <w:tc>
          <w:tcPr>
            <w:tcW w:type="dxa" w:w="2880"/>
          </w:tcPr>
          <w:p>
            <w:r>
              <w:t>138</w:t>
            </w:r>
          </w:p>
        </w:tc>
      </w:tr>
      <w:tr>
        <w:tc>
          <w:tcPr>
            <w:tcW w:type="dxa" w:w="2880"/>
          </w:tcPr>
          <w:p>
            <w:r>
              <w:t>[7802, 328, 5919, 518, 992, 3696, 1527, 7614, 5845, 221, 5547, 1900, 6379, 71, 7817, 935, 7233, 4227, 1098, 7376, 5682, 8287, 7625, 3207, 7340, 4769, 7525, 9249, 1284, 5003, 8757, 7688, 1464, 9665, 236, 3012, 3092, 9646, 3950, 3545, 4265, 5508, 497, 2368, 4091, 9730, 1095, 4731, 3306, 1515, 475, 1347, 164, 9413, 329, 2564, 2216, 31, 3444, 8588, 1070, 1302, 6290, 2800, 7957, 3034, 8714, 8719, 6765, 2141, 2322, 9787, 3879, 6364, 8962, 2693, 7194, 32, 5389, 8344, 7943, 8887, 5488, 2889, 6175, 2159, 619, 7805, 9507, 451, 2673, 2716, 8315, 8057, 5035, 4852, 1899, 2010, 7585, 6065, 8324, 9364, 9211, 2988, 2935, 2397, 2005, 5106, 1648, 2361, 1346, 5254, 1216, 7710, 1922, 6233, 1978, 9926, 7111, 8505, 6531, 116, 9444, 520, 9012, 2715, 6999, 7711, 4353, 7755, 6025, 2322, 2447, 1005, 3747, 3957, 1666, 8337, 867, 687, 6244, 2997, 7871, 9710, 717, 4473, 8505, 1692, 3135, 8690, 3908, 6705, 3665, 7164, 8166, 9736, 9215, 9763, 751, 4934, 1136, 2083, 2313, 5304, 6648, 8254, 1615, 3197, 2286, 2334, 3123, 5525, 7072, 6332, 4891, 4583, 2182, 3553, 8604, 1817, 6341, 4858, 1674, 1371, 2198, 3153, 655, 7573, 3350, 9658, 3114, 4243, 4510, 9163, 9369, 3373, 8501, 8272, 5690, 908, 693, 3821, 2062, 1786, 8587, 1654, 6127, 2442, 4403, 8907, 228, 8008, 2820, 6344, 4867, 5633, 5400, 1996, 6134, 8390, 8671, 1592, 9169, 285, 3188, 5515, 3058, 8201, 8416, 2491, 938, 3147, 1997, 5654, 7307, 4953, 845, 8058, 787, 13, 8781, 2386, 1560, 4977, 7700, 2562, 3428, 5083, 7457, 2725, 5700, 8787, 2500, 3493, 7787, 7404, 5098, 5546, 8348, 4770, 7935, 2774, 7815, 9505, 7760, 5809, 4195, 5511, 6735, 7841, 7406, 9259, 7002, 5421, 9889, 7981, 637, 4433]</w:t>
            </w:r>
          </w:p>
        </w:tc>
        <w:tc>
          <w:tcPr>
            <w:tcW w:type="dxa" w:w="2880"/>
          </w:tcPr>
          <w:p>
            <w:r>
              <w:t>[13, 31, 32, 71, 116, 164, 221, 228, 236, 285, 328, 329, 451, 475, 497, 518, 520, 619, 637, 655, 687, 693, 717, 751, 787, 845, 867, 908, 935, 938, 992, 1005, 1070, 1095, 1098, 1136, 1216, 1284, 1302, 1346, 1347, 1371, 1464, 1515, 1527, 1560, 1592, 1615, 1648, 1654, 1666, 1674, 1692, 1786, 1817, 1899, 1900, 1922, 1978, 1996, 1997, 2005, 2010, 2062, 2083, 2141, 2159, 2182, 2198, 2216, 2286, 2313, 2322, 2322, 2334, 2361, 2368, 2386, 2397, 2442, 2447, 2491, 2500, 2562, 2564, 2673, 2693, 2715, 2716, 2725, 2774, 2800, 2820, 2889, 2935, 2988, 2997, 3012, 3034, 3058, 3092, 3114, 3123, 3135, 3147, 3153, 3188, 3197, 3207, 3306, 3350, 3373, 3428, 3444, 3493, 3545, 3553, 3665, 3696, 3747, 3821, 3879, 3908, 3950, 3957, 4091, 4195, 4227, 4243, 4265, 4353, 4403, 4433, 4473, 4510, 4583, 4731, 4769, 4770, 4852, 4858, 4867, 4891, 4934, 4953, 4977, 5003, 5035, 5083, 5098, 5106, 5254, 5304, 5389, 5400, 5421, 5488, 5508, 5511, 5515, 5525, 5546, 5547, 5633, 5654, 5682, 5690, 5700, 5809, 5845, 5919, 6025, 6065, 6127, 6134, 6175, 6233, 6244, 6290, 6332, 6341, 6344, 6364, 6379, 6531, 6648, 6705, 6735, 6765, 6999, 7002, 7072, 7111, 7164, 7194, 7233, 7307, 7340, 7376, 7404, 7406, 7457, 7525, 7573, 7585, 7614, 7625, 7688, 7700, 7710, 7711, 7755, 7760, 7787, 7802, 7805, 7815, 7817, 7841, 7871, 7935, 7943, 7957, 7981, 8008, 8057, 8058, 8166, 8201, 8254, 8272, 8287, 8315, 8324, 8337, 8344, 8348, 8390, 8416, 8501, 8505, 8505, 8587, 8588, 8604, 8671, 8690, 8714, 8719, 8757, 8781, 8787, 8887, 8907, 8962, 9012, 9163, 9169, 9211, 9215, 9249, 9259, 9364, 9369, 9413, 9444, 9505, 9507, 9646, 9658, 9665, 9710, 9730, 9736, 9763, 9787, 9889, 9926]</w:t>
            </w:r>
          </w:p>
        </w:tc>
        <w:tc>
          <w:tcPr>
            <w:tcW w:type="dxa" w:w="2880"/>
          </w:tcPr>
          <w:p>
            <w:r>
              <w:t>138</w:t>
            </w:r>
          </w:p>
        </w:tc>
      </w:tr>
      <w:tr>
        <w:tc>
          <w:tcPr>
            <w:tcW w:type="dxa" w:w="2880"/>
          </w:tcPr>
          <w:p>
            <w:r>
              <w:t>[8328, 9471, 2839, 3956, 7856, 8677, 4987, 7560, 6097, 6873, 4617, 8786, 3150, 5842, 3132, 6331, 570, 2662, 4292, 4614, 7166, 5566, 3671, 7571, 4473, 761, 4435, 5635, 2679, 51, 2424, 6077, 4325, 2711, 4164, 496, 5747, 4051, 7422, 1962, 7786, 4123, 871, 1577, 1713, 3025, 8446, 2496, 1707, 531, 1587, 1980, 8067, 2229, 5742, 7016, 2571, 7569, 2897, 1933, 2033, 5836, 5611, 8654, 7203, 1178, 6030, 8435, 9924, 1445, 5620, 3604, 9263, 4282, 1134, 9224, 6764, 5701, 1148, 5950, 7521, 5183, 6084, 4013, 6155, 8692, 1564, 2983, 7773, 4122, 8954, 6643, 7463, 2222, 9423, 6523, 1003, 5409, 5023, 51, 1116, 7940, 3765, 3660, 6264, 2175, 5732, 8311, 1832, 6568, 1344, 9037, 2565, 8386, 6206, 863, 8093, 8692, 8122, 8250, 4406, 92, 88, 1677, 5891, 4947, 7613, 8318, 788, 5635, 1406, 1673, 6387, 1158, 8873, 2042, 12, 1249, 7603, 6078, 1692, 8865, 1969, 1141, 7950, 3301, 2363, 3339, 2418, 2044, 9694, 7095, 3359, 6544, 5762, 9603, 6106, 7523, 2299, 1405, 2648, 6248, 7427, 3053, 5744, 342, 8024, 1864, 5524, 2952, 9969, 7652, 7457, 9145, 8791, 7614, 4741, 8318, 3106, 4600, 2305, 804, 1698, 9767, 1008, 1468, 7423, 2572, 1543, 2308, 8435, 9121, 1996, 8569, 9014, 3526, 3835, 4201, 9434, 3276, 6071, 125, 6968, 2211, 4879, 39, 3178, 5311, 6098, 3224, 7275, 2928, 3875, 1413, 6844, 786, 288, 5323, 7433, 5089, 1343, 3904, 1035, 1841, 8666, 3612, 4079, 318, 2718, 3065, 5847, 5167, 8718, 9767, 4719, 7889, 5421, 6419, 9330, 2593, 668, 7496, 1854, 1721, 5120, 5318, 3446, 639, 2391, 9954, 2903, 7850, 8221, 1295, 7949, 375, 122, 2092, 9750, 3003, 6319, 2269, 8375, 2394, 8785, 1342, 8558, 4103, 6884, 7541, 4280, 8252, 8123, 4776, 8579, 9500, 1439, 7279, 2647]</w:t>
            </w:r>
          </w:p>
        </w:tc>
        <w:tc>
          <w:tcPr>
            <w:tcW w:type="dxa" w:w="2880"/>
          </w:tcPr>
          <w:p>
            <w:r>
              <w:t>[12, 39, 51, 51, 88, 92, 122, 125, 288, 318, 342, 375, 496, 531, 570, 639, 668, 761, 786, 788, 804, 863, 871, 1003, 1008, 1035, 1116, 1134, 1141, 1148, 1158, 1178, 1249, 1295, 1342, 1343, 1344, 1405, 1406, 1413, 1439, 1445, 1468, 1543, 1564, 1577, 1587, 1673, 1677, 1692, 1698, 1707, 1713, 1721, 1832, 1841, 1854, 1864, 1933, 1962, 1969, 1980, 1996, 2033, 2042, 2044, 2092, 2175, 2211, 2222, 2229, 2269, 2299, 2305, 2308, 2363, 2391, 2394, 2418, 2424, 2496, 2565, 2571, 2572, 2593, 2647, 2648, 2662, 2679, 2711, 2718, 2839, 2897, 2903, 2928, 2952, 2983, 3003, 3025, 3053, 3065, 3106, 3132, 3150, 3178, 3224, 3276, 3301, 3339, 3359, 3446, 3526, 3604, 3612, 3660, 3671, 3765, 3835, 3875, 3904, 3956, 4013, 4051, 4079, 4103, 4122, 4123, 4164, 4201, 4280, 4282, 4292, 4325, 4406, 4435, 4473, 4600, 4614, 4617, 4719, 4741, 4776, 4879, 4947, 4987, 5023, 5089, 5120, 5167, 5183, 5311, 5318, 5323, 5409, 5421, 5524, 5566, 5611, 5620, 5635, 5635, 5701, 5732, 5742, 5744, 5747, 5762, 5836, 5842, 5847, 5891, 5950, 6030, 6071, 6077, 6078, 6084, 6097, 6098, 6106, 6155, 6206, 6248, 6264, 6319, 6331, 6387, 6419, 6523, 6544, 6568, 6643, 6764, 6844, 6873, 6884, 6968, 7016, 7095, 7166, 7203, 7275, 7279, 7422, 7423, 7427, 7433, 7457, 7463, 7496, 7521, 7523, 7541, 7560, 7569, 7571, 7603, 7613, 7614, 7652, 7773, 7786, 7850, 7856, 7889, 7940, 7949, 7950, 8024, 8067, 8093, 8122, 8123, 8221, 8250, 8252, 8311, 8318, 8318, 8328, 8375, 8386, 8435, 8435, 8446, 8558, 8569, 8579, 8654, 8666, 8677, 8692, 8692, 8718, 8785, 8786, 8791, 8865, 8873, 8954, 9014, 9037, 9121, 9145, 9224, 9263, 9330, 9423, 9434, 9471, 9500, 9603, 9694, 9750, 9767, 9767, 9924, 9954, 9969]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  <w:tr>
        <w:tc>
          <w:tcPr>
            <w:tcW w:type="dxa" w:w="2880"/>
          </w:tcPr>
          <w:p>
            <w:r>
              <w:t>[4088, 6767, 9675, 7393, 63, 7831, 167, 8160, 5337, 3780, 3342, 9603, 9046, 5974, 8765, 962, 1314, 2615, 4011, 269, 6460, 7243, 7670, 658, 3656, 1928, 8399, 5635, 7137, 7337, 5369, 3958, 9091, 9421, 7421, 911, 2664, 3237, 6130, 7947, 545, 846, 1932, 3662, 5495, 3196, 1746, 3152, 9794, 344, 2788, 3620, 4618, 9115, 1613, 8393, 3372, 1035, 1397, 420, 3392, 3029, 8203, 1421, 649, 1852, 4129, 5449, 5100, 6608, 1495, 6424, 8549, 6323, 6589, 6704, 7286, 8600, 6483, 1786, 1664, 365, 3460, 3291, 8887, 2523, 3026, 8549, 706, 955, 963, 6783, 9377, 603, 7709, 211, 4194, 9346, 2126, 9447, 5780, 3056, 2959, 8302, 3405, 3465, 2969, 7183, 1706, 211, 4329, 9302, 5030, 4862, 432, 8714, 7469, 4900, 3342, 2255, 464, 8225, 8448, 556, 1323, 6789, 6359, 5568, 4965, 8215, 668, 7793, 4393, 9564, 9457, 3893, 3443, 9321, 3657, 4, 9468, 1765, 1642, 9278, 3962, 4274, 5042, 5769, 2610, 2782, 4536, 701, 3423, 2100, 7669, 1252, 583, 2953, 5474, 5564, 1404, 3028, 5939, 7359, 9584, 7757, 6005, 805, 189, 3658, 8164, 4824, 2564, 5029, 3632, 7048, 4037, 66, 1089, 2320, 5518, 5648, 7432, 3449, 167, 6701, 6600, 365, 861, 3407, 8613, 3871, 3453, 7681, 3820, 1465, 1284, 2202, 3699, 5014, 9445, 8340, 8466, 7745, 3642, 5788, 3283, 9086, 9566, 4725, 3765, 7143, 8683, 4850, 5095, 5658, 8944, 564, 2915, 5841, 9285, 1568, 5417, 4225, 2561, 3253, 7118, 2648, 76, 6572, 8644, 5328, 209, 7953, 2396, 5785, 6006, 3393, 9657, 1926, 6367, 1764, 727, 3767, 5247, 1917, 2204, 7015, 5041, 9856, 1213, 7607, 4263, 1028, 4373, 8730, 6144, 2921, 33, 2658, 4431, 1947, 5791, 3387, 8522, 3639, 8553, 6247, 9776, 141, 6828, 7706, 6222, 1255, 6558, 2166, 6244, 249, 1215, 5578]</w:t>
            </w:r>
          </w:p>
        </w:tc>
        <w:tc>
          <w:tcPr>
            <w:tcW w:type="dxa" w:w="2880"/>
          </w:tcPr>
          <w:p>
            <w:r>
              <w:t>[4, 33, 63, 66, 76, 141, 167, 167, 189, 209, 211, 211, 249, 269, 344, 365, 365, 420, 432, 464, 545, 556, 564, 583, 603, 649, 658, 668, 701, 706, 727, 805, 846, 861, 911, 955, 962, 963, 1028, 1035, 1089, 1213, 1215, 1252, 1255, 1284, 1314, 1323, 1397, 1404, 1421, 1465, 1495, 1568, 1613, 1642, 1664, 1706, 1746, 1764, 1765, 1786, 1852, 1917, 1926, 1928, 1932, 1947, 2100, 2126, 2166, 2202, 2204, 2255, 2320, 2396, 2523, 2561, 2564, 2610, 2615, 2648, 2658, 2664, 2782, 2788, 2915, 2921, 2953, 2959, 2969, 3026, 3028, 3029, 3056, 3152, 3196, 3237, 3253, 3283, 3291, 3342, 3342, 3372, 3387, 3392, 3393, 3405, 3407, 3423, 3443, 3449, 3453, 3460, 3465, 3620, 3632, 3639, 3642, 3656, 3657, 3658, 3662, 3699, 3765, 3767, 3780, 3820, 3871, 3893, 3958, 3962, 4011, 4037, 4088, 4129, 4194, 4225, 4263, 4274, 4329, 4373, 4393, 4431, 4536, 4618, 4725, 4824, 4850, 4862, 4900, 4965, 5014, 5029, 5030, 5041, 5042, 5095, 5100, 5247, 5328, 5337, 5369, 5417, 5449, 5474, 5495, 5518, 5564, 5568, 5578, 5635, 5648, 5658, 5769, 5780, 5785, 5788, 5791, 5841, 5939, 5974, 6005, 6006, 6130, 6144, 6222, 6244, 6247, 6323, 6359, 6367, 6424, 6460, 6483, 6558, 6572, 6589, 6600, 6608, 6701, 6704, 6767, 6783, 6789, 6828, 7015, 7048, 7118, 7137, 7143, 7183, 7243, 7286, 7337, 7359, 7393, 7421, 7432, 7469, 7607, 7669, 7670, 7681, 7706, 7709, 7745, 7757, 7793, 7831, 7947, 7953, 8160, 8164, 8203, 8215, 8225, 8302, 8340, 8393, 8399, 8448, 8466, 8522, 8549, 8549, 8553, 8600, 8613, 8644, 8683, 8714, 8730, 8765, 8887, 8944, 9046, 9086, 9091, 9115, 9278, 9285, 9302, 9321, 9346, 9377, 9421, 9445, 9447, 9457, 9468, 9564, 9566, 9584, 9603, 9657, 9675, 9776, 9794, 9856]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[9715, 7930, 7487, 2038, 394, 4482, 3441, 9555, 3122, 8116, 4766, 2464, 5174, 6814, 637, 896, 6391, 2030, 4161, 7346, 2959, 7431, 7715, 1393, 5188, 3221, 7234, 1534, 9520, 7885, 7897, 7770, 5726, 7465, 2960, 9192, 1863, 339, 4965, 1698, 3919, 8527, 2140, 3947, 2713, 7069, 3684, 693, 7330, 6319, 3373, 9284, 5916, 9608, 5783, 787, 5289, 7014, 1196, 7509, 6348, 5810, 8561, 4543, 7338, 6630, 3016, 3876, 2438, 6110, 6298, 5760, 4926, 7633, 2675, 6506, 8112, 7713, 9822, 2915, 817, 7954, 36, 3172, 4127, 5656, 7807, 3752, 2821, 244, 1043, 4949, 4815, 6880, 2831, 5217, 4783, 152, 7200, 7346, 4847, 6716, 871, 2406, 4040, 7171, 1052, 5988, 4787, 6690, 3411, 3299, 605, 3870, 7694, 410, 3728, 3662, 1107, 2056, 7280, 4308, 1839, 7925, 3667, 5822, 3643, 4712, 2565, 8248, 7519, 74, 330, 4484, 7124, 3434, 661, 2669, 7182, 1923, 4041, 6583, 3193, 411, 9182, 3099, 1283, 3310, 7671, 195, 3547, 9227, 2433, 3329, 7273, 9724, 3998, 7540, 4478, 2476, 5619, 7693, 7373, 8980, 6319, 3615, 5114, 5174, 2925, 7910, 2369, 8590, 6763, 4617, 2922, 2885, 2236, 163, 8204, 3400, 6795, 2622, 6304, 7161, 8017, 753, 3496, 84, 9257, 7115, 2127, 4629, 1458, 752, 2626, 200, 2597, 1253, 2672, 2320, 4936, 470, 2078, 6716, 1729, 2656, 9662, 488, 8031, 5067, 16, 1424, 7061, 6792, 6633, 586, 808, 1052, 9124, 7956, 780, 5963, 3927, 6283, 5258, 3481, 3303, 1854, 5765, 6413, 8174, 9634, 5069, 6183, 4236, 711, 67, 2739, 1019, 283, 2494, 7150, 2440, 7342, 9549, 424, 9567, 2598, 782, 1419, 5862, 1508, 5023, 8443, 524, 9222, 2003, 191, 9123, 206, 8615, 2751, 6077, 243, 437, 4670, 3699, 9734, 793, 6010, 7915, 7704, 5826, 1234, 9194, 7562, 4923, 3111, 3448, 8053, 6651]</w:t>
            </w:r>
          </w:p>
        </w:tc>
        <w:tc>
          <w:tcPr>
            <w:tcW w:type="dxa" w:w="2880"/>
          </w:tcPr>
          <w:p>
            <w:r>
              <w:t>[16, 36, 67, 74, 84, 152, 163, 191, 195, 200, 206, 243, 244, 283, 330, 339, 394, 410, 411, 424, 437, 470, 488, 524, 586, 605, 637, 661, 693, 711, 752, 753, 780, 782, 787, 793, 808, 817, 871, 896, 1019, 1043, 1052, 1052, 1107, 1196, 1234, 1253, 1283, 1393, 1419, 1424, 1458, 1508, 1534, 1698, 1729, 1839, 1854, 1863, 1923, 2003, 2030, 2038, 2056, 2078, 2127, 2140, 2236, 2320, 2369, 2406, 2433, 2438, 2440, 2464, 2476, 2494, 2565, 2597, 2598, 2622, 2626, 2656, 2669, 2672, 2675, 2713, 2739, 2751, 2821, 2831, 2885, 2915, 2922, 2925, 2959, 2960, 3016, 3099, 3111, 3122, 3172, 3193, 3221, 3299, 3303, 3310, 3329, 3373, 3400, 3411, 3434, 3441, 3448, 3481, 3496, 3547, 3615, 3643, 3662, 3667, 3684, 3699, 3728, 3752, 3870, 3876, 3919, 3927, 3947, 3998, 4040, 4041, 4127, 4161, 4236, 4308, 4478, 4482, 4484, 4543, 4617, 4629, 4670, 4712, 4766, 4783, 4787, 4815, 4847, 4923, 4926, 4936, 4949, 4965, 5023, 5067, 5069, 5114, 5174, 5174, 5188, 5217, 5258, 5289, 5619, 5656, 5726, 5760, 5765, 5783, 5810, 5822, 5826, 5862, 5916, 5963, 5988, 6010, 6077, 6110, 6183, 6283, 6298, 6304, 6319, 6319, 6348, 6391, 6413, 6506, 6583, 6630, 6633, 6651, 6690, 6716, 6716, 6763, 6792, 6795, 6814, 6880, 7014, 7061, 7069, 7115, 7124, 7150, 7161, 7171, 7182, 7200, 7234, 7273, 7280, 7330, 7338, 7342, 7346, 7346, 7373, 7431, 7465, 7487, 7509, 7519, 7540, 7562, 7633, 7671, 7693, 7694, 7704, 7713, 7715, 7770, 7807, 7885, 7897, 7910, 7915, 7925, 7930, 7954, 7956, 8017, 8031, 8053, 8112, 8116, 8174, 8204, 8248, 8443, 8527, 8561, 8590, 8615, 8980, 9123, 9124, 9182, 9192, 9194, 9222, 9227, 9257, 9284, 9520, 9549, 9555, 9567, 9608, 9634, 9662, 9715, 9724, 9734, 9822]</w:t>
            </w:r>
          </w:p>
        </w:tc>
        <w:tc>
          <w:tcPr>
            <w:tcW w:type="dxa" w:w="2880"/>
          </w:tcPr>
          <w:p>
            <w:r>
              <w:t>141</w:t>
            </w:r>
          </w:p>
        </w:tc>
      </w:tr>
      <w:tr>
        <w:tc>
          <w:tcPr>
            <w:tcW w:type="dxa" w:w="2880"/>
          </w:tcPr>
          <w:p>
            <w:r>
              <w:t>[8373, 8948, 5356, 794, 788, 5880, 9758, 9877, 4523, 3967, 4576, 755, 8564, 8611, 7339, 9656, 1046, 9483, 9393, 8042, 6558, 117, 5478, 9731, 8703, 9857, 477, 39, 7389, 9935, 8480, 4166, 6692, 6712, 6100, 2020, 2174, 1731, 9804, 5799, 7300, 1409, 2429, 2448, 5092, 4091, 6946, 1774, 2517, 3069, 1744, 5535, 343, 6866, 1933, 1881, 6430, 3698, 5389, 264, 4897, 8457, 2701, 9513, 9405, 2714, 4020, 7750, 5344, 1428, 4102, 3730, 4211, 6419, 443, 776, 2679, 1370, 687, 8415, 707, 4560, 8060, 4881, 732, 1785, 3765, 4220, 2311, 2455, 9123, 2696, 7451, 7296, 6838, 5914, 6107, 4673, 1380, 2152, 4290, 7795, 8534, 830, 895, 1965, 51, 3473, 1843, 2618, 252, 1634, 4873, 2061, 1595, 2805, 8502, 738, 2198, 1891, 801, 2023, 2184, 5709, 1508, 2507, 3681, 2562, 9107, 2773, 6892, 4514, 3805, 8040, 7970, 8531, 9553, 9637, 830, 628, 4979, 7778, 8465, 7761, 1455, 9530, 9286, 1158, 6300, 8437, 2360, 7079, 1845, 9690, 7058, 1104, 3700, 3458, 552, 7384, 48, 5822, 1253, 9244, 7161, 1612, 3956, 8697, 3409, 725, 2642, 2985, 4653, 5643, 2676, 1858, 1756, 8929, 53, 1371, 6951, 139, 3907, 5168, 6410, 745, 7147, 7496, 6994, 2829, 7601, 2582, 8824, 5093, 8837, 333, 6733, 4037, 5330, 5767, 6710, 677, 3497, 5335, 5305, 2779, 5838, 7726, 1496, 8074, 6497, 1067, 5151, 4411, 4863, 8582, 9257, 1867, 602, 6927, 71, 3845, 582, 6322, 3587, 8785, 6005, 2430, 2306, 6926, 6534, 4615, 1960, 171, 8922, 3128, 4321, 1836, 6503, 7900, 1261, 2779, 5968, 9151, 3003, 7598, 3316, 177, 6169, 1128, 2022, 8251, 715, 3042, 3614, 8277, 6282, 9258, 5566, 2535, 5535, 9660, 9303, 4383, 2688, 8513, 2588, 9698, 5418, 7702, 8823, 9190, 9889, 254, 9500, 7951, 2787, 2122, 2955, 7080, 1187, 7368]</w:t>
            </w:r>
          </w:p>
        </w:tc>
        <w:tc>
          <w:tcPr>
            <w:tcW w:type="dxa" w:w="2880"/>
          </w:tcPr>
          <w:p>
            <w:r>
              <w:t>[39, 48, 51, 53, 71, 117, 139, 171, 177, 252, 254, 264, 333, 343, 443, 477, 552, 582, 602, 628, 677, 687, 707, 715, 725, 732, 738, 745, 755, 776, 788, 794, 801, 830, 830, 895, 1046, 1067, 1104, 1128, 1158, 1187, 1253, 1261, 1370, 1371, 1380, 1409, 1428, 1455, 1496, 1508, 1595, 1612, 1634, 1731, 1744, 1756, 1774, 1785, 1836, 1843, 1845, 1858, 1867, 1881, 1891, 1933, 1960, 1965, 2020, 2022, 2023, 2061, 2122, 2152, 2174, 2184, 2198, 2306, 2311, 2360, 2429, 2430, 2448, 2455, 2507, 2517, 2535, 2562, 2582, 2588, 2618, 2642, 2676, 2679, 2688, 2696, 2701, 2714, 2773, 2779, 2779, 2787, 2805, 2829, 2955, 2985, 3003, 3042, 3069, 3128, 3316, 3409, 3458, 3473, 3497, 3587, 3614, 3681, 3698, 3700, 3730, 3765, 3805, 3845, 3907, 3956, 3967, 4020, 4037, 4091, 4102, 4166, 4211, 4220, 4290, 4321, 4383, 4411, 4514, 4523, 4560, 4576, 4615, 4653, 4673, 4863, 4873, 4881, 4897, 4979, 5092, 5093, 5151, 5168, 5305, 5330, 5335, 5344, 5356, 5389, 5418, 5478, 5535, 5535, 5566, 5643, 5709, 5767, 5799, 5822, 5838, 5880, 5914, 5968, 6005, 6100, 6107, 6169, 6282, 6300, 6322, 6410, 6419, 6430, 6497, 6503, 6534, 6558, 6692, 6710, 6712, 6733, 6838, 6866, 6892, 6926, 6927, 6946, 6951, 6994, 7058, 7079, 7080, 7147, 7161, 7296, 7300, 7339, 7368, 7384, 7389, 7451, 7496, 7598, 7601, 7702, 7726, 7750, 7761, 7778, 7795, 7900, 7951, 7970, 8040, 8042, 8060, 8074, 8251, 8277, 8373, 8415, 8437, 8457, 8465, 8480, 8502, 8513, 8531, 8534, 8564, 8582, 8611, 8697, 8703, 8785, 8823, 8824, 8837, 8922, 8929, 8948, 9107, 9123, 9151, 9190, 9244, 9257, 9258, 9286, 9303, 9393, 9405, 9483, 9500, 9513, 9530, 9553, 9637, 9656, 9660, 9690, 9698, 9731, 9758, 9804, 9857, 9877, 9889, 9935]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  <w:tr>
        <w:tc>
          <w:tcPr>
            <w:tcW w:type="dxa" w:w="2880"/>
          </w:tcPr>
          <w:p>
            <w:r>
              <w:t>[7993, 981, 4117, 7498, 8113, 6855, 7109, 1337, 6774, 0, 3789, 2169, 9277, 184, 3446, 7470, 5689, 5198, 2495, 2416, 7015, 1602, 8940, 7403, 107, 9379, 8656, 953, 3066, 693, 9375, 5284, 8778, 6981, 8413, 7607, 8327, 9200, 59, 4005, 3639, 7601, 3539, 460, 6624, 1401, 8114, 203, 3096, 436, 2389, 7490, 5357, 2186, 9303, 2520, 4487, 3235, 9402, 371, 235, 5614, 9588, 2035, 3857, 467, 8076, 7072, 4104, 3960, 7381, 3174, 3848, 2161, 5898, 3854, 9880, 620, 7754, 7871, 8897, 8572, 2743, 3284, 9267, 8419, 121, 1903, 1319, 7206, 1224, 7198, 2180, 7948, 1706, 8942, 1926, 775, 4986, 7374, 892, 8518, 5114, 1685, 4304, 1162, 2154, 6678, 7645, 231, 2761, 7490, 9164, 653, 2443, 703, 1455, 7592, 1563, 4936, 1266, 3029, 4963, 4340, 1151, 2535, 1099, 7020, 897, 664, 3966, 1607, 6971, 8995, 323, 9305, 1129, 7202, 8234, 4876, 6887, 291, 1781, 5772, 881, 7313, 6713, 3962, 3003, 7424, 2053, 1769, 370, 8632, 4403, 2477, 3298, 8486, 2460, 4213, 5130, 4176, 1713, 2342, 7917, 3015, 8327, 5498, 6890, 9698, 4707, 9400, 1870, 664, 22, 4662, 8552, 4302, 8186, 5053, 2286, 5442, 9342, 1180, 494, 8759, 9663, 5599, 9303, 883, 440, 2625, 969, 8773, 4026, 3760, 7674, 9706, 5471, 3888, 6139, 4257, 9548, 4515, 5226, 1646, 2646, 1959, 7593, 797, 2438, 4816, 8815, 6840, 3903, 1640, 8878, 8810, 3807, 1012, 5445, 772, 1781, 6825, 1206, 4271, 5186, 591, 8554, 4164, 1891, 7796, 7108, 3305, 2606, 564, 9652, 6109, 6906, 696, 5405, 7254, 8612, 9100, 6632, 9384, 7231, 1318, 7514, 3768, 9004, 6563, 6372, 6242, 1483, 5540, 5082, 5608, 5809, 5338, 4630, 220, 5978, 4701, 2781, 7152, 6672, 8435, 3442, 1820, 5548, 5295, 8602, 7552, 1565, 2600, 912, 8507, 7383, 9773, 2074, 3739, 366]</w:t>
            </w:r>
          </w:p>
        </w:tc>
        <w:tc>
          <w:tcPr>
            <w:tcW w:type="dxa" w:w="2880"/>
          </w:tcPr>
          <w:p>
            <w:r>
              <w:t>[0, 22, 59, 107, 121, 184, 203, 220, 231, 235, 291, 323, 366, 370, 371, 436, 440, 460, 467, 494, 564, 591, 620, 653, 664, 664, 693, 696, 703, 772, 775, 797, 881, 883, 892, 897, 912, 953, 969, 981, 1012, 1099, 1129, 1151, 1162, 1180, 1206, 1224, 1266, 1318, 1319, 1337, 1401, 1455, 1483, 1563, 1565, 1602, 1607, 1640, 1646, 1685, 1706, 1713, 1769, 1781, 1781, 1820, 1870, 1891, 1903, 1926, 1959, 2035, 2053, 2074, 2154, 2161, 2169, 2180, 2186, 2286, 2342, 2389, 2416, 2438, 2443, 2460, 2477, 2495, 2520, 2535, 2600, 2606, 2625, 2646, 2743, 2761, 2781, 3003, 3015, 3029, 3066, 3096, 3174, 3235, 3284, 3298, 3305, 3442, 3446, 3539, 3639, 3739, 3760, 3768, 3789, 3807, 3848, 3854, 3857, 3888, 3903, 3960, 3962, 3966, 4005, 4026, 4104, 4117, 4164, 4176, 4213, 4257, 4271, 4302, 4304, 4340, 4403, 4487, 4515, 4630, 4662, 4701, 4707, 4816, 4876, 4936, 4963, 4986, 5053, 5082, 5114, 5130, 5186, 5198, 5226, 5284, 5295, 5338, 5357, 5405, 5442, 5445, 5471, 5498, 5540, 5548, 5599, 5608, 5614, 5689, 5772, 5809, 5898, 5978, 6109, 6139, 6242, 6372, 6563, 6624, 6632, 6672, 6678, 6713, 6774, 6825, 6840, 6855, 6887, 6890, 6906, 6971, 6981, 7015, 7020, 7072, 7108, 7109, 7152, 7198, 7202, 7206, 7231, 7254, 7313, 7374, 7381, 7383, 7403, 7424, 7470, 7490, 7490, 7498, 7514, 7552, 7592, 7593, 7601, 7607, 7645, 7674, 7754, 7796, 7871, 7917, 7948, 7993, 8076, 8113, 8114, 8186, 8234, 8327, 8327, 8413, 8419, 8435, 8486, 8507, 8518, 8552, 8554, 8572, 8602, 8612, 8632, 8656, 8759, 8773, 8778, 8810, 8815, 8878, 8897, 8940, 8942, 8995, 9004, 9100, 9164, 9200, 9267, 9277, 9303, 9303, 9305, 9342, 9375, 9379, 9384, 9400, 9402, 9548, 9588, 9652, 9663, 9698, 9706, 9773, 9880]</w:t>
            </w:r>
          </w:p>
        </w:tc>
        <w:tc>
          <w:tcPr>
            <w:tcW w:type="dxa" w:w="2880"/>
          </w:tcPr>
          <w:p>
            <w:r>
              <w:t>141</w:t>
            </w:r>
          </w:p>
        </w:tc>
      </w:tr>
      <w:tr>
        <w:tc>
          <w:tcPr>
            <w:tcW w:type="dxa" w:w="2880"/>
          </w:tcPr>
          <w:p>
            <w:r>
              <w:t>[3413, 4028, 1349, 7267, 1659, 1051, 2839, 6686, 9353, 3876, 5980, 7149, 4548, 7054, 8464, 6411, 6793, 493, 6356, 9572, 2647, 7481, 693, 792, 557, 6895, 6680, 7903, 1797, 2982, 9481, 7644, 6033, 5957, 1652, 6181, 532, 2322, 5603, 3249, 1765, 1566, 5514, 8611, 8672, 8575, 7791, 3894, 381, 9230, 493, 6538, 6565, 7091, 2491, 430, 5986, 5421, 2345, 6126, 8038, 4342, 1339, 2463, 2207, 2535, 8681, 6296, 1673, 7480, 6965, 8340, 2245, 1338, 4398, 1829, 8105, 2440, 8037, 3067, 23, 1979, 4815, 2261, 2259, 8926, 4955, 6487, 7983, 4626, 980, 412, 9913, 2243, 2008, 1086, 1959, 2506, 8234, 1173, 4290, 5395, 9573, 6668, 9313, 4130, 6946, 9290, 807, 7426, 7228, 8047, 8784, 8366, 4802, 3581, 7400, 8164, 6909, 7914, 6188, 3782, 5730, 7379, 4693, 3683, 2074, 8258, 2466, 9142, 2080, 931, 1749, 1389, 8427, 5892, 3730, 2012, 8973, 4507, 1667, 2595, 8506, 7596, 1343, 3614, 1277, 1131, 6588, 1963, 2296, 2767, 6322, 2225, 2315, 200, 2114, 3183, 7, 6755, 3143, 4083, 723, 1179, 7116, 1693, 9182, 5537, 639, 8818, 2262, 4783, 8036, 9621, 137, 7882, 156, 5779, 9962, 1031, 8583, 2237, 182, 2047, 9112, 2124, 1351, 4774, 1609, 8944, 3864, 600, 9487, 7337, 4475, 4084, 7614, 2826, 9848, 7006, 7424, 5051, 5638, 5680, 3122, 3230, 2735, 9712, 8224, 8516, 6383, 424, 1842, 6273, 7517, 8626, 6903, 8477, 1565, 6322, 1233, 8380, 9589, 153, 4769, 3441, 8543, 7303, 2932, 6686, 8015, 4641, 317, 8511, 5589, 1011, 5366, 9064, 2037, 8535, 7394, 2779, 4805, 8551, 1749, 1647, 3606, 15, 4277, 1885, 1047, 5559, 4274, 893, 5478, 8719, 1109, 2529, 7944, 5052, 1381, 5456, 4700, 4658, 559, 7062, 1179, 3922, 2903, 9209, 4434, 4439, 1754, 655, 5459, 9067, 7846, 6847, 105, 3903, 4668, 5781, 5995, 6987]</w:t>
            </w:r>
          </w:p>
        </w:tc>
        <w:tc>
          <w:tcPr>
            <w:tcW w:type="dxa" w:w="2880"/>
          </w:tcPr>
          <w:p>
            <w:r>
              <w:t>[7, 15, 23, 105, 137, 153, 156, 182, 200, 317, 381, 412, 424, 430, 493, 493, 532, 557, 559, 600, 639, 655, 693, 723, 792, 807, 893, 931, 980, 1011, 1031, 1047, 1051, 1086, 1109, 1131, 1173, 1179, 1179, 1233, 1277, 1338, 1339, 1343, 1349, 1351, 1381, 1389, 1565, 1566, 1609, 1647, 1652, 1659, 1667, 1673, 1693, 1749, 1749, 1754, 1765, 1797, 1829, 1842, 1885, 1959, 1963, 1979, 2008, 2012, 2037, 2047, 2074, 2080, 2114, 2124, 2207, 2225, 2237, 2243, 2245, 2259, 2261, 2262, 2296, 2315, 2322, 2345, 2440, 2463, 2466, 2491, 2506, 2529, 2535, 2595, 2647, 2735, 2767, 2779, 2826, 2839, 2903, 2932, 2982, 3067, 3122, 3143, 3183, 3230, 3249, 3413, 3441, 3581, 3606, 3614, 3683, 3730, 3782, 3864, 3876, 3894, 3903, 3922, 4028, 4083, 4084, 4130, 4274, 4277, 4290, 4342, 4398, 4434, 4439, 4475, 4507, 4548, 4626, 4641, 4658, 4668, 4693, 4700, 4769, 4774, 4783, 4802, 4805, 4815, 4955, 5051, 5052, 5366, 5395, 5421, 5456, 5459, 5478, 5514, 5537, 5559, 5589, 5603, 5638, 5680, 5730, 5779, 5781, 5892, 5957, 5980, 5986, 5995, 6033, 6126, 6181, 6188, 6273, 6296, 6322, 6322, 6356, 6383, 6411, 6487, 6538, 6565, 6588, 6668, 6680, 6686, 6686, 6755, 6793, 6847, 6895, 6903, 6909, 6946, 6965, 6987, 7006, 7054, 7062, 7091, 7116, 7149, 7228, 7267, 7303, 7337, 7379, 7394, 7400, 7424, 7426, 7480, 7481, 7517, 7596, 7614, 7644, 7791, 7846, 7882, 7903, 7914, 7944, 7983, 8015, 8036, 8037, 8038, 8047, 8105, 8164, 8224, 8234, 8258, 8340, 8366, 8380, 8427, 8464, 8477, 8506, 8511, 8516, 8535, 8543, 8551, 8575, 8583, 8611, 8626, 8672, 8681, 8719, 8784, 8818, 8926, 8944, 8973, 9064, 9067, 9112, 9142, 9182, 9209, 9230, 9290, 9313, 9353, 9481, 9487, 9572, 9573, 9589, 9621, 9712, 9848, 9913, 9962]</w:t>
            </w:r>
          </w:p>
        </w:tc>
        <w:tc>
          <w:tcPr>
            <w:tcW w:type="dxa" w:w="2880"/>
          </w:tcPr>
          <w:p>
            <w:r>
              <w:t>142</w:t>
            </w:r>
          </w:p>
        </w:tc>
      </w:tr>
      <w:tr>
        <w:tc>
          <w:tcPr>
            <w:tcW w:type="dxa" w:w="2880"/>
          </w:tcPr>
          <w:p>
            <w:r>
              <w:t>[949, 4026, 4947, 8706, 5635, 5874, 3663, 9802, 9273, 2232, 7735, 3450, 5470, 9704, 1904, 7509, 2493, 507, 3136, 455, 7008, 4296, 7315, 7725, 2143, 2344, 9326, 9850, 2052, 6427, 274, 598, 97, 8378, 6531, 9929, 1556, 6509, 8186, 2282, 1545, 9326, 8375, 6513, 1216, 2733, 4299, 4195, 3361, 3477, 9237, 1487, 6637, 5918, 6379, 1300, 807, 7828, 3164, 7590, 947, 5689, 4788, 8481, 8558, 9927, 6655, 5149, 8159, 8601, 2737, 7011, 2827, 1034, 1926, 9518, 671, 5277, 5333, 4661, 1658, 622, 6186, 4312, 7432, 8873, 1860, 9289, 6935, 6667, 8636, 5966, 9187, 5493, 872, 2676, 1797, 2168, 8559, 3462, 9740, 6381, 4510, 9534, 7450, 868, 7114, 5546, 6626, 7600, 1782, 611, 3232, 8128, 855, 5882, 6730, 1041, 1702, 7748, 3317, 4211, 7879, 6760, 7916, 601, 9672, 9014, 508, 9509, 8907, 4139, 6675, 2451, 7735, 6418, 3899, 484, 2252, 9549, 1345, 4494, 854, 2004, 2555, 6930, 1396, 556, 2410, 8671, 8121, 6524, 4140, 7797, 915, 6397, 1588, 4140, 8298, 7120, 4014, 1110, 1179, 6628, 9885, 3938, 2613, 5256, 7592, 4594, 3540, 6653, 405, 9119, 6797, 8128, 2100, 1644, 2153, 4567, 3968, 3609, 2069, 954, 8817, 2905, 7352, 3172, 2437, 2070, 9831, 4873, 6864, 2579, 2278, 9482, 3602, 1873, 8080, 1895, 3640, 3286, 9529, 3861, 997, 7468, 9826, 5456, 194, 3334, 4285, 4323, 372, 5000, 3233, 165, 5390, 5303, 7456, 5558, 6006, 4879, 1623, 3946, 5004, 8740, 5926, 8661, 2600, 1818, 1808, 5976, 4083, 6937, 3893, 5579, 9786, 8363, 1662, 5324, 3166, 584, 9609, 8102, 2207, 3125, 38, 4310, 7130, 8904, 1073, 6666, 1152, 9727, 6994, 4267, 4073, 5329, 3729, 7532, 7737, 468, 8509, 8163, 5122, 4065, 8190, 6392, 5050, 3462, 2761, 1787, 1503, 122, 9525, 1595, 5064, 5558, 2412, 1796, 8701, 5138, 404, 1481, 2810]</w:t>
            </w:r>
          </w:p>
        </w:tc>
        <w:tc>
          <w:tcPr>
            <w:tcW w:type="dxa" w:w="2880"/>
          </w:tcPr>
          <w:p>
            <w:r>
              <w:t>[38, 97, 122, 165, 194, 274, 372, 404, 405, 455, 468, 484, 507, 508, 556, 584, 598, 601, 611, 622, 671, 807, 854, 855, 868, 872, 915, 947, 949, 954, 997, 1034, 1041, 1073, 1110, 1152, 1179, 1216, 1300, 1345, 1396, 1481, 1487, 1503, 1545, 1556, 1588, 1595, 1623, 1644, 1658, 1662, 1702, 1782, 1787, 1796, 1797, 1808, 1818, 1860, 1873, 1895, 1904, 1926, 2004, 2052, 2069, 2070, 2100, 2143, 2153, 2168, 2207, 2232, 2252, 2278, 2282, 2344, 2410, 2412, 2437, 2451, 2493, 2555, 2579, 2600, 2613, 2676, 2733, 2737, 2761, 2810, 2827, 2905, 3125, 3136, 3164, 3166, 3172, 3232, 3233, 3286, 3317, 3334, 3361, 3450, 3462, 3462, 3477, 3540, 3602, 3609, 3640, 3663, 3729, 3861, 3893, 3899, 3938, 3946, 3968, 4014, 4026, 4065, 4073, 4083, 4139, 4140, 4140, 4195, 4211, 4267, 4285, 4296, 4299, 4310, 4312, 4323, 4494, 4510, 4567, 4594, 4661, 4788, 4873, 4879, 4947, 5000, 5004, 5050, 5064, 5122, 5138, 5149, 5256, 5277, 5303, 5324, 5329, 5333, 5390, 5456, 5470, 5493, 5546, 5558, 5558, 5579, 5635, 5689, 5874, 5882, 5918, 5926, 5966, 5976, 6006, 6186, 6379, 6381, 6392, 6397, 6418, 6427, 6509, 6513, 6524, 6531, 6626, 6628, 6637, 6653, 6655, 6666, 6667, 6675, 6730, 6760, 6797, 6864, 6930, 6935, 6937, 6994, 7008, 7011, 7114, 7120, 7130, 7315, 7352, 7432, 7450, 7456, 7468, 7509, 7532, 7590, 7592, 7600, 7725, 7735, 7735, 7737, 7748, 7797, 7828, 7879, 7916, 8080, 8102, 8121, 8128, 8128, 8159, 8163, 8186, 8190, 8298, 8363, 8375, 8378, 8481, 8509, 8558, 8559, 8601, 8636, 8661, 8671, 8701, 8706, 8740, 8817, 8873, 8904, 8907, 9014, 9119, 9187, 9237, 9273, 9289, 9326, 9326, 9482, 9509, 9518, 9525, 9529, 9534, 9549, 9609, 9672, 9704, 9727, 9740, 9786, 9802, 9826, 9831, 9850, 9885, 9927, 9929]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  <w:tr>
        <w:tc>
          <w:tcPr>
            <w:tcW w:type="dxa" w:w="2880"/>
          </w:tcPr>
          <w:p>
            <w:r>
              <w:t>[5534, 6303, 6787, 6640, 1138, 2416, 6872, 7644, 9047, 558, 143, 2652, 7944, 3565, 9987, 2847, 19, 2315, 2694, 4317, 661, 3321, 7896, 3383, 2709, 9019, 2056, 7232, 6351, 3842, 698, 3692, 2356, 343, 6250, 2199, 7567, 1066, 2096, 4266, 9915, 141, 9093, 9497, 8292, 1818, 229, 5312, 5356, 8252, 6916, 1488, 5663, 8173, 4742, 2149, 3352, 7259, 1082, 8474, 9637, 1056, 1350, 4286, 3081, 6946, 2889, 7176, 6305, 9417, 493, 5625, 8265, 5408, 1516, 5410, 1279, 8797, 2853, 2358, 2391, 2772, 1582, 8753, 9505, 5304, 7276, 4121, 9097, 6035, 353, 6179, 3006, 7913, 645, 9465, 661, 7144, 6264, 4923, 2718, 4019, 2295, 4755, 6583, 3248, 9405, 9838, 5055, 9309, 6540, 4440, 9646, 4042, 7612, 4311, 5780, 2131, 2515, 907, 8847, 2989, 5141, 2724, 1985, 1555, 430, 804, 880, 6241, 5886, 8486, 8623, 2081, 9605, 3536, 5726, 2052, 8543, 853, 4222, 2212, 9073, 862, 5704, 1735, 4181, 6058, 7294, 2886, 7650, 9123, 2642, 7263, 8976, 2948, 3013, 856, 2730, 9799, 5123, 8277, 596, 2307, 589, 395, 9167, 4391, 2150, 8950, 203, 4528, 5363, 4248, 8413, 1473, 1981, 4259, 7025, 515, 8841, 2457, 4514, 1466, 585, 3970, 6407, 3083, 4516, 430, 5904, 1883, 372, 6027, 258, 6058, 6095, 6409, 7902, 7520, 6840, 2572, 7753, 1094, 5974, 50, 7160, 3896, 2725, 1526, 4602, 2201, 6123, 5316, 2346, 6711, 2846, 9726, 5781, 4593, 1365, 9390, 6793, 9639, 3676, 1004, 223, 801, 7372, 7155, 4602, 9203, 7450, 4751, 1744, 9407, 8303, 1066, 2553, 1835, 3320, 6647, 4693, 7028, 2366, 1054, 9491, 8643, 7960, 2650, 3696, 335, 416, 2591, 5804, 7892, 7684, 1760, 2403, 4530, 334, 7552, 8234, 9033, 630, 9895, 4825, 9091, 1046, 2167, 9240, 9538, 6446, 9776, 7805, 2301, 4473, 2689, 5, 4357, 63, 6831, 544, 92, 4973, 3851]</w:t>
            </w:r>
          </w:p>
        </w:tc>
        <w:tc>
          <w:tcPr>
            <w:tcW w:type="dxa" w:w="2880"/>
          </w:tcPr>
          <w:p>
            <w:r>
              <w:t>[5, 19, 50, 63, 92, 141, 143, 203, 223, 229, 258, 334, 335, 343, 353, 372, 395, 416, 430, 430, 493, 515, 544, 558, 585, 589, 596, 630, 645, 661, 661, 698, 801, 804, 853, 856, 862, 880, 907, 1004, 1046, 1054, 1056, 1066, 1066, 1082, 1094, 1138, 1279, 1350, 1365, 1466, 1473, 1488, 1516, 1526, 1555, 1582, 1735, 1744, 1760, 1818, 1835, 1883, 1981, 1985, 2052, 2056, 2081, 2096, 2131, 2149, 2150, 2167, 2199, 2201, 2212, 2295, 2301, 2307, 2315, 2346, 2356, 2358, 2366, 2391, 2403, 2416, 2457, 2515, 2553, 2572, 2591, 2642, 2650, 2652, 2689, 2694, 2709, 2718, 2724, 2725, 2730, 2772, 2846, 2847, 2853, 2886, 2889, 2948, 2989, 3006, 3013, 3081, 3083, 3248, 3320, 3321, 3352, 3383, 3536, 3565, 3676, 3692, 3696, 3842, 3851, 3896, 3970, 4019, 4042, 4121, 4181, 4222, 4248, 4259, 4266, 4286, 4311, 4317, 4357, 4391, 4440, 4473, 4514, 4516, 4528, 4530, 4593, 4602, 4602, 4693, 4742, 4751, 4755, 4825, 4923, 4973, 5055, 5123, 5141, 5304, 5312, 5316, 5356, 5363, 5408, 5410, 5534, 5625, 5663, 5704, 5726, 5780, 5781, 5804, 5886, 5904, 5974, 6027, 6035, 6058, 6058, 6095, 6123, 6179, 6241, 6250, 6264, 6303, 6305, 6351, 6407, 6409, 6446, 6540, 6583, 6640, 6647, 6711, 6787, 6793, 6831, 6840, 6872, 6916, 6946, 7025, 7028, 7144, 7155, 7160, 7176, 7232, 7259, 7263, 7276, 7294, 7372, 7450, 7520, 7552, 7567, 7612, 7644, 7650, 7684, 7753, 7805, 7892, 7896, 7902, 7913, 7944, 7960, 8173, 8234, 8252, 8265, 8277, 8292, 8303, 8413, 8474, 8486, 8543, 8623, 8643, 8753, 8797, 8841, 8847, 8950, 8976, 9019, 9033, 9047, 9073, 9091, 9093, 9097, 9123, 9167, 9203, 9240, 9309, 9390, 9405, 9407, 9417, 9465, 9491, 9497, 9505, 9538, 9605, 9637, 9639, 9646, 9726, 9776, 9799, 9838, 9895, 9915, 9987]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  <w:tr>
        <w:tc>
          <w:tcPr>
            <w:tcW w:type="dxa" w:w="2880"/>
          </w:tcPr>
          <w:p>
            <w:r>
              <w:t>[9058, 312, 7874, 4511, 1431, 7700, 108, 4873, 9639, 7145, 9698, 7308, 5131, 5627, 9347, 579, 6511, 1798, 4847, 9799, 3768, 6091, 5796, 1747, 9815, 9797, 7820, 630, 4974, 6113, 4788, 3800, 1779, 8349, 9792, 5281, 4035, 2160, 6573, 1510, 7065, 4219, 9736, 3333, 1823, 9726, 3102, 3108, 1059, 2254, 9635, 1573, 7902, 2326, 1670, 1485, 9490, 3147, 1029, 1141, 9426, 2037, 8829, 3727, 2134, 9530, 4581, 3293, 9662, 2221, 7755, 4975, 6167, 4247, 6959, 8588, 5084, 3493, 3119, 4451, 4223, 9555, 7522, 1458, 3784, 4630, 3881, 6438, 1469, 4208, 9555, 8660, 1827, 8432, 8048, 1736, 7395, 6392, 1752, 2044, 1553, 819, 9197, 668, 4473, 7302, 414, 4119, 8891, 1495, 4958, 9960, 7513, 5659, 2517, 7318, 7086, 9092, 3428, 1800, 6673, 555, 6094, 3293, 6665, 8330, 7077, 6587, 2244, 3086, 883, 998, 6739, 1659, 7355, 3572, 2456, 1232, 9215, 5247, 5475, 9692, 7859, 6267, 1545, 8608, 6994, 5752, 663, 3191, 527, 649, 9589, 7541, 1711, 5574, 9454, 1692, 2533, 2160, 1534, 8772, 8845, 1123, 4973, 8763, 3437, 6561, 6924, 4427, 8073, 6028, 8093, 3740, 279, 8963, 7112, 6986, 3394, 9329, 6699, 4104, 1842, 5651, 4882, 2132, 7532, 3081, 8424, 7101, 4710, 1918, 1996, 8691, 3646, 4891, 2567, 9694, 5099, 2089, 396, 1361, 4532, 2022, 1025, 8992, 9888, 457, 9646, 9920, 9758, 7657, 8404, 3166, 3254, 4588, 7391, 9074, 4751, 6588, 3903, 1141, 1426, 7214, 7764, 8625, 3358, 741, 2392, 7865, 3678, 8805, 4497, 9817, 1736, 7524, 2342, 2191, 3576, 8278, 9218, 7081, 6956, 3544, 7239, 4177, 9857, 3132, 1062, 887, 2926, 3911, 1708, 1789, 1407, 7288, 7614, 7673, 4421, 8619, 4504, 9158, 8028, 3868, 1026, 5356, 125, 5567, 5605, 8081, 213, 5071, 8845, 6992, 1462, 1302, 5695, 5097, 5964, 6541, 12, 8937, 4451, 6068, 8678, 1180, 9831]</w:t>
            </w:r>
          </w:p>
        </w:tc>
        <w:tc>
          <w:tcPr>
            <w:tcW w:type="dxa" w:w="2880"/>
          </w:tcPr>
          <w:p>
            <w:r>
              <w:t>[12, 108, 125, 213, 279, 312, 396, 414, 457, 527, 555, 579, 630, 649, 663, 668, 741, 819, 883, 887, 998, 1025, 1026, 1029, 1059, 1062, 1123, 1141, 1141, 1180, 1232, 1302, 1361, 1407, 1426, 1431, 1458, 1462, 1469, 1485, 1495, 1510, 1534, 1545, 1553, 1573, 1659, 1670, 1692, 1708, 1711, 1736, 1736, 1747, 1752, 1779, 1789, 1798, 1800, 1823, 1827, 1842, 1918, 1996, 2022, 2037, 2044, 2089, 2132, 2134, 2160, 2160, 2191, 2221, 2244, 2254, 2326, 2342, 2392, 2456, 2517, 2533, 2567, 2926, 3081, 3086, 3102, 3108, 3119, 3132, 3147, 3166, 3191, 3254, 3293, 3293, 3333, 3358, 3394, 3428, 3437, 3493, 3544, 3572, 3576, 3646, 3678, 3727, 3740, 3768, 3784, 3800, 3868, 3881, 3903, 3911, 4035, 4104, 4119, 4177, 4208, 4219, 4223, 4247, 4421, 4427, 4451, 4451, 4473, 4497, 4504, 4511, 4532, 4581, 4588, 4630, 4710, 4751, 4788, 4847, 4873, 4882, 4891, 4958, 4973, 4974, 4975, 5071, 5084, 5097, 5099, 5131, 5247, 5281, 5356, 5475, 5567, 5574, 5605, 5627, 5651, 5659, 5695, 5752, 5796, 5964, 6028, 6068, 6091, 6094, 6113, 6167, 6267, 6392, 6438, 6511, 6541, 6561, 6573, 6587, 6588, 6665, 6673, 6699, 6739, 6924, 6956, 6959, 6986, 6992, 6994, 7065, 7077, 7081, 7086, 7101, 7112, 7145, 7214, 7239, 7288, 7302, 7308, 7318, 7355, 7391, 7395, 7513, 7522, 7524, 7532, 7541, 7614, 7657, 7673, 7700, 7755, 7764, 7820, 7859, 7865, 7874, 7902, 8028, 8048, 8073, 8081, 8093, 8278, 8330, 8349, 8404, 8424, 8432, 8588, 8608, 8619, 8625, 8660, 8678, 8691, 8763, 8772, 8805, 8829, 8845, 8845, 8891, 8937, 8963, 8992, 9058, 9074, 9092, 9158, 9197, 9215, 9218, 9329, 9347, 9426, 9454, 9490, 9530, 9555, 9555, 9589, 9635, 9639, 9646, 9662, 9692, 9694, 9698, 9726, 9736, 9758, 9792, 9797, 9799, 9815, 9817, 9831, 9857, 9888, 9920, 9960]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  <w:tr>
        <w:tc>
          <w:tcPr>
            <w:tcW w:type="dxa" w:w="2880"/>
          </w:tcPr>
          <w:p>
            <w:r>
              <w:t>[8196, 7731, 2704, 571, 9971, 1056, 3612, 7918, 6168, 3656, 6848, 1275, 7919, 933, 4495, 6817, 8607, 5110, 3178, 4275, 6746, 7282, 8047, 2335, 7957, 235, 5138, 1780, 5578, 9910, 9450, 6624, 9418, 1707, 2208, 8376, 2214, 2456, 3731, 5101, 3103, 6235, 9248, 6827, 620, 3935, 4496, 7922, 4541, 3078, 5249, 3066, 1662, 6536, 378, 1715, 5646, 667, 9177, 2971, 9232, 7060, 2592, 932, 17, 2237, 6912, 2773, 7036, 4599, 3412, 7775, 1034, 7250, 2513, 8483, 2910, 6778, 844, 1746, 8112, 6916, 6125, 37, 2104, 1786, 8066, 4990, 2990, 2115, 9591, 4447, 4255, 39, 1829, 42, 1410, 4961, 6392, 1528, 9324, 5478, 3478, 3358, 369, 7061, 8221, 6316, 8300, 9887, 7691, 1256, 2449, 8201, 6500, 5755, 2865, 6848, 9552, 6106, 8494, 7260, 9923, 4392, 4911, 9784, 7009, 1529, 8438, 2929, 8001, 5242, 1007, 3036, 9985, 8480, 4940, 6205, 187, 3231, 1808, 4710, 8886, 7564, 264, 3149, 384, 5316, 4705, 2097, 7435, 9918, 7477, 1726, 5333, 7662, 4200, 5486, 5981, 6651, 9986, 5523, 2402, 1812, 7214, 1778, 4846, 8991, 2627, 2626, 1075, 4962, 1648, 950, 2437, 9302, 7693, 5383, 632, 488, 2655, 6166, 6779, 4961, 1453, 240, 3222, 873, 3857, 2898, 2447, 3111, 8369, 607, 6339, 3036, 7343, 7232, 7972, 4418, 7501, 6139, 6862, 7311, 309, 2104, 1582, 1550, 456, 3168, 2341, 4799, 4949, 8710, 1273, 7293, 1516, 3242, 9836, 4545, 1588, 6028, 8114, 597, 5482, 9614, 4333, 5244, 9530, 413, 7899, 1808, 7683, 3969, 5763, 4444, 9015, 5459, 5419, 3068, 6624, 4943, 2221, 2913, 9625, 7642, 9836, 9417, 1115, 277, 9202, 3726, 4903, 7139, 539, 5245, 8340, 6919, 4215, 3131, 7881, 1666, 5627, 3587, 7485, 748, 378, 3363, 7725, 3792, 1043, 7368, 2158, 8253, 6459, 6790, 2388, 7433, 2780, 4749, 1586, 2761, 1421, 1832, 8979, 2287, 8052, 9639]</w:t>
            </w:r>
          </w:p>
        </w:tc>
        <w:tc>
          <w:tcPr>
            <w:tcW w:type="dxa" w:w="2880"/>
          </w:tcPr>
          <w:p>
            <w:r>
              <w:t>[17, 37, 39, 42, 187, 235, 240, 264, 277, 309, 369, 378, 378, 384, 413, 456, 488, 539, 571, 597, 607, 620, 632, 667, 748, 844, 873, 932, 933, 950, 1007, 1034, 1043, 1056, 1075, 1115, 1256, 1273, 1275, 1410, 1421, 1453, 1516, 1528, 1529, 1550, 1582, 1586, 1588, 1648, 1662, 1666, 1707, 1715, 1726, 1746, 1778, 1780, 1786, 1808, 1808, 1812, 1829, 1832, 2097, 2104, 2104, 2115, 2158, 2208, 2214, 2221, 2237, 2287, 2335, 2341, 2388, 2402, 2437, 2447, 2449, 2456, 2513, 2592, 2626, 2627, 2655, 2704, 2761, 2773, 2780, 2865, 2898, 2910, 2913, 2929, 2971, 2990, 3036, 3036, 3066, 3068, 3078, 3103, 3111, 3131, 3149, 3168, 3178, 3222, 3231, 3242, 3358, 3363, 3412, 3478, 3587, 3612, 3656, 3726, 3731, 3792, 3857, 3935, 3969, 4200, 4215, 4255, 4275, 4333, 4392, 4418, 4444, 4447, 4495, 4496, 4541, 4545, 4599, 4705, 4710, 4749, 4799, 4846, 4903, 4911, 4940, 4943, 4949, 4961, 4961, 4962, 4990, 5101, 5110, 5138, 5242, 5244, 5245, 5249, 5316, 5333, 5383, 5419, 5459, 5478, 5482, 5486, 5523, 5578, 5627, 5646, 5755, 5763, 5981, 6028, 6106, 6125, 6139, 6166, 6168, 6205, 6235, 6316, 6339, 6392, 6459, 6500, 6536, 6624, 6624, 6651, 6746, 6778, 6779, 6790, 6817, 6827, 6848, 6848, 6862, 6912, 6916, 6919, 7009, 7036, 7060, 7061, 7139, 7214, 7232, 7250, 7260, 7282, 7293, 7311, 7343, 7368, 7433, 7435, 7477, 7485, 7501, 7564, 7642, 7662, 7683, 7691, 7693, 7725, 7731, 7775, 7881, 7899, 7918, 7919, 7922, 7957, 7972, 8001, 8047, 8052, 8066, 8112, 8114, 8196, 8201, 8221, 8253, 8300, 8340, 8369, 8376, 8438, 8480, 8483, 8494, 8607, 8710, 8886, 8979, 8991, 9015, 9177, 9202, 9232, 9248, 9302, 9324, 9417, 9418, 9450, 9530, 9552, 9591, 9614, 9625, 9639, 9784, 9836, 9836, 9887, 9910, 9918, 9923, 9971, 9985, 9986]</w:t>
            </w:r>
          </w:p>
        </w:tc>
        <w:tc>
          <w:tcPr>
            <w:tcW w:type="dxa" w:w="2880"/>
          </w:tcPr>
          <w:p>
            <w:r>
              <w:t>145</w:t>
            </w:r>
          </w:p>
        </w:tc>
      </w:tr>
      <w:tr>
        <w:tc>
          <w:tcPr>
            <w:tcW w:type="dxa" w:w="2880"/>
          </w:tcPr>
          <w:p>
            <w:r>
              <w:t>[1848, 4308, 4361, 6992, 770, 6822, 6317, 2466, 2499, 2979, 1084, 8362, 672, 3670, 4174, 1642, 906, 817, 8388, 9526, 1518, 812, 113, 4224, 9385, 5053, 7143, 5111, 3263, 8553, 2068, 8348, 494, 2666, 9228, 1653, 8079, 2738, 2057, 7605, 7277, 110, 6031, 7643, 2521, 2686, 5765, 5066, 3532, 532, 3586, 8746, 5726, 8763, 4308, 5228, 552, 8922, 327, 2644, 4245, 4041, 2003, 5154, 2190, 8595, 3815, 3073, 118, 61, 165, 9076, 418, 694, 9454, 1165, 4974, 6687, 5391, 3264, 1356, 8861, 3708, 3208, 2462, 6061, 3692, 8824, 1782, 5239, 2709, 6341, 6075, 5110, 1434, 7522, 8895, 5031, 3666, 44, 9776, 7696, 1051, 1703, 5644, 691, 8894, 2792, 1240, 8083, 7861, 8309, 5281, 5749, 954, 1737, 8980, 1275, 1826, 829, 2124, 2285, 4874, 947, 9947, 1913, 2560, 7669, 459, 5085, 7637, 1422, 4836, 5570, 3122, 9526, 97, 9004, 2441, 3684, 4958, 1999, 9373, 7023, 9637, 244, 837, 3222, 201, 5692, 6429, 737, 8514, 1284, 2413, 9575, 3019, 8393, 1117, 8721, 152, 6510, 7897, 1663, 5660, 4636, 8946, 265, 7738, 8106, 8726, 601, 9578, 125, 3057, 7143, 5566, 8801, 2180, 4917, 853, 2697, 7685, 7261, 1936, 2563, 9766, 2631, 6724, 8447, 5930, 5791, 2527, 7234, 7157, 8055, 5806, 2406, 8020, 3625, 7646, 3412, 2462, 367, 1746, 7941, 4505, 1158, 2101, 2517, 1583, 9680, 6096, 2857, 1634, 8329, 2334, 1091, 1918, 6125, 1229, 835, 8286, 8744, 5560, 7056, 1442, 718, 339, 6343, 6767, 1292, 9559, 515, 8903, 942, 9615, 6414, 3467, 5235, 7857, 5431, 8959, 4894, 8129, 1605, 5085, 3854, 6467, 2011, 8860, 1664, 9904, 4268, 9169, 2819, 2346, 416, 7319, 8140, 3059, 6008, 1308, 331, 7259, 4111, 3852, 4814, 2841, 4769, 6625, 7525, 7644, 7920, 3067, 1846, 5122, 4325, 3469, 7426, 3448, 5108, 4968, 919, 387, 4019, 956, 3543, 31]</w:t>
            </w:r>
          </w:p>
        </w:tc>
        <w:tc>
          <w:tcPr>
            <w:tcW w:type="dxa" w:w="2880"/>
          </w:tcPr>
          <w:p>
            <w:r>
              <w:t>[31, 44, 61, 97, 110, 113, 118, 125, 152, 165, 201, 244, 265, 327, 331, 339, 367, 387, 416, 418, 459, 494, 515, 532, 552, 601, 672, 691, 694, 718, 737, 770, 812, 817, 829, 835, 837, 853, 906, 919, 942, 947, 954, 956, 1051, 1084, 1091, 1117, 1158, 1165, 1229, 1240, 1275, 1284, 1292, 1308, 1356, 1422, 1434, 1442, 1518, 1583, 1605, 1634, 1642, 1653, 1663, 1664, 1703, 1737, 1746, 1782, 1826, 1846, 1848, 1913, 1918, 1936, 1999, 2003, 2011, 2057, 2068, 2101, 2124, 2180, 2190, 2285, 2334, 2346, 2406, 2413, 2441, 2462, 2462, 2466, 2499, 2517, 2521, 2527, 2560, 2563, 2631, 2644, 2666, 2686, 2697, 2709, 2738, 2792, 2819, 2841, 2857, 2979, 3019, 3057, 3059, 3067, 3073, 3122, 3208, 3222, 3263, 3264, 3412, 3448, 3467, 3469, 3532, 3543, 3586, 3625, 3666, 3670, 3684, 3692, 3708, 3815, 3852, 3854, 4019, 4041, 4111, 4174, 4224, 4245, 4268, 4308, 4308, 4325, 4361, 4505, 4636, 4769, 4814, 4836, 4874, 4894, 4917, 4958, 4968, 4974, 5031, 5053, 5066, 5085, 5085, 5108, 5110, 5111, 5122, 5154, 5228, 5235, 5239, 5281, 5391, 5431, 5560, 5566, 5570, 5644, 5660, 5692, 5726, 5749, 5765, 5791, 5806, 5930, 6008, 6031, 6061, 6075, 6096, 6125, 6317, 6341, 6343, 6414, 6429, 6467, 6510, 6625, 6687, 6724, 6767, 6822, 6992, 7023, 7056, 7143, 7143, 7157, 7234, 7259, 7261, 7277, 7319, 7426, 7522, 7525, 7605, 7637, 7643, 7644, 7646, 7669, 7685, 7696, 7738, 7857, 7861, 7897, 7920, 7941, 8020, 8055, 8079, 8083, 8106, 8129, 8140, 8286, 8309, 8329, 8348, 8362, 8388, 8393, 8447, 8514, 8553, 8595, 8721, 8726, 8744, 8746, 8763, 8801, 8824, 8860, 8861, 8894, 8895, 8903, 8922, 8946, 8959, 8980, 9004, 9076, 9169, 9228, 9373, 9385, 9454, 9526, 9526, 9559, 9575, 9578, 9615, 9637, 9680, 9766, 9776, 9904, 9947]</w:t>
            </w:r>
          </w:p>
        </w:tc>
        <w:tc>
          <w:tcPr>
            <w:tcW w:type="dxa" w:w="2880"/>
          </w:tcPr>
          <w:p>
            <w:r>
              <w:t>145</w:t>
            </w:r>
          </w:p>
        </w:tc>
      </w:tr>
      <w:tr>
        <w:tc>
          <w:tcPr>
            <w:tcW w:type="dxa" w:w="2880"/>
          </w:tcPr>
          <w:p>
            <w:r>
              <w:t>[1932, 7436, 3337, 6502, 3680, 6385, 3631, 723, 3535, 6418, 5608, 7047, 4326, 7587, 2630, 7548, 536, 7675, 6354, 6745, 5728, 1914, 9087, 5813, 341, 6859, 1164, 7359, 6383, 8486, 126, 7485, 857, 9449, 462, 7475, 8200, 7512, 9454, 9511, 3835, 9027, 1474, 9363, 3588, 9655, 4365, 7083, 1238, 9863, 2601, 1407, 6014, 9709, 6395, 146, 1239, 9995, 2502, 396, 5913, 759, 5455, 2093, 8321, 9863, 961, 8756, 3895, 6057, 8050, 5535, 3628, 1878, 4469, 8419, 5923, 7527, 2994, 879, 2626, 2792, 4835, 6252, 9176, 5837, 5056, 6455, 2577, 4851, 7869, 8882, 952, 6472, 2706, 7431, 5628, 5725, 7419, 1855, 1654, 5850, 1649, 1363, 7242, 4019, 1178, 1584, 1884, 8362, 764, 384, 1941, 4629, 5672, 9927, 7462, 1746, 5524, 4331, 5468, 3512, 5801, 936, 5333, 8480, 431, 6659, 1490, 7395, 9717, 9789, 7853, 7653, 6165, 3610, 876, 5043, 6551, 2194, 4119, 6249, 3605, 7704, 1063, 5159, 560, 9818, 4143, 4741, 4705, 1256, 1200, 308, 4898, 648, 2215, 9335, 4702, 5288, 6490, 242, 565, 4310, 5427, 6385, 9493, 7853, 2603, 9549, 8374, 7857, 763, 2203, 2196, 61, 4815, 9173, 9475, 4811, 9052, 124, 8718, 4292, 164, 8414, 9360, 6376, 247, 5749, 8039, 6720, 8620, 1249, 1045, 1441, 5569, 6663, 5977, 3716, 8975, 3753, 7262, 7685, 977, 8632, 898, 9801, 7126, 2007, 9065, 9763, 4741, 4594, 131, 3928, 8465, 1551, 6219, 2449, 6333, 4131, 6642, 2241, 513, 7944, 2300, 7640, 7726, 30, 9177, 1479, 7343, 1648, 3894, 1221, 4944, 5944, 3285, 6082, 9331, 613, 506, 3802, 321, 1772, 3496, 235, 1310, 3981, 8108, 4699, 6704, 584, 1463, 2724, 4977, 96, 1074, 9169, 7907, 7726, 9101, 1006, 771, 537, 88, 7818, 9409, 3172, 4918, 4256, 175, 6952, 7807, 9255, 3160, 2212, 7045, 2871, 1316, 6050, 7721, 4925, 313, 9837, 9902, 4161, 9459, 4624]</w:t>
            </w:r>
          </w:p>
        </w:tc>
        <w:tc>
          <w:tcPr>
            <w:tcW w:type="dxa" w:w="2880"/>
          </w:tcPr>
          <w:p>
            <w:r>
              <w:t>[30, 61, 88, 96, 124, 126, 131, 146, 164, 175, 235, 242, 247, 308, 313, 321, 341, 384, 396, 431, 462, 506, 513, 536, 537, 560, 565, 584, 613, 648, 723, 759, 763, 764, 771, 857, 876, 879, 898, 936, 952, 961, 977, 1006, 1045, 1063, 1074, 1164, 1178, 1200, 1221, 1238, 1239, 1249, 1256, 1310, 1316, 1363, 1407, 1441, 1463, 1474, 1479, 1490, 1551, 1584, 1648, 1649, 1654, 1746, 1772, 1855, 1878, 1884, 1914, 1932, 1941, 2007, 2093, 2194, 2196, 2203, 2212, 2215, 2241, 2300, 2449, 2502, 2577, 2601, 2603, 2626, 2630, 2706, 2724, 2792, 2871, 2994, 3160, 3172, 3285, 3337, 3496, 3512, 3535, 3588, 3605, 3610, 3628, 3631, 3680, 3716, 3753, 3802, 3835, 3894, 3895, 3928, 3981, 4019, 4119, 4131, 4143, 4161, 4256, 4292, 4310, 4326, 4331, 4365, 4469, 4594, 4624, 4629, 4699, 4702, 4705, 4741, 4741, 4811, 4815, 4835, 4851, 4898, 4918, 4925, 4944, 4977, 5043, 5056, 5159, 5288, 5333, 5427, 5455, 5468, 5524, 5535, 5569, 5608, 5628, 5672, 5725, 5728, 5749, 5801, 5813, 5837, 5850, 5913, 5923, 5944, 5977, 6014, 6050, 6057, 6082, 6165, 6219, 6249, 6252, 6333, 6354, 6376, 6383, 6385, 6385, 6395, 6418, 6455, 6472, 6490, 6502, 6551, 6642, 6659, 6663, 6704, 6720, 6745, 6859, 6952, 7045, 7047, 7083, 7126, 7242, 7262, 7343, 7359, 7395, 7419, 7431, 7436, 7462, 7475, 7485, 7512, 7527, 7548, 7587, 7640, 7653, 7675, 7685, 7704, 7721, 7726, 7726, 7807, 7818, 7853, 7853, 7857, 7869, 7907, 7944, 8039, 8050, 8108, 8200, 8321, 8362, 8374, 8414, 8419, 8465, 8480, 8486, 8620, 8632, 8718, 8756, 8882, 8975, 9027, 9052, 9065, 9087, 9101, 9169, 9173, 9176, 9177, 9255, 9331, 9335, 9360, 9363, 9409, 9449, 9454, 9459, 9475, 9493, 9511, 9549, 9655, 9709, 9717, 9763, 9789, 9801, 9818, 9837, 9863, 9863, 9902, 9927, 9995]</w:t>
            </w:r>
          </w:p>
        </w:tc>
        <w:tc>
          <w:tcPr>
            <w:tcW w:type="dxa" w:w="2880"/>
          </w:tcPr>
          <w:p>
            <w:r>
              <w:t>146</w:t>
            </w:r>
          </w:p>
        </w:tc>
      </w:tr>
      <w:tr>
        <w:tc>
          <w:tcPr>
            <w:tcW w:type="dxa" w:w="2880"/>
          </w:tcPr>
          <w:p>
            <w:r>
              <w:t>[1406, 2725, 7607, 2383, 4973, 7280, 4196, 8268, 7723, 2796, 1068, 9043, 2269, 9261, 5810, 6295, 6110, 5492, 7187, 8929, 3762, 4914, 8506, 3110, 3355, 1969, 2671, 4616, 5808, 7663, 512, 688, 1242, 4812, 2115, 9098, 769, 8711, 9962, 6001, 5975, 7443, 5944, 9213, 6563, 5616, 1491, 4458, 7856, 7847, 6282, 9100, 311, 9030, 313, 2127, 6139, 637, 7547, 6275, 2243, 2232, 399, 760, 3053, 9598, 7742, 7126, 8609, 4985, 7820, 5441, 5156, 7319, 1085, 6267, 5470, 8496, 8186, 6106, 1086, 393, 6420, 1291, 9804, 5769, 3272, 7847, 7263, 1706, 9732, 8630, 1488, 9218, 489, 3393, 4911, 1058, 1825, 2652, 5365, 1983, 2163, 4371, 5642, 9487, 1796, 2484, 8647, 966, 3200, 8142, 3902, 1474, 6298, 2073, 105, 5267, 9632, 22, 9057, 224, 5043, 9655, 7808, 2326, 9558, 7682, 3256, 1906, 9956, 1555, 4357, 2400, 9254, 1120, 3409, 1444, 1637, 4304, 3895, 138, 6781, 9086, 2778, 2634, 1171, 6635, 2758, 1086, 7977, 5554, 1143, 9974, 320, 7024, 3609, 5916, 6557, 500, 1824, 5284, 4286, 6643, 890, 9590, 8302, 1791, 7265, 495, 7959, 7864, 2069, 6548, 1048, 2467, 4249, 6920, 4552, 9867, 1292, 832, 9834, 821, 8747, 3478, 6194, 9801, 1589, 1163, 2310, 4797, 9952, 4145, 9688, 2116, 1178, 6487, 387, 1336, 6082, 2677, 4675, 3459, 9400, 5851, 8298, 7892, 450, 1654, 3745, 6352, 2913, 5539, 5836, 8279, 9924, 4758, 8785, 2280, 5355, 7133, 2282, 9608, 9806, 7408, 361, 175, 8958, 3916, 3996, 2483, 4332, 1697, 5649, 1081, 6874, 521, 9931, 8281, 6351, 122, 1541, 2066, 9583, 5821, 2326, 6462, 2793, 6575, 774, 2919, 7731, 3544, 2113, 6202, 6387, 2731, 5994, 1643, 6111, 7821, 9489, 4041, 4856, 9370, 4072, 7651, 4690, 3684, 290, 7099, 9751, 7117, 4525, 986, 4172, 183, 1985, 1684, 9380, 7657, 329, 4333, 6292, 6933, 2082, 237, 3064, 9272, 66]</w:t>
            </w:r>
          </w:p>
        </w:tc>
        <w:tc>
          <w:tcPr>
            <w:tcW w:type="dxa" w:w="2880"/>
          </w:tcPr>
          <w:p>
            <w:r>
              <w:t>[22, 66, 105, 122, 138, 175, 183, 224, 237, 290, 311, 313, 320, 329, 361, 387, 393, 399, 450, 489, 495, 500, 512, 521, 637, 688, 760, 769, 774, 821, 832, 890, 966, 986, 1048, 1058, 1068, 1081, 1085, 1086, 1086, 1120, 1143, 1163, 1171, 1178, 1242, 1291, 1292, 1336, 1406, 1444, 1474, 1488, 1491, 1541, 1555, 1589, 1637, 1643, 1654, 1684, 1697, 1706, 1791, 1796, 1824, 1825, 1906, 1969, 1983, 1985, 2066, 2069, 2073, 2082, 2113, 2115, 2116, 2127, 2163, 2232, 2243, 2269, 2280, 2282, 2310, 2326, 2326, 2383, 2400, 2467, 2483, 2484, 2634, 2652, 2671, 2677, 2725, 2731, 2758, 2778, 2793, 2796, 2913, 2919, 3053, 3064, 3110, 3200, 3256, 3272, 3355, 3393, 3409, 3459, 3478, 3544, 3609, 3684, 3745, 3762, 3895, 3902, 3916, 3996, 4041, 4072, 4145, 4172, 4196, 4249, 4286, 4304, 4332, 4333, 4357, 4371, 4458, 4525, 4552, 4616, 4675, 4690, 4758, 4797, 4812, 4856, 4911, 4914, 4973, 4985, 5043, 5156, 5267, 5284, 5355, 5365, 5441, 5470, 5492, 5539, 5554, 5616, 5642, 5649, 5769, 5808, 5810, 5821, 5836, 5851, 5916, 5944, 5975, 5994, 6001, 6082, 6106, 6110, 6111, 6139, 6194, 6202, 6267, 6275, 6282, 6292, 6295, 6298, 6351, 6352, 6387, 6420, 6462, 6487, 6548, 6557, 6563, 6575, 6635, 6643, 6781, 6874, 6920, 6933, 7024, 7099, 7117, 7126, 7133, 7187, 7263, 7265, 7280, 7319, 7408, 7443, 7547, 7607, 7651, 7657, 7663, 7682, 7723, 7731, 7742, 7808, 7820, 7821, 7847, 7847, 7856, 7864, 7892, 7959, 7977, 8142, 8186, 8268, 8279, 8281, 8298, 8302, 8496, 8506, 8609, 8630, 8647, 8711, 8747, 8785, 8929, 8958, 9030, 9043, 9057, 9086, 9098, 9100, 9213, 9218, 9254, 9261, 9272, 9370, 9380, 9400, 9487, 9489, 9558, 9583, 9590, 9598, 9608, 9632, 9655, 9688, 9732, 9751, 9801, 9804, 9806, 9834, 9867, 9924, 9931, 9952, 9956, 9962, 9974]</w:t>
            </w:r>
          </w:p>
        </w:tc>
        <w:tc>
          <w:tcPr>
            <w:tcW w:type="dxa" w:w="2880"/>
          </w:tcPr>
          <w:p>
            <w:r>
              <w:t>148</w:t>
            </w:r>
          </w:p>
        </w:tc>
      </w:tr>
      <w:tr>
        <w:tc>
          <w:tcPr>
            <w:tcW w:type="dxa" w:w="2880"/>
          </w:tcPr>
          <w:p>
            <w:r>
              <w:t>[4272, 4804, 3730, 171, 2593, 5020, 2407, 1392, 7016, 9495, 6357, 5591, 5585, 1282, 630, 304, 175, 4306, 6712, 437, 800, 3468, 3772, 9410, 8835, 6760, 1724, 4342, 9608, 3267, 4928, 4314, 1047, 5348, 595, 1218, 8035, 3330, 1793, 7314, 7184, 7155, 3604, 9459, 3827, 4408, 1231, 3046, 1929, 1287, 4154, 5177, 9515, 7209, 6655, 3767, 8432, 2374, 4693, 1220, 5523, 493, 9099, 4266, 807, 2809, 1415, 2445, 3576, 5584, 2784, 8102, 5859, 7213, 6680, 2926, 2457, 8193, 4382, 6873, 8241, 1173, 6371, 8341, 8540, 8355, 4012, 1875, 3756, 54, 3271, 9685, 807, 3839, 4385, 6473, 392, 8698, 5383, 1077, 5735, 5952, 6604, 8275, 3210, 6733, 891, 8895, 2652, 7301, 8125, 2463, 2493, 3699, 4044, 2242, 7435, 1954, 585, 4300, 6207, 3168, 1707, 4113, 4987, 768, 3194, 2975, 8034, 974, 5739, 1746, 1576, 1432, 444, 7842, 5260, 6459, 7731, 7679, 8899, 3692, 930, 4288, 7768, 5049, 8509, 3832, 768, 4191, 4319, 1562, 274, 2604, 7674, 3519, 4743, 6039, 1133, 2374, 8894, 2351, 9147, 6491, 1476, 6322, 5770, 8906, 6034, 816, 5513, 9765, 6231, 7694, 5542, 2309, 1303, 6159, 8990, 4702, 1956, 8544, 7430, 3511, 5676, 7394, 2890, 4328, 1763, 14, 2548, 4291, 7827, 916, 9087, 3688, 6354, 6053, 2780, 3524, 947, 1746, 4901, 4746, 5758, 9700, 672, 3046, 5572, 1645, 8759, 3853, 4958, 6862, 869, 8248, 1830, 1323, 2499, 2067, 8280, 5884, 6053, 6609, 3850, 581, 9694, 194, 7674, 6121, 3179, 3080, 2343, 4874, 2750, 2390, 3602, 8468, 2074, 8506, 1670, 2571, 7279, 2156, 1510, 8289, 8790, 9367, 4006, 4621, 1231, 745, 9838, 2441, 6232, 8230, 5674, 634, 226, 1969, 2980, 4854, 4639, 7213, 5030, 2272, 4430, 9872, 7499, 7287, 8698, 4489, 3158, 7521, 3599, 6196, 2197, 338, 7919, 9788, 8247, 3969, 4468, 7937, 827, 8541, 9175, 1850, 1707, 5115, 6753, 2380]</w:t>
            </w:r>
          </w:p>
        </w:tc>
        <w:tc>
          <w:tcPr>
            <w:tcW w:type="dxa" w:w="2880"/>
          </w:tcPr>
          <w:p>
            <w:r>
              <w:t>[14, 54, 171, 175, 194, 226, 274, 304, 338, 392, 437, 444, 493, 581, 585, 595, 630, 634, 672, 745, 768, 768, 800, 807, 807, 816, 827, 869, 891, 916, 930, 947, 974, 1047, 1077, 1133, 1173, 1218, 1220, 1231, 1231, 1282, 1287, 1303, 1323, 1392, 1415, 1432, 1476, 1510, 1562, 1576, 1645, 1670, 1707, 1707, 1724, 1746, 1746, 1763, 1793, 1830, 1850, 1875, 1929, 1954, 1956, 1969, 2067, 2074, 2156, 2197, 2242, 2272, 2309, 2343, 2351, 2374, 2374, 2380, 2390, 2407, 2441, 2445, 2457, 2463, 2493, 2499, 2548, 2571, 2593, 2604, 2652, 2750, 2780, 2784, 2809, 2890, 2926, 2975, 2980, 3046, 3046, 3080, 3158, 3168, 3179, 3194, 3210, 3267, 3271, 3330, 3468, 3511, 3519, 3524, 3576, 3599, 3602, 3604, 3688, 3692, 3699, 3730, 3756, 3767, 3772, 3827, 3832, 3839, 3850, 3853, 3969, 4006, 4012, 4044, 4113, 4154, 4191, 4266, 4272, 4288, 4291, 4300, 4306, 4314, 4319, 4328, 4342, 4382, 4385, 4408, 4430, 4468, 4489, 4621, 4639, 4693, 4702, 4743, 4746, 4804, 4854, 4874, 4901, 4928, 4958, 4987, 5020, 5030, 5049, 5115, 5177, 5260, 5348, 5383, 5513, 5523, 5542, 5572, 5584, 5585, 5591, 5674, 5676, 5735, 5739, 5758, 5770, 5859, 5884, 5952, 6034, 6039, 6053, 6053, 6121, 6159, 6196, 6207, 6231, 6232, 6322, 6354, 6357, 6371, 6459, 6473, 6491, 6604, 6609, 6655, 6680, 6712, 6733, 6753, 6760, 6862, 6873, 7016, 7155, 7184, 7209, 7213, 7213, 7279, 7287, 7301, 7314, 7394, 7430, 7435, 7499, 7521, 7674, 7674, 7679, 7694, 7731, 7768, 7827, 7842, 7919, 7937, 8034, 8035, 8102, 8125, 8193, 8230, 8241, 8247, 8248, 8275, 8280, 8289, 8341, 8355, 8432, 8468, 8506, 8509, 8540, 8541, 8544, 8698, 8698, 8759, 8790, 8835, 8894, 8895, 8899, 8906, 8990, 9087, 9099, 9147, 9175, 9367, 9410, 9459, 9495, 9515, 9608, 9685, 9694, 9700, 9765, 9788, 9838, 9872]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[3129, 6180, 9103, 1051, 2441, 7997, 7035, 6241, 7423, 3350, 1001, 5053, 7754, 3223, 9119, 6125, 2610, 583, 2649, 7919, 6446, 8032, 7180, 4164, 5113, 8640, 9705, 8422, 8981, 1745, 8772, 9436, 6752, 6859, 1717, 9051, 471, 2551, 8942, 7952, 4968, 1143, 8175, 811, 108, 1157, 359, 5038, 4421, 4970, 1644, 8727, 5733, 1920, 9453, 4585, 3711, 26, 4149, 9922, 9761, 226, 8130, 8552, 3026, 6483, 4663, 1157, 7480, 8424, 1951, 6101, 9502, 756, 8148, 638, 1796, 9252, 7263, 3440, 5383, 9506, 5072, 9900, 7395, 7195, 3727, 9001, 7110, 8355, 4804, 9349, 470, 9479, 9029, 9785, 2742, 7476, 3326, 8336, 4917, 1782, 4678, 4730, 935, 2340, 5887, 8892, 9625, 4650, 1054, 938, 8255, 3030, 1836, 5687, 6880, 167, 5868, 4620, 1876, 1043, 5470, 3496, 4460, 4873, 787, 599, 8932, 5094, 7362, 8117, 7765, 779, 9163, 1445, 2493, 4414, 4025, 9261, 6259, 944, 9149, 2852, 1877, 9984, 6809, 1360, 2100, 830, 8554, 6057, 3427, 9410, 4219, 7410, 2012, 990, 7845, 3097, 3476, 193, 2395, 3516, 4096, 7246, 7029, 2334, 712, 5564, 7771, 922, 6826, 943, 5780, 840, 5634, 2103, 1903, 446, 5128, 8391, 2355, 7033, 9419, 4841, 2322, 4396, 5869, 6096, 2531, 6791, 3263, 6462, 8320, 8572, 7215, 4999, 2253, 2590, 2670, 9973, 2763, 9611, 3383, 2205, 5835, 9500, 2221, 7795, 9462, 7498, 7732, 1274, 189, 4211, 6354, 1550, 2557, 4317, 7399, 8741, 6757, 5834, 6796, 419, 1003, 1117, 7352, 9837, 9467, 2045, 1529, 1889, 3377, 1015, 4913, 7668, 1018, 2536, 7646, 1692, 1638, 3627, 3070, 1583, 97, 1664, 8514, 6586, 9202, 8062, 435, 87, 323, 1786, 7587, 4185, 578, 7240, 6134, 1242, 2887, 3474, 8224, 1160, 3799, 5687, 96, 7787, 6456, 6597, 8461, 7866, 8247, 2666, 9536, 6174, 8006, 9799, 6259, 2598, 2506, 9239, 2968, 7117, 8148, 846, 5229, 7177, 7614, 6821, 414]</w:t>
            </w:r>
          </w:p>
        </w:tc>
        <w:tc>
          <w:tcPr>
            <w:tcW w:type="dxa" w:w="2880"/>
          </w:tcPr>
          <w:p>
            <w:r>
              <w:t>[26, 87, 96, 97, 108, 167, 189, 193, 226, 323, 359, 414, 419, 435, 446, 470, 471, 578, 583, 599, 638, 712, 756, 779, 787, 811, 830, 840, 846, 922, 935, 938, 943, 944, 990, 1001, 1003, 1015, 1018, 1043, 1051, 1054, 1117, 1143, 1157, 1157, 1160, 1242, 1274, 1360, 1445, 1529, 1550, 1583, 1638, 1644, 1664, 1692, 1717, 1745, 1782, 1786, 1796, 1836, 1876, 1877, 1889, 1903, 1920, 1951, 2012, 2045, 2100, 2103, 2205, 2221, 2253, 2322, 2334, 2340, 2355, 2395, 2441, 2493, 2506, 2531, 2536, 2551, 2557, 2590, 2598, 2610, 2649, 2666, 2670, 2742, 2763, 2852, 2887, 2968, 3026, 3030, 3070, 3097, 3129, 3223, 3263, 3326, 3350, 3377, 3383, 3427, 3440, 3474, 3476, 3496, 3516, 3627, 3711, 3727, 3799, 4025, 4096, 4149, 4164, 4185, 4211, 4219, 4317, 4396, 4414, 4421, 4460, 4585, 4620, 4650, 4663, 4678, 4730, 4804, 4841, 4873, 4913, 4917, 4968, 4970, 4999, 5038, 5053, 5072, 5094, 5113, 5128, 5229, 5383, 5470, 5564, 5634, 5687, 5687, 5733, 5780, 5834, 5835, 5868, 5869, 5887, 6057, 6096, 6101, 6125, 6134, 6174, 6180, 6241, 6259, 6259, 6354, 6446, 6456, 6462, 6483, 6586, 6597, 6752, 6757, 6791, 6796, 6809, 6821, 6826, 6859, 6880, 7029, 7033, 7035, 7110, 7117, 7177, 7180, 7195, 7215, 7240, 7246, 7263, 7352, 7362, 7395, 7399, 7410, 7423, 7476, 7480, 7498, 7587, 7614, 7646, 7668, 7732, 7754, 7765, 7771, 7787, 7795, 7845, 7866, 7919, 7952, 7997, 8006, 8032, 8062, 8117, 8130, 8148, 8148, 8175, 8224, 8247, 8255, 8320, 8336, 8355, 8391, 8422, 8424, 8461, 8514, 8552, 8554, 8572, 8640, 8727, 8741, 8772, 8892, 8932, 8942, 8981, 9001, 9029, 9051, 9103, 9119, 9149, 9163, 9202, 9239, 9252, 9261, 9349, 9410, 9419, 9436, 9453, 9462, 9467, 9479, 9500, 9502, 9506, 9536, 9611, 9625, 9705, 9761, 9785, 9799, 9837, 9900, 9922, 9973, 9984]</w:t>
            </w:r>
          </w:p>
        </w:tc>
        <w:tc>
          <w:tcPr>
            <w:tcW w:type="dxa" w:w="2880"/>
          </w:tcPr>
          <w:p>
            <w:r>
              <w:t>148</w:t>
            </w:r>
          </w:p>
        </w:tc>
      </w:tr>
      <w:tr>
        <w:tc>
          <w:tcPr>
            <w:tcW w:type="dxa" w:w="2880"/>
          </w:tcPr>
          <w:p>
            <w:r>
              <w:t>[2373, 4616, 5989, 9772, 3234, 1411, 4130, 9004, 2233, 9631, 203, 4531, 4917, 1680, 7774, 6913, 1119, 2198, 1969, 491, 5065, 9757, 783, 5454, 9422, 7505, 6623, 7089, 2713, 9718, 7995, 1210, 9446, 1880, 1648, 8195, 3623, 6799, 3409, 1406, 7128, 4837, 6513, 3495, 4277, 4762, 2064, 1914, 3402, 3303, 8934, 2660, 2298, 8674, 3886, 2510, 1348, 786, 4597, 6615, 3107, 6004, 9923, 929, 1285, 1485, 9912, 7136, 3439, 3121, 8843, 2302, 2271, 5331, 1631, 1842, 2978, 4589, 744, 3713, 4759, 2610, 3325, 294, 2675, 1251, 765, 143, 1990, 5503, 423, 7800, 110, 8782, 2788, 7212, 1467, 3664, 9352, 5240, 3858, 6737, 2313, 7010, 4982, 5648, 767, 3834, 6420, 6993, 4509, 5649, 6142, 991, 7950, 8695, 8475, 982, 4660, 2361, 8588, 4288, 4397, 7947, 7234, 4638, 567, 1857, 8318, 5465, 5942, 7237, 4425, 2745, 5651, 4388, 3493, 982, 6535, 9817, 4531, 3773, 5080, 2447, 9415, 7206, 1955, 9249, 3737, 100, 9835, 1796, 3134, 4892, 4224, 7672, 6358, 8890, 8260, 3594, 1079, 9056, 8602, 8398, 4746, 4976, 2784, 1915, 5252, 4411, 6191, 5143, 5608, 3771, 5200, 9605, 1194, 9599, 5729, 1115, 871, 6805, 8808, 777, 4068, 189, 9480, 5367, 2196, 5594, 6354, 5311, 5438, 7260, 5357, 4539, 30, 1533, 3129, 6768, 2459, 5833, 9936, 6779, 3545, 9025, 1406, 2938, 80, 7169, 467, 2302, 5116, 3568, 7894, 4095, 6278, 5401, 9916, 5505, 2291, 7544, 9129, 5126, 1836, 2486, 1639, 325, 2782, 6489, 7125, 3049, 8226, 5798, 4305, 6701, 9536, 3080, 8489, 1798, 47, 1269, 3071, 3057, 80, 8831, 7195, 5167, 6636, 873, 9925, 3101, 7019, 1802, 4659, 9785, 7159, 5031, 7519, 5427, 2176, 8188, 9005, 9024, 417, 9978, 8779, 197, 371, 984, 9498, 1394, 8129, 8371, 2317, 8012, 1131, 5304, 9536, 9871, 1231, 4836, 8538, 6484, 9588, 8634, 6501, 8496, 4745, 4772, 3246, 2829, 3614, 8173]</w:t>
            </w:r>
          </w:p>
        </w:tc>
        <w:tc>
          <w:tcPr>
            <w:tcW w:type="dxa" w:w="2880"/>
          </w:tcPr>
          <w:p>
            <w:r>
              <w:t>[30, 47, 80, 80, 100, 110, 143, 189, 197, 203, 294, 325, 371, 417, 423, 467, 491, 567, 744, 765, 767, 777, 783, 786, 871, 873, 929, 982, 982, 984, 991, 1079, 1115, 1119, 1131, 1194, 1210, 1231, 1251, 1269, 1285, 1348, 1394, 1406, 1406, 1411, 1467, 1485, 1533, 1631, 1639, 1648, 1680, 1796, 1798, 1802, 1836, 1842, 1857, 1880, 1914, 1915, 1955, 1969, 1990, 2064, 2176, 2196, 2198, 2233, 2271, 2291, 2298, 2302, 2302, 2313, 2317, 2361, 2373, 2447, 2459, 2486, 2510, 2610, 2660, 2675, 2713, 2745, 2782, 2784, 2788, 2829, 2938, 2978, 3049, 3057, 3071, 3080, 3101, 3107, 3121, 3129, 3134, 3234, 3246, 3303, 3325, 3402, 3409, 3439, 3493, 3495, 3545, 3568, 3594, 3614, 3623, 3664, 3713, 3737, 3771, 3773, 3834, 3858, 3886, 4068, 4095, 4130, 4224, 4277, 4288, 4305, 4388, 4397, 4411, 4425, 4509, 4531, 4531, 4539, 4589, 4597, 4616, 4638, 4659, 4660, 4745, 4746, 4759, 4762, 4772, 4836, 4837, 4892, 4917, 4976, 4982, 5031, 5065, 5080, 5116, 5126, 5143, 5167, 5200, 5240, 5252, 5304, 5311, 5331, 5357, 5367, 5401, 5427, 5438, 5454, 5465, 5503, 5505, 5594, 5608, 5648, 5649, 5651, 5729, 5798, 5833, 5942, 5989, 6004, 6142, 6191, 6278, 6354, 6358, 6420, 6484, 6489, 6501, 6513, 6535, 6615, 6623, 6636, 6701, 6737, 6768, 6779, 6799, 6805, 6913, 6993, 7010, 7019, 7089, 7125, 7128, 7136, 7159, 7169, 7195, 7206, 7212, 7234, 7237, 7260, 7505, 7519, 7544, 7672, 7774, 7800, 7894, 7947, 7950, 7995, 8012, 8129, 8173, 8188, 8195, 8226, 8260, 8318, 8371, 8398, 8475, 8489, 8496, 8538, 8588, 8602, 8634, 8674, 8695, 8779, 8782, 8808, 8831, 8843, 8890, 8934, 9004, 9005, 9024, 9025, 9056, 9129, 9249, 9352, 9415, 9422, 9446, 9480, 9498, 9536, 9536, 9588, 9599, 9605, 9631, 9718, 9757, 9772, 9785, 9817, 9835, 9871, 9912, 9916, 9923, 9925, 9936, 9978]</w:t>
            </w:r>
          </w:p>
        </w:tc>
        <w:tc>
          <w:tcPr>
            <w:tcW w:type="dxa" w:w="2880"/>
          </w:tcPr>
          <w:p>
            <w:r>
              <w:t>146</w:t>
            </w:r>
          </w:p>
        </w:tc>
      </w:tr>
      <w:tr>
        <w:tc>
          <w:tcPr>
            <w:tcW w:type="dxa" w:w="2880"/>
          </w:tcPr>
          <w:p>
            <w:r>
              <w:t>[8488, 5421, 7809, 3631, 4710, 8636, 1212, 6521, 4041, 9397, 9500, 4531, 4390, 1271, 309, 8900, 7068, 8250, 9829, 5108, 9428, 4525, 1575, 2574, 7546, 7393, 7144, 2248, 3707, 1596, 1935, 2262, 1855, 4359, 3928, 9899, 857, 1160, 4514, 2210, 9981, 7639, 4090, 1997, 114, 1323, 4183, 2571, 7431, 37, 1415, 7391, 9211, 9408, 1850, 6895, 631, 4006, 8894, 346, 2895, 1335, 970, 2237, 6410, 3190, 8752, 7048, 6157, 228, 1100, 9308, 6206, 7649, 5506, 4296, 7720, 1663, 4919, 2469, 2059, 4666, 9726, 2510, 838, 6629, 7654, 6372, 7927, 1095, 8210, 4305, 3281, 9430, 3993, 6924, 2176, 7890, 1471, 8460, 5881, 1605, 9092, 3344, 2630, 7882, 2107, 1149, 80, 9100, 286, 6250, 637, 192, 9408, 6409, 2973, 2229, 6291, 8983, 9856, 5578, 5291, 22, 906, 2113, 499, 5576, 1273, 6900, 7727, 7104, 8246, 7141, 4977, 5811, 186, 954, 399, 9093, 7476, 984, 885, 8609, 6648, 2671, 7095, 4616, 617, 23, 7898, 9742, 7866, 8537, 4019, 7441, 4754, 625, 9424, 1724, 8542, 5587, 2374, 9371, 6108, 923, 8075, 6944, 837, 1945, 4405, 2549, 4825, 7981, 7378, 1907, 4594, 4016, 8633, 3315, 4482, 8211, 977, 9634, 1662, 747, 257, 5466, 8448, 7821, 1464, 399, 2615, 711, 2254, 1239, 9730, 5888, 538, 8478, 7565, 7328, 7365, 1064, 4458, 9603, 8799, 2776, 3, 1369, 3552, 3809, 1615, 7234, 1330, 1147, 7508, 2681, 1853, 4281, 3021, 1566, 2915, 5368, 5915, 4264, 7886, 8266, 1248, 5515, 4582, 3652, 4378, 3270, 663, 9301, 573, 4832, 1474, 4888, 1124, 8805, 6131, 4219, 9241, 8075, 355, 2737, 9923, 6202, 4799, 7493, 1376, 267, 1209, 3600, 9123, 2399, 6237, 2205, 2975, 9364, 3559, 1675, 3541, 8404, 5971, 1507, 314, 7038, 2869, 2347, 1069, 4553, 7098, 6089, 1992, 3334, 7822, 7132, 1684, 5638, 5375, 1063, 3826, 3948, 5538, 1871, 8407, 5428, 1797, 1624, 1863, 4771, 5349]</w:t>
            </w:r>
          </w:p>
        </w:tc>
        <w:tc>
          <w:tcPr>
            <w:tcW w:type="dxa" w:w="2880"/>
          </w:tcPr>
          <w:p>
            <w:r>
              <w:t>[3, 22, 23, 37, 80, 114, 186, 192, 228, 257, 267, 286, 309, 314, 346, 355, 399, 399, 499, 538, 573, 617, 625, 631, 637, 663, 711, 747, 837, 838, 857, 885, 906, 923, 954, 970, 977, 984, 1063, 1064, 1069, 1095, 1100, 1124, 1147, 1149, 1160, 1209, 1212, 1239, 1248, 1271, 1273, 1323, 1330, 1335, 1369, 1376, 1415, 1464, 1471, 1474, 1507, 1566, 1575, 1596, 1605, 1615, 1624, 1662, 1663, 1675, 1684, 1724, 1797, 1850, 1853, 1855, 1863, 1871, 1907, 1935, 1945, 1992, 1997, 2059, 2107, 2113, 2176, 2205, 2210, 2229, 2237, 2248, 2254, 2262, 2347, 2374, 2399, 2469, 2510, 2549, 2571, 2574, 2615, 2630, 2671, 2681, 2737, 2776, 2869, 2895, 2915, 2973, 2975, 3021, 3190, 3270, 3281, 3315, 3334, 3344, 3541, 3552, 3559, 3600, 3631, 3652, 3707, 3809, 3826, 3928, 3948, 3993, 4006, 4016, 4019, 4041, 4090, 4183, 4219, 4264, 4281, 4296, 4305, 4359, 4378, 4390, 4405, 4458, 4482, 4514, 4525, 4531, 4553, 4582, 4594, 4616, 4666, 4710, 4754, 4771, 4799, 4825, 4832, 4888, 4919, 4977, 5108, 5291, 5349, 5368, 5375, 5421, 5428, 5466, 5506, 5515, 5538, 5576, 5578, 5587, 5638, 5811, 5881, 5888, 5915, 5971, 6089, 6108, 6131, 6157, 6202, 6206, 6237, 6250, 6291, 6372, 6409, 6410, 6521, 6629, 6648, 6895, 6900, 6924, 6944, 7038, 7048, 7068, 7095, 7098, 7104, 7132, 7141, 7144, 7234, 7328, 7365, 7378, 7391, 7393, 7431, 7441, 7476, 7493, 7508, 7546, 7565, 7639, 7649, 7654, 7720, 7727, 7809, 7821, 7822, 7866, 7882, 7886, 7890, 7898, 7927, 7981, 8075, 8075, 8210, 8211, 8246, 8250, 8266, 8404, 8407, 8448, 8460, 8478, 8488, 8537, 8542, 8609, 8633, 8636, 8752, 8799, 8805, 8894, 8900, 8983, 9092, 9093, 9100, 9123, 9211, 9241, 9301, 9308, 9364, 9371, 9397, 9408, 9408, 9424, 9428, 9430, 9500, 9603, 9634, 9726, 9730, 9742, 9829, 9856, 9899, 9923, 9981]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[3259, 1110, 9985, 5873, 2587, 9930, 1829, 7742, 7992, 5669, 1007, 861, 547, 1907, 620, 794, 5795, 9358, 9477, 8005, 3303, 8090, 4873, 8998, 157, 2030, 6125, 9965, 211, 6735, 9617, 1736, 620, 6932, 4965, 4937, 2565, 5845, 6427, 9223, 4472, 1781, 8558, 9348, 6609, 130, 852, 9166, 6159, 538, 5904, 4634, 413, 9297, 1387, 1982, 7170, 976, 8660, 5357, 9542, 9360, 7861, 3497, 1942, 3575, 9992, 1412, 8281, 9122, 298, 4967, 4867, 4516, 3455, 2631, 5642, 750, 8262, 1204, 9928, 1072, 7262, 8116, 3713, 4446, 7913, 480, 8661, 22, 9664, 4573, 776, 609, 6775, 846, 6912, 2937, 8643, 1064, 2766, 2698, 4521, 9302, 6529, 1083, 4409, 8302, 1368, 2495, 394, 8003, 7542, 3367, 2823, 6060, 1338, 714, 1115, 549, 3584, 4968, 9930, 7893, 8498, 1531, 1408, 5760, 6723, 2400, 8653, 574, 334, 5220, 5185, 8316, 2778, 5874, 7060, 4865, 929, 428, 2569, 7955, 5409, 5320, 7092, 6987, 386, 4381, 2042, 9382, 2393, 2637, 9944, 7581, 1340, 582, 119, 1352, 8535, 5908, 7454, 3071, 4255, 4441, 7225, 6465, 1205, 5376, 1208, 2808, 8286, 3630, 6187, 588, 6976, 8618, 7660, 4167, 6463, 7438, 6749, 8697, 4281, 5342, 1588, 5118, 1358, 857, 7348, 5261, 1012, 126, 9407, 9201, 1850, 2753, 7817, 3805, 2604, 8797, 1886, 4603, 2518, 9212, 5958, 5494, 6124, 3205, 2888, 90, 1370, 8214, 1836, 1352, 9943, 7491, 1974, 5662, 7424, 4557, 5312, 6262, 4322, 8277, 3031, 526, 8327, 9955, 8521, 456, 7573, 1907, 2749, 6403, 7827, 2767, 7140, 2329, 1005, 51, 9758, 8154, 2026, 7980, 2752, 7498, 6045, 6210, 6837, 9126, 1833, 9593, 9538, 5965, 4600, 1842, 2078, 588, 4014, 6023, 3138, 6602, 7145, 8727, 7149, 806, 9067, 8991, 2764, 1886, 4043, 9450, 7720, 9281, 9401, 2649, 7184, 2886, 6289, 9654, 9913, 6335, 6466, 2981, 6098, 3273, 2256, 1629, 8925, 6613, 7126, 38, 4315, 6331]</w:t>
            </w:r>
          </w:p>
        </w:tc>
        <w:tc>
          <w:tcPr>
            <w:tcW w:type="dxa" w:w="2880"/>
          </w:tcPr>
          <w:p>
            <w:r>
              <w:t>[22, 38, 51, 90, 119, 126, 130, 157, 211, 298, 334, 386, 394, 413, 428, 456, 480, 526, 538, 547, 549, 574, 582, 588, 588, 609, 620, 620, 714, 750, 776, 794, 806, 846, 852, 857, 861, 929, 976, 1005, 1007, 1012, 1064, 1072, 1083, 1110, 1115, 1204, 1205, 1208, 1338, 1340, 1352, 1352, 1358, 1368, 1370, 1387, 1408, 1412, 1531, 1588, 1629, 1736, 1781, 1829, 1833, 1836, 1842, 1850, 1886, 1886, 1907, 1907, 1942, 1974, 1982, 2026, 2030, 2042, 2078, 2256, 2329, 2393, 2400, 2495, 2518, 2565, 2569, 2587, 2604, 2631, 2637, 2649, 2698, 2749, 2752, 2753, 2764, 2766, 2767, 2778, 2808, 2823, 2886, 2888, 2937, 2981, 3031, 3071, 3138, 3205, 3259, 3273, 3303, 3367, 3455, 3497, 3575, 3584, 3630, 3713, 3805, 4014, 4043, 4167, 4255, 4281, 4315, 4322, 4381, 4409, 4441, 4446, 4472, 4516, 4521, 4557, 4573, 4600, 4603, 4634, 4865, 4867, 4873, 4937, 4965, 4967, 4968, 5118, 5185, 5220, 5261, 5312, 5320, 5342, 5357, 5376, 5409, 5494, 5642, 5662, 5669, 5760, 5795, 5845, 5873, 5874, 5904, 5908, 5958, 5965, 6023, 6045, 6060, 6098, 6124, 6125, 6159, 6187, 6210, 6262, 6289, 6331, 6335, 6403, 6427, 6463, 6465, 6466, 6529, 6602, 6609, 6613, 6723, 6735, 6749, 6775, 6837, 6912, 6932, 6976, 6987, 7060, 7092, 7126, 7140, 7145, 7149, 7170, 7184, 7225, 7262, 7348, 7424, 7438, 7454, 7491, 7498, 7542, 7573, 7581, 7660, 7720, 7742, 7817, 7827, 7861, 7893, 7913, 7955, 7980, 7992, 8003, 8005, 8090, 8116, 8154, 8214, 8262, 8277, 8281, 8286, 8302, 8316, 8327, 8498, 8521, 8535, 8558, 8618, 8643, 8653, 8660, 8661, 8697, 8727, 8797, 8925, 8991, 8998, 9067, 9122, 9126, 9166, 9201, 9212, 9223, 9281, 9297, 9302, 9348, 9358, 9360, 9382, 9401, 9407, 9450, 9477, 9538, 9542, 9593, 9617, 9654, 9664, 9758, 9913, 9928, 9930, 9930, 9943, 9944, 9955, 9965, 9985, 9992]</w:t>
            </w:r>
          </w:p>
        </w:tc>
        <w:tc>
          <w:tcPr>
            <w:tcW w:type="dxa" w:w="2880"/>
          </w:tcPr>
          <w:p>
            <w:r>
              <w:t>148</w:t>
            </w:r>
          </w:p>
        </w:tc>
      </w:tr>
      <w:tr>
        <w:tc>
          <w:tcPr>
            <w:tcW w:type="dxa" w:w="2880"/>
          </w:tcPr>
          <w:p>
            <w:r>
              <w:t>[6623, 4308, 5367, 7933, 679, 2755, 4710, 2251, 862, 8882, 7613, 5302, 7885, 7236, 7204, 8870, 7580, 2533, 794, 5631, 8323, 4683, 9913, 993, 896, 2861, 5643, 3344, 2696, 4024, 2476, 8260, 7281, 4719, 7378, 3281, 6687, 803, 2635, 4345, 8590, 5156, 2742, 32, 6992, 2470, 9893, 6865, 8326, 2280, 4305, 3504, 6756, 993, 910, 3695, 3937, 1163, 4000, 6437, 9180, 1876, 1358, 3835, 4661, 7059, 86, 2633, 7307, 7288, 2274, 225, 3090, 6103, 570, 9273, 5816, 951, 2874, 3887, 8439, 2886, 9428, 3960, 1773, 6687, 5097, 7082, 2458, 3806, 9925, 763, 1850, 9363, 8008, 8410, 3045, 2214, 1788, 5452, 9571, 3770, 9907, 3705, 1731, 581, 5489, 9736, 1341, 9918, 2619, 9784, 1031, 9368, 9310, 4689, 2965, 7342, 6258, 9690, 4581, 5695, 6272, 412, 9402, 7965, 18, 6327, 2679, 3792, 8779, 7652, 8398, 6448, 9591, 5274, 3385, 2931, 4356, 117, 5673, 1252, 7840, 7236, 9021, 4997, 9556, 2594, 7814, 9782, 7026, 119, 7160, 4454, 8364, 1455, 4579, 8265, 1061, 5836, 5315, 266, 443, 4360, 8293, 8931, 4229, 7181, 124, 4059, 5417, 8328, 3266, 9776, 1634, 4523, 5762, 9606, 2704, 3795, 3382, 1630, 5040, 9801, 8556, 5962, 142, 876, 6319, 8255, 2584, 8015, 4211, 4524, 6933, 5455, 4416, 9467, 7269, 2809, 1059, 5893, 6618, 8729, 3698, 9419, 2104, 2757, 1646, 2978, 2681, 859, 158, 1758, 6789, 1304, 329, 2659, 784, 3180, 7604, 3336, 9347, 8474, 1357, 4317, 7024, 1731, 7047, 942, 9936, 5605, 1272, 5849, 63, 432, 7199, 1516, 5131, 346, 265, 6994, 8648, 1108, 2678, 2608, 6536, 1725, 8311, 8010, 3625, 3781, 2075, 780, 9423, 9492, 251, 118, 9188, 427, 6050, 3655, 2301, 1851, 4577, 669, 319, 694, 8050, 2044, 977, 2371, 2251, 1790, 8388, 7237, 1669, 2330, 1857, 6526, 9838, 3735, 8929, 2848, 8492, 8034, 1427, 2341, 355, 3422, 1593, 9071, 6408, 5308, 9444, 658, 6295]</w:t>
            </w:r>
          </w:p>
        </w:tc>
        <w:tc>
          <w:tcPr>
            <w:tcW w:type="dxa" w:w="2880"/>
          </w:tcPr>
          <w:p>
            <w:r>
              <w:t>[18, 32, 63, 86, 117, 118, 119, 124, 142, 158, 225, 251, 265, 266, 319, 329, 346, 355, 412, 427, 432, 443, 570, 581, 658, 669, 679, 694, 763, 780, 784, 794, 803, 859, 862, 876, 896, 910, 942, 951, 977, 993, 993, 1031, 1059, 1061, 1108, 1163, 1252, 1272, 1304, 1341, 1357, 1358, 1427, 1455, 1516, 1593, 1630, 1634, 1646, 1669, 1725, 1731, 1731, 1758, 1773, 1788, 1790, 1850, 1851, 1857, 1876, 2044, 2075, 2104, 2214, 2251, 2251, 2274, 2280, 2301, 2330, 2341, 2371, 2458, 2470, 2476, 2533, 2584, 2594, 2608, 2619, 2633, 2635, 2659, 2678, 2679, 2681, 2696, 2704, 2742, 2755, 2757, 2809, 2848, 2861, 2874, 2886, 2931, 2965, 2978, 3045, 3090, 3180, 3266, 3281, 3336, 3344, 3382, 3385, 3422, 3504, 3625, 3655, 3695, 3698, 3705, 3735, 3770, 3781, 3792, 3795, 3806, 3835, 3887, 3937, 3960, 4000, 4024, 4059, 4211, 4229, 4305, 4308, 4317, 4345, 4356, 4360, 4416, 4454, 4523, 4524, 4577, 4579, 4581, 4661, 4683, 4689, 4710, 4719, 4997, 5040, 5097, 5131, 5156, 5274, 5302, 5308, 5315, 5367, 5417, 5452, 5455, 5489, 5605, 5631, 5643, 5673, 5695, 5762, 5816, 5836, 5849, 5893, 5962, 6050, 6103, 6258, 6272, 6295, 6319, 6327, 6408, 6437, 6448, 6526, 6536, 6618, 6623, 6687, 6687, 6756, 6789, 6865, 6933, 6992, 6994, 7024, 7026, 7047, 7059, 7082, 7160, 7181, 7199, 7204, 7236, 7236, 7237, 7269, 7281, 7288, 7307, 7342, 7378, 7580, 7604, 7613, 7652, 7814, 7840, 7885, 7933, 7965, 8008, 8010, 8015, 8034, 8050, 8255, 8260, 8265, 8293, 8311, 8323, 8326, 8328, 8364, 8388, 8398, 8410, 8439, 8474, 8492, 8556, 8590, 8648, 8729, 8779, 8870, 8882, 8929, 8931, 9021, 9071, 9180, 9188, 9273, 9310, 9347, 9363, 9368, 9402, 9419, 9423, 9428, 9444, 9467, 9492, 9556, 9571, 9591, 9606, 9690, 9736, 9776, 9782, 9784, 9801, 9838, 9893, 9907, 9913, 9918, 9925, 9936]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[7052, 3346, 1521, 1186, 2691, 2148, 134, 8667, 221, 4917, 4998, 1908, 2644, 3640, 1236, 8213, 9809, 1121, 1461, 5198, 7187, 55, 7732, 2638, 5054, 3800, 3335, 3763, 5478, 5294, 2274, 482, 3788, 7568, 4138, 9433, 3176, 7228, 4380, 7619, 7, 2643, 1055, 8828, 3751, 3318, 9752, 8245, 5537, 7088, 5453, 3963, 4966, 5012, 2603, 4035, 5790, 7832, 8107, 3337, 6684, 1553, 8707, 2697, 2390, 5570, 3450, 2429, 7235, 5343, 382, 3177, 6054, 5671, 1289, 211, 7722, 5634, 6032, 3478, 174, 646, 4334, 3369, 8276, 4848, 3329, 1292, 5733, 2642, 260, 8243, 551, 6008, 3101, 7238, 929, 6863, 1879, 3239, 4941, 8935, 9010, 3686, 5359, 5032, 8026, 1729, 8502, 5876, 6870, 8960, 7841, 4236, 2370, 7121, 3124, 8662, 8046, 1583, 475, 8572, 5880, 8408, 3342, 4216, 1432, 4367, 5733, 7887, 7227, 1743, 1006, 3756, 1202, 689, 7645, 1455, 8347, 1408, 211, 5413, 4656, 5707, 7074, 1065, 7503, 9579, 8463, 3323, 6027, 3589, 9401, 1200, 1968, 9954, 7034, 7819, 9740, 1389, 4156, 7547, 4812, 8477, 317, 6100, 1797, 4, 9190, 7058, 244, 2391, 1608, 3388, 1848, 1774, 1272, 197, 6895, 4686, 2349, 4553, 1070, 7494, 151, 7494, 5813, 5815, 2706, 6232, 9665, 8808, 1804, 3370, 9172, 792, 5171, 2809, 4626, 6181, 4530, 3659, 6462, 173, 6094, 2257, 9269, 2883, 9324, 5929, 4152, 1508, 3013, 8615, 3648, 2218, 4156, 4116, 2845, 6816, 3312, 4951, 8448, 1400, 3613, 8116, 5754, 2234, 6968, 6802, 195, 2509, 9226, 2770, 3423, 8139, 7244, 7788, 7807, 7328, 1141, 1180, 7636, 6995, 8864, 9549, 3225, 5416, 6641, 4660, 482, 8901, 4745, 17, 623, 7140, 7240, 5938, 7525, 3161, 51, 8776, 767, 1012, 9862, 2829, 9537, 4793, 507, 9062, 3949, 3838, 2124, 6870, 6618, 7684, 1877, 7476, 3170, 6250, 2782, 9646, 5354, 7598, 311, 781, 1863, 3813, 1365, 683, 8367, 9054, 636, 8274, 2510, 7986, 4045, 6438]</w:t>
            </w:r>
          </w:p>
        </w:tc>
        <w:tc>
          <w:tcPr>
            <w:tcW w:type="dxa" w:w="2880"/>
          </w:tcPr>
          <w:p>
            <w:r>
              <w:t>[4, 7, 17, 51, 55, 134, 151, 173, 174, 195, 197, 211, 211, 221, 244, 260, 311, 317, 382, 475, 482, 482, 507, 551, 623, 636, 646, 683, 689, 767, 781, 792, 929, 1006, 1012, 1055, 1065, 1070, 1121, 1141, 1180, 1186, 1200, 1202, 1236, 1272, 1289, 1292, 1365, 1389, 1400, 1408, 1432, 1455, 1461, 1508, 1521, 1553, 1583, 1608, 1729, 1743, 1774, 1797, 1804, 1848, 1863, 1877, 1879, 1908, 1968, 2124, 2148, 2218, 2234, 2257, 2274, 2349, 2370, 2390, 2391, 2429, 2509, 2510, 2603, 2638, 2642, 2643, 2644, 2691, 2697, 2706, 2770, 2782, 2809, 2829, 2845, 2883, 3013, 3101, 3124, 3161, 3170, 3176, 3177, 3225, 3239, 3312, 3318, 3323, 3329, 3335, 3337, 3342, 3346, 3369, 3370, 3388, 3423, 3450, 3478, 3589, 3613, 3640, 3648, 3659, 3686, 3751, 3756, 3763, 3788, 3800, 3813, 3838, 3949, 3963, 4035, 4045, 4116, 4138, 4152, 4156, 4156, 4216, 4236, 4334, 4367, 4380, 4530, 4553, 4626, 4656, 4660, 4686, 4745, 4793, 4812, 4848, 4917, 4941, 4951, 4966, 4998, 5012, 5032, 5054, 5171, 5198, 5294, 5343, 5354, 5359, 5413, 5416, 5453, 5478, 5537, 5570, 5634, 5671, 5707, 5733, 5733, 5754, 5790, 5813, 5815, 5876, 5880, 5929, 5938, 6008, 6027, 6032, 6054, 6094, 6100, 6181, 6232, 6250, 6438, 6462, 6618, 6641, 6684, 6802, 6816, 6863, 6870, 6870, 6895, 6968, 6995, 7034, 7052, 7058, 7074, 7088, 7121, 7140, 7187, 7227, 7228, 7235, 7238, 7240, 7244, 7328, 7476, 7494, 7494, 7503, 7525, 7547, 7568, 7598, 7619, 7636, 7645, 7684, 7722, 7732, 7788, 7807, 7819, 7832, 7841, 7887, 7986, 8026, 8046, 8107, 8116, 8139, 8213, 8243, 8245, 8274, 8276, 8347, 8367, 8408, 8448, 8463, 8477, 8502, 8572, 8615, 8662, 8667, 8707, 8776, 8808, 8828, 8864, 8901, 8935, 8960, 9010, 9054, 9062, 9172, 9190, 9226, 9269, 9324, 9401, 9433, 9537, 9549, 9579, 9646, 9665, 9740, 9752, 9809, 9862, 9954]</w:t>
            </w:r>
          </w:p>
        </w:tc>
        <w:tc>
          <w:tcPr>
            <w:tcW w:type="dxa" w:w="2880"/>
          </w:tcPr>
          <w:p>
            <w:r>
              <w:t>148</w:t>
            </w:r>
          </w:p>
        </w:tc>
      </w:tr>
      <w:tr>
        <w:tc>
          <w:tcPr>
            <w:tcW w:type="dxa" w:w="2880"/>
          </w:tcPr>
          <w:p>
            <w:r>
              <w:t>[9658, 8222, 8739, 2934, 1481, 8180, 2536, 9776, 2354, 7999, 2509, 3059, 6913, 2614, 2618, 6520, 3311, 9091, 2418, 7139, 5137, 9636, 1227, 5895, 4143, 513, 2348, 9848, 8888, 2927, 408, 3125, 5092, 7172, 9435, 2341, 8090, 9324, 9826, 9137, 8084, 7484, 319, 3042, 7952, 3909, 6141, 9660, 3880, 1915, 881, 2300, 1779, 7095, 322, 3742, 9933, 6025, 3451, 4131, 8965, 2370, 1374, 2112, 1894, 2737, 7499, 3530, 5992, 7740, 8001, 6657, 7960, 802, 2276, 1946, 8149, 8271, 2672, 370, 4108, 6959, 5693, 2783, 423, 7414, 3172, 4393, 4497, 3664, 2384, 2297, 1869, 6052, 4856, 2321, 7032, 8366, 2476, 525, 5772, 5406, 2094, 9896, 886, 4971, 2756, 4834, 2202, 7035, 1483, 9648, 9189, 8535, 1486, 2884, 8068, 555, 2550, 6639, 4115, 2156, 3924, 8836, 2328, 5213, 2557, 1295, 2226, 8163, 4086, 662, 8076, 3031, 8161, 4415, 9446, 2125, 774, 2850, 4869, 4115, 6709, 2656, 6298, 2235, 1994, 5748, 4545, 748, 5027, 1737, 3211, 9814, 1326, 1548, 3438, 5365, 7206, 1811, 5643, 3048, 1152, 7358, 9153, 66, 3281, 7165, 8208, 2289, 9987, 3219, 9280, 1085, 2439, 4249, 7363, 9843, 9436, 9526, 9752, 2658, 961, 7869, 3729, 70, 6951, 6008, 2824, 2452, 2555, 804, 1901, 7365, 2675, 1804, 8083, 230, 2791, 2027, 8188, 2302, 1458, 5404, 5858, 6562, 6552, 6212, 2456, 2726, 2362, 1218, 1952, 7989, 664, 4613, 5758, 4243, 7799, 3872, 9244, 2225, 3379, 4906, 2063, 2273, 5062, 8505, 6779, 7674, 8586, 9807, 2387, 5198, 3659, 7717, 3395, 5130, 721, 1720, 9169, 7374, 6733, 2833, 2241, 7181, 2081, 6777, 9672, 8775, 8277, 108, 8756, 869, 5479, 2141, 4714, 6821, 6594, 5275, 2751, 6360, 5283, 3779, 4715, 8055, 9704, 9014, 3515, 2877, 7641, 1949, 8774, 5393, 5916, 7993, 9011, 9410, 7572, 560, 3993, 6920, 201, 7461, 5782, 4377, 2910, 2998, 6580, 5177, 191, 476, 6345, 678, 6825, 1375, 6605, 8611, 4575]</w:t>
            </w:r>
          </w:p>
        </w:tc>
        <w:tc>
          <w:tcPr>
            <w:tcW w:type="dxa" w:w="2880"/>
          </w:tcPr>
          <w:p>
            <w:r>
              <w:t>[66, 70, 108, 191, 201, 230, 319, 322, 370, 408, 423, 476, 513, 525, 555, 560, 662, 664, 678, 721, 748, 774, 802, 804, 869, 881, 886, 961, 1085, 1152, 1218, 1227, 1295, 1326, 1374, 1375, 1458, 1481, 1483, 1486, 1548, 1720, 1737, 1779, 1804, 1811, 1869, 1894, 1901, 1915, 1946, 1949, 1952, 1994, 2027, 2063, 2081, 2094, 2112, 2125, 2141, 2156, 2202, 2225, 2226, 2235, 2241, 2273, 2276, 2289, 2297, 2300, 2302, 2321, 2328, 2341, 2348, 2354, 2362, 2370, 2384, 2387, 2418, 2439, 2452, 2456, 2476, 2509, 2536, 2550, 2555, 2557, 2614, 2618, 2656, 2658, 2672, 2675, 2726, 2737, 2751, 2756, 2783, 2791, 2824, 2833, 2850, 2877, 2884, 2910, 2927, 2934, 2998, 3031, 3042, 3048, 3059, 3125, 3172, 3211, 3219, 3281, 3311, 3379, 3395, 3438, 3451, 3515, 3530, 3659, 3664, 3729, 3742, 3779, 3872, 3880, 3909, 3924, 3993, 4086, 4108, 4115, 4115, 4131, 4143, 4243, 4249, 4377, 4393, 4415, 4497, 4545, 4575, 4613, 4714, 4715, 4834, 4856, 4869, 4906, 4971, 5027, 5062, 5092, 5130, 5137, 5177, 5198, 5213, 5275, 5283, 5365, 5393, 5404, 5406, 5479, 5643, 5693, 5748, 5758, 5772, 5782, 5858, 5895, 5916, 5992, 6008, 6025, 6052, 6141, 6212, 6298, 6345, 6360, 6520, 6552, 6562, 6580, 6594, 6605, 6639, 6657, 6709, 6733, 6777, 6779, 6821, 6825, 6913, 6920, 6951, 6959, 7032, 7035, 7095, 7139, 7165, 7172, 7181, 7206, 7358, 7363, 7365, 7374, 7414, 7461, 7484, 7499, 7572, 7641, 7674, 7717, 7740, 7799, 7869, 7952, 7960, 7989, 7993, 7999, 8001, 8055, 8068, 8076, 8083, 8084, 8090, 8149, 8161, 8163, 8180, 8188, 8208, 8222, 8271, 8277, 8366, 8505, 8535, 8586, 8611, 8739, 8756, 8774, 8775, 8836, 8888, 8965, 9011, 9014, 9091, 9137, 9153, 9169, 9189, 9244, 9280, 9324, 9410, 9435, 9436, 9446, 9526, 9636, 9648, 9658, 9660, 9672, 9704, 9752, 9776, 9807, 9814, 9826, 9843, 9848, 9896, 9933, 9987]</w:t>
            </w:r>
          </w:p>
        </w:tc>
        <w:tc>
          <w:tcPr>
            <w:tcW w:type="dxa" w:w="2880"/>
          </w:tcPr>
          <w:p>
            <w:r>
              <w:t>149</w:t>
            </w:r>
          </w:p>
        </w:tc>
      </w:tr>
      <w:tr>
        <w:tc>
          <w:tcPr>
            <w:tcW w:type="dxa" w:w="2880"/>
          </w:tcPr>
          <w:p>
            <w:r>
              <w:t>[8696, 7906, 4626, 8266, 3931, 8991, 744, 7920, 2565, 1790, 2587, 1592, 1858, 1991, 5359, 29, 4754, 7580, 9170, 3521, 2124, 9142, 9397, 4484, 8548, 7967, 4828, 2645, 1417, 402, 9720, 8968, 5010, 6624, 6706, 1801, 9931, 9525, 8042, 928, 1258, 7402, 6130, 6854, 6263, 3387, 3124, 8854, 8587, 8700, 5947, 6183, 6632, 328, 5585, 1673, 1705, 3627, 6212, 5967, 731, 3201, 3822, 7148, 8445, 7021, 1414, 4016, 6372, 9294, 1489, 4997, 9330, 1039, 8189, 1557, 7992, 7118, 4367, 719, 4409, 4832, 1371, 793, 2256, 51, 8804, 9672, 2709, 7699, 8197, 8270, 4765, 5777, 4015, 9091, 8336, 7585, 8083, 1703, 6606, 3667, 7635, 4822, 2580, 7957, 8421, 3230, 6491, 5799, 2824, 3229, 2675, 1727, 1913, 5503, 7198, 6365, 8167, 5494, 3167, 6321, 3958, 4826, 8661, 892, 2977, 9412, 7331, 4101, 3716, 4373, 3682, 4461, 6457, 2508, 120, 9012, 2449, 4888, 8139, 9565, 2886, 2475, 2689, 736, 8942, 2256, 6586, 7616, 674, 6334, 5232, 2300, 9872, 1932, 7261, 2217, 1278, 1832, 3086, 719, 7888, 6403, 4807, 8242, 7515, 335, 4375, 5125, 7403, 3340, 701, 9466, 1298, 879, 1531, 509, 3634, 4020, 2474, 3058, 8445, 4022, 6063, 2972, 1051, 1372, 9564, 3711, 1836, 3014, 2106, 6120, 606, 9352, 4117, 5260, 9953, 2454, 8312, 8350, 1913, 882, 4411, 8533, 9924, 3809, 6826, 829, 3133, 2020, 6616, 6701, 8720, 5030, 4436, 1273, 4111, 4258, 1499, 7480, 8228, 4263, 1438, 2889, 3383, 1341, 5445, 2209, 9107, 7658, 5444, 5273, 580, 9137, 6428, 6246, 5748, 8507, 2277, 1544, 8854, 8504, 2156, 3463, 1090, 3239, 4136, 8507, 9939, 4420, 5921, 379, 845, 1522, 5906, 904, 4771, 4282, 6782, 7771, 1592, 2146, 8129, 8076, 2276, 2449, 8073, 1301, 8105, 9618, 4901, 2566, 5415, 2280, 1932, 3018, 5805, 9937, 7793, 7738, 9856, 2253, 918, 2944, 5201, 5376, 1951, 8415, 3754, 8342, 8584, 2609, 2985, 9527, 3737, 7313, 1841, 4492]</w:t>
            </w:r>
          </w:p>
        </w:tc>
        <w:tc>
          <w:tcPr>
            <w:tcW w:type="dxa" w:w="2880"/>
          </w:tcPr>
          <w:p>
            <w:r>
              <w:t>[29, 51, 120, 328, 335, 379, 402, 509, 580, 606, 674, 701, 719, 719, 731, 736, 744, 793, 829, 845, 879, 882, 892, 904, 918, 928, 1039, 1051, 1090, 1258, 1273, 1278, 1298, 1301, 1341, 1371, 1372, 1414, 1417, 1438, 1489, 1499, 1522, 1531, 1544, 1557, 1592, 1592, 1673, 1703, 1705, 1727, 1790, 1801, 1832, 1836, 1841, 1858, 1913, 1913, 1932, 1932, 1951, 1991, 2020, 2106, 2124, 2146, 2156, 2209, 2217, 2253, 2256, 2256, 2276, 2277, 2280, 2300, 2449, 2449, 2454, 2474, 2475, 2508, 2565, 2566, 2580, 2587, 2609, 2645, 2675, 2689, 2709, 2824, 2886, 2889, 2944, 2972, 2977, 2985, 3014, 3018, 3058, 3086, 3124, 3133, 3167, 3201, 3229, 3230, 3239, 3340, 3383, 3387, 3463, 3521, 3627, 3634, 3667, 3682, 3711, 3716, 3737, 3754, 3809, 3822, 3931, 3958, 4015, 4016, 4020, 4022, 4101, 4111, 4117, 4136, 4258, 4263, 4282, 4367, 4373, 4375, 4409, 4411, 4420, 4436, 4461, 4484, 4492, 4626, 4754, 4765, 4771, 4807, 4822, 4826, 4828, 4832, 4888, 4901, 4997, 5010, 5030, 5125, 5201, 5232, 5260, 5273, 5359, 5376, 5415, 5444, 5445, 5494, 5503, 5585, 5748, 5777, 5799, 5805, 5906, 5921, 5947, 5967, 6063, 6120, 6130, 6183, 6212, 6246, 6263, 6321, 6334, 6365, 6372, 6403, 6428, 6457, 6491, 6586, 6606, 6616, 6624, 6632, 6701, 6706, 6782, 6826, 6854, 7021, 7118, 7148, 7198, 7261, 7313, 7331, 7402, 7403, 7480, 7515, 7580, 7585, 7616, 7635, 7658, 7699, 7738, 7771, 7793, 7888, 7906, 7920, 7957, 7967, 7992, 8042, 8073, 8076, 8083, 8105, 8129, 8139, 8167, 8189, 8197, 8228, 8242, 8266, 8270, 8312, 8336, 8342, 8350, 8415, 8421, 8445, 8445, 8504, 8507, 8507, 8533, 8548, 8584, 8587, 8661, 8696, 8700, 8720, 8804, 8854, 8854, 8942, 8968, 8991, 9012, 9091, 9107, 9137, 9142, 9170, 9294, 9330, 9352, 9397, 9412, 9466, 9525, 9527, 9564, 9565, 9618, 9672, 9720, 9856, 9872, 9924, 9931, 9937, 9939, 9953]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[7593, 8842, 4221, 3664, 9489, 4943, 1702, 4874, 8482, 8717, 9927, 5515, 3050, 8702, 2223, 9171, 7666, 463, 230, 6585, 1020, 964, 820, 4714, 2700, 5531, 2910, 8048, 5715, 3598, 5619, 1655, 5700, 8765, 3670, 2877, 6913, 7019, 2572, 4377, 1269, 5896, 8409, 8845, 3624, 8431, 4134, 4846, 5342, 1904, 1685, 5012, 5105, 9697, 728, 2845, 3440, 2865, 8879, 3366, 8056, 7613, 8689, 6893, 4498, 4646, 3917, 5825, 5821, 2739, 7153, 9899, 1150, 6339, 4091, 9601, 9317, 4021, 8653, 7208, 49, 2684, 438, 6233, 2279, 1357, 4207, 5976, 3743, 4619, 756, 3009, 8063, 8405, 4868, 1412, 5788, 6509, 2010, 1251, 3710, 8877, 541, 8808, 1444, 3814, 9396, 5932, 2168, 937, 350, 3510, 6516, 201, 5249, 2161, 6692, 2752, 721, 1138, 4542, 5553, 1828, 4680, 3584, 7854, 2244, 7444, 1065, 6363, 2885, 2539, 315, 5042, 9335, 9497, 2399, 3001, 4637, 7865, 8601, 241, 5295, 3731, 4701, 1072, 7230, 7652, 4739, 9057, 4006, 852, 8167, 8571, 9433, 724, 5780, 671, 2105, 1014, 450, 2662, 9365, 482, 9756, 6443, 8872, 1382, 1191, 6100, 5247, 4526, 4513, 7526, 8298, 4404, 8726, 1129, 2612, 6666, 4425, 5514, 3766, 1429, 1105, 4097, 1561, 8124, 6354, 1634, 2779, 3634, 4829, 5847, 8323, 7744, 8394, 8350, 3224, 438, 1925, 6223, 6240, 3523, 7415, 2289, 2901, 324, 2407, 7117, 2748, 6105, 8768, 194, 8441, 206, 5077, 6235, 8557, 1273, 5858, 3886, 3025, 3375, 948, 39, 5592, 2700, 1436, 4405, 7967, 2594, 2864, 8466, 6056, 8801, 2595, 8552, 1385, 7305, 951, 3298, 4110, 4748, 9631, 4001, 742, 2775, 3193, 8305, 8652, 1970, 7084, 3404, 1412, 6566, 2479, 1340, 8282, 4527, 9098, 8310, 181, 5874, 4737, 7141, 9953, 1712, 8654, 8709, 301, 2187, 2029, 7618, 8290, 8777, 1119, 6208, 6582, 1287, 5495, 2844, 6896, 1120, 1673, 6226, 6940, 558, 1092, 2304, 9697, 3648, 445, 6603, 2914, 3788, 2430, 3009, 1074, 6551, 271]</w:t>
            </w:r>
          </w:p>
        </w:tc>
        <w:tc>
          <w:tcPr>
            <w:tcW w:type="dxa" w:w="2880"/>
          </w:tcPr>
          <w:p>
            <w:r>
              <w:t>[39, 49, 181, 194, 201, 206, 230, 241, 271, 301, 315, 324, 350, 438, 438, 445, 450, 463, 482, 541, 558, 671, 721, 724, 728, 742, 756, 820, 852, 937, 948, 951, 964, 1014, 1020, 1065, 1072, 1074, 1092, 1105, 1119, 1120, 1129, 1138, 1150, 1191, 1251, 1269, 1273, 1287, 1340, 1357, 1382, 1385, 1412, 1412, 1429, 1436, 1444, 1561, 1634, 1655, 1673, 1685, 1702, 1712, 1828, 1904, 1925, 1970, 2010, 2029, 2105, 2161, 2168, 2187, 2223, 2244, 2279, 2289, 2304, 2399, 2407, 2430, 2479, 2539, 2572, 2594, 2595, 2612, 2662, 2684, 2700, 2700, 2739, 2748, 2752, 2775, 2779, 2844, 2845, 2864, 2865, 2877, 2885, 2901, 2910, 2914, 3001, 3009, 3009, 3025, 3050, 3193, 3224, 3298, 3366, 3375, 3404, 3440, 3510, 3523, 3584, 3598, 3624, 3634, 3648, 3664, 3670, 3710, 3731, 3743, 3766, 3788, 3814, 3886, 3917, 4001, 4006, 4021, 4091, 4097, 4110, 4134, 4207, 4221, 4377, 4404, 4405, 4425, 4498, 4513, 4526, 4527, 4542, 4619, 4637, 4646, 4680, 4701, 4714, 4737, 4739, 4748, 4829, 4846, 4868, 4874, 4943, 5012, 5042, 5077, 5105, 5247, 5249, 5295, 5342, 5495, 5514, 5515, 5531, 5553, 5592, 5619, 5700, 5715, 5780, 5788, 5821, 5825, 5847, 5858, 5874, 5896, 5932, 5976, 6056, 6100, 6105, 6208, 6223, 6226, 6233, 6235, 6240, 6339, 6354, 6363, 6443, 6509, 6516, 6551, 6566, 6582, 6585, 6603, 6666, 6692, 6893, 6896, 6913, 6940, 7019, 7084, 7117, 7141, 7153, 7208, 7230, 7305, 7415, 7444, 7526, 7593, 7613, 7618, 7652, 7666, 7744, 7854, 7865, 7967, 8048, 8056, 8063, 8124, 8167, 8282, 8290, 8298, 8305, 8310, 8323, 8350, 8394, 8405, 8409, 8431, 8441, 8466, 8482, 8552, 8557, 8571, 8601, 8652, 8653, 8654, 8689, 8702, 8709, 8717, 8726, 8765, 8768, 8777, 8801, 8808, 8842, 8845, 8872, 8877, 8879, 9057, 9098, 9171, 9317, 9335, 9365, 9396, 9433, 9489, 9497, 9601, 9631, 9697, 9697, 9756, 9899, 9927, 9953]</w:t>
            </w:r>
          </w:p>
        </w:tc>
        <w:tc>
          <w:tcPr>
            <w:tcW w:type="dxa" w:w="2880"/>
          </w:tcPr>
          <w:p>
            <w:r>
              <w:t>151</w:t>
            </w:r>
          </w:p>
        </w:tc>
      </w:tr>
      <w:tr>
        <w:tc>
          <w:tcPr>
            <w:tcW w:type="dxa" w:w="2880"/>
          </w:tcPr>
          <w:p>
            <w:r>
              <w:t>[7983, 9403, 2835, 3012, 4, 9232, 9016, 4486, 6149, 8913, 615, 4487, 4370, 4527, 8106, 9040, 3993, 2881, 960, 4317, 4698, 9959, 9592, 2316, 1419, 717, 8107, 7761, 6044, 7682, 1183, 4366, 7197, 5481, 8137, 9889, 1295, 8767, 3699, 7694, 3225, 6655, 4958, 1295, 5548, 9602, 5881, 7449, 1177, 6779, 2707, 4913, 9505, 4306, 990, 399, 7725, 6879, 7157, 9474, 5440, 394, 1951, 2244, 1705, 5760, 8004, 1118, 9853, 8313, 5695, 319, 5204, 4695, 4005, 2281, 9331, 2529, 7573, 2941, 618, 6609, 3456, 4265, 1391, 8635, 7723, 2623, 555, 3424, 7523, 6007, 9603, 7714, 1536, 4679, 3530, 7272, 6141, 2083, 4949, 7172, 2519, 2480, 2687, 4963, 1235, 733, 9582, 9908, 3717, 2099, 6917, 4621, 4655, 8988, 2539, 8426, 471, 5763, 3308, 6648, 6812, 2730, 7855, 497, 5562, 9602, 6456, 249, 8971, 2326, 607, 2536, 4624, 4841, 9104, 5353, 8385, 8561, 2148, 9619, 2258, 4820, 1344, 4565, 8775, 9858, 3277, 1511, 8393, 9907, 2216, 8814, 3657, 6403, 9802, 7489, 1524, 1642, 5403, 6426, 5015, 6625, 7299, 3951, 8805, 1378, 721, 2498, 983, 2911, 6559, 2965, 3011, 4310, 6933, 8930, 9313, 4580, 1453, 1914, 6985, 2919, 3575, 924, 7713, 9016, 5966, 4248, 1558, 7049, 2587, 6277, 2744, 8379, 9177, 544, 4796, 6612, 3864, 1766, 2812, 5086, 9862, 3603, 433, 9859, 618, 3404, 8020, 7784, 8595, 2170, 1921, 5976, 9281, 5480, 2429, 6723, 6082, 2527, 745, 5382, 1360, 1776, 9959, 685, 5145, 2098, 4205, 1142, 8767, 5564, 1449, 8855, 4480, 309, 4691, 2995, 9401, 3482, 3209, 1033, 5447, 1008, 3510, 6333, 4062, 3723, 3972, 9835, 9102, 894, 3269, 1210, 9602, 868, 2716, 6333, 555, 3518, 6049, 576, 7421, 6734, 2725, 3841, 5895, 1443, 9522, 9628, 4809, 7862, 8679, 5580, 9201, 9508, 9475, 6255, 1015, 1165, 7839, 1129, 3194, 269, 721, 5179, 3562, 8537, 5326, 2277, 7207, 9292, 6752, 2138, 185, 2386, 6264, 7668, 7730, 1557]</w:t>
            </w:r>
          </w:p>
        </w:tc>
        <w:tc>
          <w:tcPr>
            <w:tcW w:type="dxa" w:w="2880"/>
          </w:tcPr>
          <w:p>
            <w:r>
              <w:t>[4, 185, 249, 269, 309, 319, 394, 399, 433, 471, 497, 544, 555, 555, 576, 607, 615, 618, 618, 685, 717, 721, 721, 733, 745, 868, 894, 924, 960, 983, 990, 1008, 1015, 1033, 1118, 1129, 1142, 1165, 1177, 1183, 1210, 1235, 1295, 1295, 1344, 1360, 1378, 1391, 1419, 1443, 1449, 1453, 1511, 1524, 1536, 1557, 1558, 1642, 1705, 1766, 1776, 1914, 1921, 1951, 2083, 2098, 2099, 2138, 2148, 2170, 2216, 2244, 2258, 2277, 2281, 2316, 2326, 2386, 2429, 2480, 2498, 2519, 2527, 2529, 2536, 2539, 2587, 2623, 2687, 2707, 2716, 2725, 2730, 2744, 2812, 2835, 2881, 2911, 2919, 2941, 2965, 2995, 3011, 3012, 3194, 3209, 3225, 3269, 3277, 3308, 3404, 3424, 3456, 3482, 3510, 3518, 3530, 3562, 3575, 3603, 3657, 3699, 3717, 3723, 3841, 3864, 3951, 3972, 3993, 4005, 4062, 4205, 4248, 4265, 4306, 4310, 4317, 4366, 4370, 4480, 4486, 4487, 4527, 4565, 4580, 4621, 4624, 4655, 4679, 4691, 4695, 4698, 4796, 4809, 4820, 4841, 4913, 4949, 4958, 4963, 5015, 5086, 5145, 5179, 5204, 5326, 5353, 5382, 5403, 5440, 5447, 5480, 5481, 5548, 5562, 5564, 5580, 5695, 5760, 5763, 5881, 5895, 5966, 5976, 6007, 6044, 6049, 6082, 6141, 6149, 6255, 6264, 6277, 6333, 6333, 6403, 6426, 6456, 6559, 6609, 6612, 6625, 6648, 6655, 6723, 6734, 6752, 6779, 6812, 6879, 6917, 6933, 6985, 7049, 7157, 7172, 7197, 7207, 7272, 7299, 7421, 7449, 7489, 7523, 7573, 7668, 7682, 7694, 7713, 7714, 7723, 7725, 7730, 7761, 7784, 7839, 7855, 7862, 7983, 8004, 8020, 8106, 8107, 8137, 8313, 8379, 8385, 8393, 8426, 8537, 8561, 8595, 8635, 8679, 8767, 8767, 8775, 8805, 8814, 8855, 8913, 8930, 8971, 8988, 9016, 9016, 9040, 9102, 9104, 9177, 9201, 9232, 9281, 9292, 9313, 9331, 9401, 9403, 9474, 9475, 9505, 9508, 9522, 9582, 9592, 9602, 9602, 9602, 9603, 9619, 9628, 9802, 9835, 9853, 9858, 9859, 9862, 9889, 9907, 9908, 99599959]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[1606, 5144, 7810, 9510, 2023, 6843, 6265, 1102, 4942, 4084, 4994, 6517, 7782, 4772, 5742, 4996, 9334, 1251, 5086, 2966, 5894, 2397, 8885, 1796, 7377, 8061, 5789, 8369, 9948, 2121, 2825, 3714, 2262, 6542, 8363, 1827, 1856, 9933, 7800, 7110, 6911, 4246, 7528, 9997, 8576, 7396, 7810, 9002, 8283, 3930, 6087, 1077, 779, 3036, 3054, 1293, 3629, 6656, 4720, 2035, 2679, 374, 8772, 2708, 7451, 8599, 7566, 789, 7819, 1354, 3108, 1203, 9791, 8941, 1906, 3323, 3254, 9793, 5214, 1336, 3081, 1030, 1310, 6828, 5670, 9162, 9160, 7633, 8619, 4012, 1370, 9471, 7153, 3606, 4075, 7377, 3308, 2170, 6578, 5571, 7808, 5611, 9014, 9407, 5398, 911, 8086, 9720, 8639, 9684, 7450, 3398, 4952, 913, 1097, 4612, 3438, 975, 5868, 3014, 100, 5064, 195, 5503, 4323, 1614, 1991, 1682, 5074, 3119, 4927, 1319, 742, 5831, 6023, 8400, 187, 8982, 5022, 2844, 5348, 4484, 3230, 7244, 1455, 8019, 5858, 5861, 9052, 68, 8291, 5829, 3232, 9756, 5715, 921, 6165, 1128, 2222, 7470, 932, 8926, 2205, 7447, 2102, 2070, 1085, 7215, 8023, 9754, 2800, 8927, 6716, 8538, 3251, 1746, 326, 1794, 4367, 742, 5736, 7728, 755, 5750, 582, 6880, 3586, 6326, 5678, 1339, 8153, 1711, 939, 2080, 8068, 2108, 2855, 9617, 3138, 4468, 7409, 8673, 9878, 1864, 5408, 348, 4655, 9199, 6711, 536, 8234, 2625, 2201, 4939, 4038, 3105, 9358, 237, 3992, 2750, 9655, 8367, 7921, 6491, 2558, 8380, 541, 4958, 7762, 9615, 3101, 2198, 8722, 8965, 3703, 5361, 9575, 5348, 8267, 8716, 3159, 3085, 6362, 4684, 6487, 4078, 8131, 8877, 8641, 2474, 5486, 5497, 375, 9725, 6108, 715, 7894, 9707, 478, 4389, 7070, 8440, 37, 9262, 8049, 4397, 1162, 6320, 8394, 1434, 9664, 65, 1329, 6055, 8790, 528, 2124, 9984, 5009, 5331, 7687, 4016, 2218, 8607, 9447, 2620, 3748, 9479, 3691, 5715, 1568, 4760, 356, 6629, 532, 5173, 7815, 4818, 905, 3150, 7601, 660, 868]</w:t>
            </w:r>
          </w:p>
        </w:tc>
        <w:tc>
          <w:tcPr>
            <w:tcW w:type="dxa" w:w="2880"/>
          </w:tcPr>
          <w:p>
            <w:r>
              <w:t>[37, 65, 68, 100, 187, 195, 237, 326, 348, 356, 374, 375, 478, 528, 532, 536, 541, 582, 660, 715, 742, 742, 755, 779, 789, 868, 905, 911, 913, 921, 932, 939, 975, 1030, 1077, 1085, 1097, 1102, 1128, 1162, 1203, 1251, 1293, 1310, 1319, 1329, 1336, 1339, 1354, 1370, 1434, 1455, 1568, 1606, 1614, 1682, 1711, 1746, 1794, 1796, 1827, 1856, 1864, 1906, 1991, 2023, 2035, 2070, 2080, 2102, 2108, 2121, 2124, 2170, 2198, 2201, 2205, 2218, 2222, 2262, 2397, 2474, 2558, 2620, 2625, 2679, 2708, 2750, 2800, 2825, 2844, 2855, 2966, 3014, 3036, 3054, 3081, 3085, 3101, 3105, 3108, 3119, 3138, 3150, 3159, 3230, 3232, 3251, 3254, 3308, 3323, 3398, 3438, 3586, 3606, 3629, 3691, 3703, 3714, 3748, 3930, 3992, 4012, 4016, 4038, 4075, 4078, 4084, 4246, 4323, 4367, 4389, 4397, 4468, 4484, 4612, 4655, 4684, 4720, 4760, 4772, 4818, 4927, 4939, 4942, 4952, 4958, 4994, 4996, 5009, 5022, 5064, 5074, 5086, 5144, 5173, 5214, 5331, 5348, 5348, 5361, 5398, 5408, 5486, 5497, 5503, 5571, 5611, 5670, 5678, 5715, 5715, 5736, 5742, 5750, 5789, 5829, 5831, 5858, 5861, 5868, 5894, 6023, 6055, 6087, 6108, 6165, 6265, 6320, 6326, 6362, 6487, 6491, 6517, 6542, 6578, 6629, 6656, 6711, 6716, 6828, 6843, 6880, 6911, 7070, 7110, 7153, 7215, 7244, 7377, 7377, 7396, 7409, 7447, 7450, 7451, 7470, 7528, 7566, 7601, 7633, 7687, 7728, 7762, 7782, 7800, 7808, 7810, 7810, 7815, 7819, 7894, 7921, 8019, 8023, 8049, 8061, 8068, 8086, 8131, 8153, 8234, 8267, 8283, 8291, 8363, 8367, 8369, 8380, 8394, 8400, 8440, 8538, 8576, 8599, 8607, 8619, 8639, 8641, 8673, 8716, 8722, 8772, 8790, 8877, 8885, 8926, 8927, 8941, 8965, 8982, 9002, 9014, 9052, 9160, 9162, 9199, 9262, 9334, 9358, 9407, 9447, 9471, 9479, 9510, 9575, 9615, 9617, 9655, 9664, 9684, 9707, 9720, 9725, 9754, 9756, 9791, 9793, 9878, 9933, 9948, 9984, 9997]</w:t>
            </w:r>
          </w:p>
        </w:tc>
        <w:tc>
          <w:tcPr>
            <w:tcW w:type="dxa" w:w="2880"/>
          </w:tcPr>
          <w:p>
            <w:r>
              <w:t>209</w:t>
            </w:r>
          </w:p>
        </w:tc>
      </w:tr>
      <w:tr>
        <w:tc>
          <w:tcPr>
            <w:tcW w:type="dxa" w:w="2880"/>
          </w:tcPr>
          <w:p>
            <w:r>
              <w:t>[5366, 3051, 7680, 5624, 805, 3661, 1657, 3098, 923, 3159, 1365, 2869, 2087, 8430, 9492, 1087, 4695, 6868, 2142, 7564, 7472, 5452, 4413, 7617, 1793, 3388, 619, 2715, 5763, 8419, 9244, 3121, 9091, 333, 5663, 7031, 6595, 9445, 7793, 4501, 3693, 3594, 8803, 2792, 2986, 981, 5870, 3127, 3395, 6218, 2500, 3352, 4358, 2909, 6184, 772, 3338, 2007, 2736, 3672, 38, 5865, 5866, 4110, 831, 1520, 2093, 1547, 1553, 8842, 1249, 6074, 9569, 4936, 6690, 9097, 4320, 708, 2513, 243, 3266, 708, 3611, 8350, 4287, 8144, 6030, 5925, 4682, 5553, 8186, 9224, 3361, 442, 3364, 738, 3604, 668, 6833, 3308, 7001, 6708, 4576, 1121, 4062, 535, 3160, 34, 5073, 546, 2645, 5866, 1581, 1179, 8381, 340, 2102, 6524, 4968, 3756, 7511, 8849, 1759, 2115, 4618, 1983, 4276, 1895, 1704, 8168, 4755, 978, 1297, 4460, 4487, 2162, 574, 1154, 5199, 8377, 8501, 1687, 2578, 1574, 732, 5878, 7490, 2708, 6914, 7210, 5405, 1393, 1403, 3056, 4329, 6225, 8666, 5808, 2529, 4612, 2852, 124, 5115, 4358, 8770, 1770, 7389, 8165, 7623, 3887, 4799, 808, 6595, 9117, 6625, 8158, 8231, 462, 4928, 8901, 1034, 3153, 7750, 6876, 6588, 5045, 7312, 5499, 4633, 8260, 4516, 6209, 7120, 8978, 2178, 3310, 5252, 2101, 6618, 4546, 8850, 4311, 30, 4070, 2852, 537, 6026, 1162, 3942, 2459, 769, 2430, 8279, 5562, 1033, 8533, 115, 793, 2667, 3943, 382, 9475, 3556, 7686, 6931, 2879, 3519, 531, 5310, 7173, 5206, 1474, 7479, 7105, 2278, 2203, 6736, 214, 3411, 9810, 1152, 2340, 92, 713, 9505, 9436, 1217, 2837, 6919, 915, 5666, 6702, 6979, 7846, 9897, 9259, 5366, 9086, 7258, 9853, 5018, 9732, 4810, 2795, 157, 4358, 702, 383, 9215, 6202, 3878, 9774, 7199, 9682, 4058, 157, 3232, 5264, 9491, 3778, 4290, 1740, 4893, 681, 2526, 5557, 5179, 4824, 5090, 2261, 7596, 4101, 9182, 3544, 5085, 4342, 350, 2797, 543, 1082, 9993, 4813, 3914, 1478]</w:t>
            </w:r>
          </w:p>
        </w:tc>
        <w:tc>
          <w:tcPr>
            <w:tcW w:type="dxa" w:w="2880"/>
          </w:tcPr>
          <w:p>
            <w:r>
              <w:t>[30, 34, 38, 92, 115, 124, 157, 157, 214, 243, 333, 340, 350, 382, 383, 442, 462, 531, 535, 537, 543, 546, 574, 619, 668, 681, 702, 708, 708, 713, 732, 738, 769, 772, 793, 805, 808, 831, 915, 923, 978, 981, 1033, 1034, 1082, 1087, 1121, 1152, 1154, 1162, 1179, 1217, 1249, 1297, 1365, 1393, 1403, 1474, 1478, 1520, 1547, 1553, 1574, 1581, 1657, 1687, 1704, 1740, 1759, 1770, 1793, 1895, 1983, 2007, 2087, 2093, 2101, 2102, 2115, 2142, 2162, 2178, 2203, 2261, 2278, 2340, 2430, 2459, 2500, 2513, 2526, 2529, 2578, 2645, 2667, 2708, 2715, 2736, 2792, 2795, 2797, 2837, 2852, 2852, 2869, 2879, 2909, 2986, 3051, 3056, 3098, 3121, 3127, 3153, 3159, 3160, 3232, 3266, 3308, 3310, 3338, 3352, 3361, 3364, 3388, 3395, 3411, 3519, 3544, 3556, 3594, 3604, 3611, 3661, 3672, 3693, 3756, 3778, 3878, 3887, 3914, 3942, 3943, 4058, 4062, 4070, 4101, 4110, 4276, 4287, 4290, 4311, 4320, 4329, 4342, 4358, 4358, 4358, 4413, 4460, 4487, 4501, 4516, 4546, 4576, 4612, 4618, 4633, 4682, 4695, 4755, 4799, 4810, 4813, 4824, 4893, 4928, 4936, 4968, 5018, 5045, 5073, 5085, 5090, 5115, 5179, 5199, 5206, 5252, 5264, 5310, 5366, 5366, 5405, 5452, 5499, 5553, 5557, 5562, 5624, 5663, 5666, 5763, 5808, 5865, 5866, 5866, 5870, 5878, 5925, 6026, 6030, 6074, 6184, 6202, 6209, 6218, 6225, 6524, 6588, 6595, 6595, 6618, 6625, 6690, 6702, 6708, 6736, 6833, 6868, 6876, 6914, 6919, 6931, 6979, 7001, 7031, 7105, 7120, 7173, 7199, 7210, 7258, 7312, 7389, 7472, 7479, 7490, 7511, 7564, 7596, 7617, 7623, 7680, 7686, 7750, 7793, 7846, 8144, 8158, 8165, 8168, 8186, 8231, 8260, 8279, 8350, 8377, 8381, 8419, 8430, 8501, 8533, 8666, 8770, 8803, 8842, 8849, 8850, 8901, 8978, 9086, 9091, 9097, 9117, 9182, 9215, 9224, 9244, 9259, 9436, 9445, 9475, 9491, 9492, 9505, 9569, 9682, 9732, 9774, 9810, 9853, 9897, 9993]</w:t>
            </w:r>
          </w:p>
        </w:tc>
        <w:tc>
          <w:tcPr>
            <w:tcW w:type="dxa" w:w="2880"/>
          </w:tcPr>
          <w:p>
            <w:r>
              <w:t>165</w:t>
            </w:r>
          </w:p>
        </w:tc>
      </w:tr>
      <w:tr>
        <w:tc>
          <w:tcPr>
            <w:tcW w:type="dxa" w:w="2880"/>
          </w:tcPr>
          <w:p>
            <w:r>
              <w:t>[7305, 1468, 9906, 3842, 5020, 94, 5673, 6261, 170, 3164, 2245, 2222, 1096, 279, 9043, 3029, 6653, 1708, 9276, 2769, 8579, 6169, 7079, 5628, 2176, 6559, 7584, 7908, 277, 7848, 5239, 1794, 7351, 4859, 7116, 2144, 1932, 9229, 2042, 7175, 9320, 794, 7393, 3895, 1033, 6245, 9752, 8970, 191, 9676, 4818, 2651, 1025, 656, 8769, 8147, 9340, 7187, 921, 1765, 2781, 9203, 966, 1275, 32, 6118, 9552, 1039, 4234, 6230, 5038, 9854, 7156, 9343, 6089, 2170, 6649, 5942, 5267, 4192, 3730, 4749, 8359, 6138, 7535, 6612, 5058, 9845, 666, 8098, 194, 6389, 647, 2725, 1134, 2455, 5934, 4454, 3319, 3799, 9228, 3984, 8030, 2388, 8678, 3698, 4630, 9121, 991, 5651, 3242, 2221, 3181, 5686, 9042, 5685, 631, 9134, 546, 648, 5633, 116, 8356, 1116, 9596, 8822, 8248, 4319, 759, 8178, 600, 7600, 4650, 8100, 6849, 1007, 2309, 6156, 2623, 1347, 5845, 7140, 2727, 267, 4039, 8656, 9323, 9350, 4335, 2646, 6762, 4166, 3307, 4240, 8902, 3650, 5779, 8928, 3434, 604, 5332, 8547, 6892, 4147, 5278, 7977, 8719, 6697, 7755, 8117, 220, 3815, 33, 8736, 5234, 288, 2457, 4466, 2203, 788, 1408, 1523, 9393, 3222, 5102, 575, 1409, 6223, 6854, 2729, 5822, 8724, 2829, 8689, 5465, 742, 4623, 4040, 7792, 9657, 3678, 3924, 8117, 7095, 2812, 7023, 6433, 5158, 8635, 1333, 9529, 6487, 3346, 6702, 3823, 5392, 3091, 2168, 5995, 9436, 4747, 6473, 396, 2545, 4314, 6371, 1209, 3058, 4932, 7737, 685, 6535, 2791, 9793, 5859, 9050, 478, 9611, 1694, 2499, 8964, 9344, 8157, 231, 3149, 5678, 5132, 9163, 1698, 1172, 558, 6719, 1819, 9129, 7370, 5145, 435, 9538, 8484, 1296, 4422, 1539, 5405, 3195, 1230, 9349, 765, 5912, 2526, 2361, 3312, 9153, 9422, 5996, 1023, 9708, 2553, 5900, 9793, 2241, 7699, 9914, 1842, 1570, 3006, 6224, 1122, 1590, 2495, 5237, 496, 9558, 1117, 1711, 2425, 1949, 9178, 856, 700, 9513, 5494, 468, 7744, 103, 8335]</w:t>
            </w:r>
          </w:p>
        </w:tc>
        <w:tc>
          <w:tcPr>
            <w:tcW w:type="dxa" w:w="2880"/>
          </w:tcPr>
          <w:p>
            <w:r>
              <w:t>[32, 33, 94, 103, 116, 170, 191, 194, 220, 231, 267, 277, 279, 288, 396, 435, 468, 478, 496, 546, 558, 575, 600, 604, 631, 647, 648, 656, 666, 685, 700, 742, 759, 765, 788, 794, 856, 921, 966, 991, 1007, 1023, 1025, 1033, 1039, 1096, 1116, 1117, 1122, 1134, 1172, 1209, 1230, 1275, 1296, 1333, 1347, 1408, 1409, 1468, 1523, 1539, 1570, 1590, 1694, 1698, 1708, 1711, 1765, 1794, 1819, 1842, 1932, 1949, 2042, 2144, 2168, 2170, 2176, 2203, 2221, 2222, 2241, 2245, 2309, 2361, 2388, 2425, 2455, 2457, 2495, 2499, 2526, 2545, 2553, 2623, 2646, 2651, 2725, 2727, 2729, 2769, 2781, 2791, 2812, 2829, 3006, 3029, 3058, 3091, 3149, 3164, 3181, 3195, 3222, 3242, 3307, 3312, 3319, 3346, 3434, 3650, 3678, 3698, 3730, 3799, 3815, 3823, 3842, 3895, 3924, 3984, 4039, 4040, 4147, 4166, 4192, 4234, 4240, 4314, 4319, 4335, 4422, 4454, 4466, 4623, 4630, 4650, 4747, 4749, 4818, 4859, 4932, 5020, 5038, 5058, 5102, 5132, 5145, 5158, 5234, 5237, 5239, 5267, 5278, 5332, 5392, 5405, 5465, 5494, 5628, 5633, 5651, 5673, 5678, 5685, 5686, 5779, 5822, 5845, 5859, 5900, 5912, 5934, 5942, 5995, 5996, 6089, 6118, 6138, 6156, 6169, 6223, 6224, 6230, 6245, 6261, 6371, 6389, 6433, 6473, 6487, 6535, 6559, 6612, 6649, 6653, 6697, 6702, 6719, 6762, 6849, 6854, 6892, 7023, 7079, 7095, 7116, 7140, 7156, 7175, 7187, 7305, 7351, 7370, 7393, 7535, 7584, 7600, 7699, 7737, 7744, 7755, 7792, 7848, 7908, 7977, 8030, 8098, 8100, 8117, 8117, 8147, 8157, 8178, 8248, 8335, 8356, 8359, 8484, 8547, 8579, 8635, 8656, 8678, 8689, 8719, 8724, 8736, 8769, 8822, 8902, 8928, 8964, 8970, 9042, 9043, 9050, 9121, 9129, 9134, 9153, 9163, 9178, 9203, 9228, 9229, 9276, 9320, 9323, 9340, 9343, 9344, 9349, 9350, 9393, 9422, 9436, 9513, 9529, 9538, 9552, 9558, 9596, 9611, 9657, 9676, 9708, 9752, 9793, 9793, 9845, 9854, 9906, 9914]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[8961, 1608, 4366, 2029, 1376, 3974, 4313, 5757, 5363, 1597, 1387, 908, 4312, 5723, 3391, 4151, 6229, 9303, 6478, 7937, 4468, 6376, 7093, 245, 9985, 6839, 6213, 9116, 9073, 1141, 620, 4688, 7782, 6703, 7557, 786, 9905, 3537, 1515, 2890, 1895, 3193, 2564, 2397, 966, 6638, 8508, 4179, 4377, 3665, 9055, 3145, 3659, 8818, 6603, 7621, 7049, 3670, 3508, 7401, 2651, 3815, 2426, 7049, 6644, 3645, 9929, 2304, 4775, 5740, 1968, 4000, 8525, 2237, 2628, 5848, 6484, 1794, 9653, 939, 8954, 9492, 7120, 2671, 315, 1007, 439, 5155, 2535, 8993, 8959, 325, 3928, 1311, 5384, 9106, 9906, 3080, 7730, 6031, 299, 3070, 4702, 6344, 6141, 5954, 4706, 8375, 6026, 8815, 7682, 6215, 1104, 2170, 571, 6713, 2029, 5592, 7777, 6279, 3268, 1153, 8492, 9367, 6656, 7796, 2414, 5203, 6569, 8970, 40, 150, 117, 9407, 734, 9529, 1345, 3807, 1992, 5824, 4704, 1181, 971, 1374, 450, 1466, 4903, 9744, 4648, 7684, 1473, 2312, 4552, 1805, 2564, 4745, 2845, 7134, 1812, 3731, 272, 5819, 6004, 9887, 7820, 2792, 5832, 3821, 9838, 4108, 3277, 2779, 4188, 3141, 4344, 138, 4649, 2157, 1212, 3900, 3350, 2092, 9136, 1392, 794, 381, 2768, 945, 8292, 117, 2162, 9275, 9296, 1442, 8668, 8128, 793, 9264, 3909, 6298, 1967, 8482, 4649, 5330, 1641, 4798, 6305, 6881, 5372, 2330, 3426, 6660, 492, 2246, 2052, 7845, 8274, 2394, 758, 2888, 2591, 2, 192, 3235, 9329, 4199, 74, 4802, 5748, 3487, 3627, 7466, 5482, 3559, 3332, 1068, 3549, 4257, 110, 8332, 5092, 7849, 8305, 402, 3300, 6812, 3495, 5584, 6217, 9435, 1024, 5302, 8054, 8668, 151, 4899, 6234, 5762, 8932, 4109, 9347, 7054, 100, 7411, 1079, 7590, 6614, 784, 1888, 5477, 2695, 802, 1992, 8962, 9905, 7308, 8950, 5846, 415, 8105, 5719, 5336, 6420, 6115, 6321, 7691, 4429, 5907, 4979, 1116, 8484, 7913, 4817, 4020, 7654, 1341, 3023, 1060, 4615, 2311, 6892, 7650, 2981, 6797, 6129, 2622]</w:t>
            </w:r>
          </w:p>
        </w:tc>
        <w:tc>
          <w:tcPr>
            <w:tcW w:type="dxa" w:w="2880"/>
          </w:tcPr>
          <w:p>
            <w:r>
              <w:t>[2, 40, 74, 100, 110, 117, 117, 138, 150, 151, 192, 245, 272, 299, 315, 325, 381, 402, 415, 439, 450, 492, 571, 620, 734, 758, 784, 786, 793, 794, 802, 908, 939, 945, 966, 971, 1007, 1024, 1060, 1068, 1079, 1104, 1116, 1141, 1153, 1181, 1212, 1311, 1341, 1345, 1374, 1376, 1387, 1392, 1442, 1466, 1473, 1515, 1597, 1608, 1641, 1794, 1805, 1812, 1888, 1895, 1967, 1968, 1992, 1992, 2029, 2029, 2052, 2092, 2157, 2162, 2170, 2237, 2246, 2304, 2311, 2312, 2330, 2394, 2397, 2414, 2426, 2535, 2564, 2564, 2591, 2622, 2628, 2651, 2671, 2695, 2768, 2779, 2792, 2845, 2888, 2890, 2981, 3023, 3070, 3080, 3141, 3145, 3193, 3235, 3268, 3277, 3300, 3332, 3350, 3391, 3426, 3487, 3495, 3508, 3537, 3549, 3559, 3627, 3645, 3659, 3665, 3670, 3731, 3807, 3815, 3821, 3900, 3909, 3928, 3974, 4000, 4020, 4108, 4109, 4151, 4179, 4188, 4199, 4257, 4312, 4313, 4344, 4366, 4377, 4429, 4468, 4552, 4615, 4648, 4649, 4649, 4688, 4702, 4704, 4706, 4745, 4775, 4798, 4802, 4817, 4899, 4903, 4979, 5092, 5155, 5203, 5302, 5330, 5336, 5363, 5372, 5384, 5477, 5482, 5584, 5592, 5719, 5723, 5740, 5748, 5757, 5762, 5819, 5824, 5832, 5846, 5848, 5907, 5954, 6004, 6026, 6031, 6115, 6129, 6141, 6213, 6215, 6217, 6229, 6234, 6279, 6298, 6305, 6321, 6344, 6376, 6420, 6478, 6484, 6569, 6603, 6614, 6638, 6644, 6656, 6660, 6703, 6713, 6797, 6812, 6839, 6881, 6892, 7049, 7049, 7054, 7093, 7120, 7134, 7308, 7401, 7411, 7466, 7557, 7590, 7621, 7650, 7654, 7682, 7684, 7691, 7730, 7777, 7782, 7796, 7820, 7845, 7849, 7913, 7937, 8054, 8105, 8128, 8274, 8292, 8305, 8332, 8375, 8482, 8484, 8492, 8508, 8525, 8668, 8668, 8815, 8818, 8932, 8950, 8954, 8959, 8961, 8962, 8970, 8993, 9055, 9073, 9106, 9116, 9136, 9264, 9275, 9296, 9303, 9329, 9347, 9367, 9407, 9435, 9492, 9529, 9653, 9744, 9838, 9887, 9905, 9905, 9906, 9929, 9985]</w:t>
            </w:r>
          </w:p>
        </w:tc>
        <w:tc>
          <w:tcPr>
            <w:tcW w:type="dxa" w:w="2880"/>
          </w:tcPr>
          <w:p>
            <w:r>
              <w:t>155</w:t>
            </w:r>
          </w:p>
        </w:tc>
      </w:tr>
      <w:tr>
        <w:tc>
          <w:tcPr>
            <w:tcW w:type="dxa" w:w="2880"/>
          </w:tcPr>
          <w:p>
            <w:r>
              <w:t>[6186, 2763, 1177, 1866, 1750, 2328, 820, 5546, 7100, 4758, 7287, 1112, 2939, 3018, 710, 3019, 337, 653, 3636, 9833, 9835, 6818, 4058, 6075, 3055, 9449, 5350, 6896, 6334, 99, 4966, 2932, 2404, 9191, 4742, 1554, 5650, 7525, 9126, 3288, 1583, 2169, 6336, 7130, 2042, 3649, 440, 314, 3394, 4434, 1077, 2406, 3865, 2057, 495, 9746, 7719, 4734, 2313, 728, 7339, 685, 608, 6237, 9416, 9448, 2661, 5750, 6717, 9783, 3960, 2330, 2916, 2482, 8181, 8106, 1776, 2032, 4132, 7918, 465, 8400, 3435, 6578, 4490, 7625, 4358, 5265, 2757, 2205, 3850, 6353, 7029, 5347, 2567, 2191, 908, 3429, 1741, 7756, 5998, 1383, 3280, 2521, 821, 9642, 3022, 3326, 6935, 287, 847, 2993, 8885, 3199, 5263, 5813, 4597, 3675, 2313, 9137, 9618, 7408, 9828, 3443, 5650, 8765, 4994, 6532, 633, 9768, 7046, 7806, 9293, 1421, 9686, 7020, 2313, 792, 4850, 7312, 5989, 2886, 9828, 1546, 1590, 2679, 4904, 4344, 1826, 3783, 7358, 2873, 8119, 1853, 5597, 3063, 8204, 739, 9450, 2772, 712, 295, 4665, 7523, 3314, 9649, 7651, 1227, 1704, 9046, 5914, 3207, 9396, 4956, 2185, 2898, 4348, 2192, 6191, 2258, 265, 8340, 3741, 6833, 8138, 8557, 301, 5972, 5066, 652, 9366, 501, 3327, 6651, 7246, 3764, 9525, 2634, 4591, 7694, 4442, 7322, 2253, 6620, 1291, 1211, 1974, 4144, 1295, 1361, 2283, 9339, 5986, 8396, 9279, 4690, 7925, 9272, 4109, 7090, 9668, 4081, 1119, 2625, 9032, 907, 7388, 7544, 3070, 370, 2561, 8446, 8807, 1742, 932, 4550, 561, 1481, 6821, 5692, 3863, 3011, 9061, 603, 5973, 4581, 1963, 7891, 5791, 4485, 981, 1033, 817, 650, 188, 7056, 5673, 2177, 2556, 1271, 1077, 9663, 2722, 4354, 3143, 9928, 4502, 9229, 9776, 719, 5595, 1262, 9084, 4238, 8965, 4155, 1962, 5416, 7194, 8428, 111, 1726, 364, 2114, 7611, 5103, 2230, 7784, 9468, 5539, 7397, 2585, 7122, 5210, 9177, 4067, 1395, 5472, 2076, 1514, 719, 1765, 739, 7887, 9590, 874, 2690]</w:t>
            </w:r>
          </w:p>
        </w:tc>
        <w:tc>
          <w:tcPr>
            <w:tcW w:type="dxa" w:w="2880"/>
          </w:tcPr>
          <w:p>
            <w:r>
              <w:t>[99, 111, 188, 265, 287, 295, 301, 314, 337, 364, 370, 440, 465, 495, 501, 561, 603, 608, 633, 650, 652, 653, 685, 710, 712, 719, 719, 728, 739, 739, 792, 817, 820, 821, 847, 874, 907, 908, 932, 981, 1033, 1077, 1077, 1112, 1119, 1177, 1211, 1227, 1262, 1271, 1291, 1295, 1361, 1383, 1395, 1421, 1481, 1514, 1546, 1554, 1583, 1590, 1704, 1726, 1741, 1742, 1750, 1765, 1776, 1826, 1853, 1866, 1962, 1963, 1974, 2032, 2042, 2057, 2076, 2114, 2169, 2177, 2185, 2191, 2192, 2205, 2230, 2253, 2258, 2283, 2313, 2313, 2313, 2328, 2330, 2404, 2406, 2482, 2521, 2556, 2561, 2567, 2585, 2625, 2634, 2661, 2679, 2690, 2722, 2757, 2763, 2772, 2873, 2886, 2898, 2916, 2932, 2939, 2993, 3011, 3018, 3019, 3022, 3055, 3063, 3070, 3143, 3199, 3207, 3280, 3288, 3314, 3326, 3327, 3394, 3429, 3435, 3443, 3636, 3649, 3675, 3741, 3764, 3783, 3850, 3863, 3865, 3960, 4058, 4067, 4081, 4109, 4132, 4144, 4155, 4238, 4344, 4348, 4354, 4358, 4434, 4442, 4485, 4490, 4502, 4550, 4581, 4591, 4597, 4665, 4690, 4734, 4742, 4758, 4850, 4904, 4956, 4966, 4994, 5066, 5103, 5210, 5263, 5265, 5347, 5350, 5416, 5472, 5539, 5546, 5595, 5597, 5650, 5650, 5673, 5692, 5750, 5791, 5813, 5914, 5972, 5973, 5986, 5989, 5998, 6075, 6186, 6191, 6237, 6334, 6336, 6353, 6532, 6578, 6620, 6651, 6717, 6818, 6821, 6833, 6896, 6935, 7020, 7029, 7046, 7056, 7090, 7100, 7122, 7130, 7194, 7246, 7287, 7312, 7322, 7339, 7358, 7388, 7397, 7408, 7523, 7525, 7544, 7611, 7625, 7651, 7694, 7719, 7756, 7784, 7806, 7887, 7891, 7918, 7925, 8106, 8119, 8138, 8181, 8204, 8340, 8396, 8400, 8428, 8446, 8557, 8765, 8807, 8885, 8965, 9032, 9046, 9061, 9084, 9126, 9137, 9177, 9191, 9229, 9272, 9279, 9293, 9339, 9366, 9396, 9416, 9448, 9449, 9450, 9468, 9525, 9590, 9618, 9642, 9649, 9663, 9668, 9686, 9746, 9768, 9776, 9783, 9828, 9828, 9833, 9835, 9928]</w:t>
            </w:r>
          </w:p>
        </w:tc>
        <w:tc>
          <w:tcPr>
            <w:tcW w:type="dxa" w:w="2880"/>
          </w:tcPr>
          <w:p>
            <w:r>
              <w:t>153</w:t>
            </w:r>
          </w:p>
        </w:tc>
      </w:tr>
      <w:tr>
        <w:tc>
          <w:tcPr>
            <w:tcW w:type="dxa" w:w="2880"/>
          </w:tcPr>
          <w:p>
            <w:r>
              <w:t>[1634, 4905, 4541, 5012, 9910, 7631, 6185, 5499, 3268, 7289, 2840, 7541, 4883, 3928, 4811, 5888, 519, 3997, 2363, 671, 5079, 3105, 6240, 3790, 7492, 4390, 7042, 402, 374, 8078, 7487, 1957, 5000, 9434, 7948, 96, 5416, 694, 2863, 649, 5432, 1843, 1612, 1056, 6200, 3701, 2543, 3029, 9336, 3710, 522, 588, 2664, 5114, 8831, 8035, 1875, 1005, 4095, 9075, 2379, 74, 148, 5045, 6982, 9398, 9517, 7303, 2410, 6172, 2728, 1103, 933, 9713, 4293, 5120, 2896, 731, 8327, 9307, 9156, 4718, 9742, 6951, 2638, 2631, 1348, 4228, 4607, 7228, 1125, 4188, 5335, 2243, 898, 187, 1699, 7859, 2711, 3360, 596, 2073, 5484, 3173, 6259, 5787, 3337, 2252, 6674, 5330, 4957, 1770, 8100, 1923, 5201, 729, 4127, 6462, 2328, 5576, 9793, 1708, 5914, 5045, 1217, 3010, 3281, 4942, 7432, 2635, 1651, 9636, 5759, 6469, 9570, 1426, 3130, 9706, 1857, 8541, 5318, 7874, 3960, 8491, 143, 7751, 7193, 9225, 2341, 1945, 5651, 776, 8464, 6771, 1366, 1127, 8081, 1934, 5113, 5127, 7691, 6916, 41, 7675, 2530, 5800, 7699, 4222, 1891, 2020, 5316, 1322, 4388, 1571, 1135, 262, 29, 2768, 2831, 2687, 7496, 5550, 93, 7851, 5812, 6730, 5507, 3786, 4528, 4174, 7410, 350, 4614, 4184, 9473, 3660, 2246, 1034, 5783, 946, 885, 5266, 4300, 1500, 5525, 5229, 8251, 7202, 8359, 9528, 8186, 469, 1422, 6583, 1469, 7546, 9494, 2345, 1480, 1781, 2469, 2188, 2691, 5706, 5569, 1597, 3891, 8415, 6162, 4275, 9542, 2006, 1544, 1197, 7279, 2922, 8144, 488, 8580, 456, 8196, 2565, 7844, 7633, 961, 1643, 1564, 4396, 1325, 6361, 4780, 1281, 1592, 1263, 2214, 83, 6546, 2765, 7894, 7406, 5006, 7691, 2360, 6065, 3301, 8011, 9542, 4077, 7742, 1820, 6897, 6656, 9532, 97, 5347, 5579, 6264, 1233, 1971, 3962, 49, 2432, 1560, 325, 3202, 5054, 1505, 3394, 1539, 3279, 132, 9038, 5586, 6283, 1893, 5580, 9747, 5894, 7033, 8093, 3125, 6530, 1180, 6225, 6520, 2323, 1056, 8652]</w:t>
            </w:r>
          </w:p>
        </w:tc>
        <w:tc>
          <w:tcPr>
            <w:tcW w:type="dxa" w:w="2880"/>
          </w:tcPr>
          <w:p>
            <w:r>
              <w:t>[29, 41, 49, 74, 83, 93, 96, 97, 132, 143, 148, 187, 262, 325, 350, 374, 402, 456, 469, 488, 519, 522, 588, 596, 649, 671, 694, 729, 731, 776, 885, 898, 933, 946, 961, 1005, 1034, 1056, 1056, 1103, 1125, 1127, 1135, 1180, 1197, 1217, 1233, 1263, 1281, 1322, 1325, 1348, 1366, 1422, 1426, 1469, 1480, 1500, 1505, 1539, 1544, 1560, 1564, 1571, 1592, 1597, 1612, 1634, 1643, 1651, 1699, 1708, 1770, 1781, 1820, 1843, 1857, 1875, 1891, 1893, 1923, 1934, 1945, 1957, 1971, 2006, 2020, 2073, 2188, 2214, 2243, 2246, 2252, 2323, 2328, 2341, 2345, 2360, 2363, 2379, 2410, 2432, 2469, 2530, 2543, 2565, 2631, 2635, 2638, 2664, 2687, 2691, 2711, 2728, 2765, 2768, 2831, 2840, 2863, 2896, 2922, 3010, 3029, 3105, 3125, 3130, 3173, 3202, 3268, 3279, 3281, 3301, 3337, 3360, 3394, 3660, 3701, 3710, 3786, 3790, 3891, 3928, 3960, 3962, 3997, 4077, 4095, 4127, 4174, 4184, 4188, 4222, 4228, 4275, 4293, 4300, 4388, 4390, 4396, 4528, 4541, 4607, 4614, 4718, 4780, 4811, 4883, 4905, 4942, 4957, 5000, 5006, 5012, 5045, 5045, 5054, 5079, 5113, 5114, 5120, 5127, 5201, 5229, 5266, 5316, 5318, 5330, 5335, 5347, 5416, 5432, 5484, 5499, 5507, 5525, 5550, 5569, 5576, 5579, 5580, 5586, 5651, 5706, 5759, 5783, 5787, 5800, 5812, 5888, 5894, 5914, 6065, 6162, 6172, 6185, 6200, 6225, 6240, 6259, 6264, 6283, 6361, 6462, 6469, 6520, 6530, 6546, 6583, 6656, 6674, 6730, 6771, 6897, 6916, 6951, 6982, 7033, 7042, 7193, 7202, 7228, 7279, 7289, 7303, 7406, 7410, 7432, 7487, 7492, 7496, 7541, 7546, 7631, 7633, 7675, 7691, 7691, 7699, 7742, 7751, 7844, 7851, 7859, 7874, 7894, 7948, 8011, 8035, 8078, 8081, 8093, 8100, 8144, 8186, 8196, 8251, 8327, 8359, 8415, 8464, 8491, 8541, 8580, 8652, 8831, 9038, 9075, 9156, 9225, 9307, 9336, 9398, 9434, 9473, 9494, 9517, 9528, 9532, 9542, 9542, 9570, 9636, 9706, 9713, 9742, 9747, 9793, 9910]</w:t>
            </w:r>
          </w:p>
        </w:tc>
        <w:tc>
          <w:tcPr>
            <w:tcW w:type="dxa" w:w="2880"/>
          </w:tcPr>
          <w:p>
            <w:r>
              <w:t>160</w:t>
            </w:r>
          </w:p>
        </w:tc>
      </w:tr>
      <w:tr>
        <w:tc>
          <w:tcPr>
            <w:tcW w:type="dxa" w:w="2880"/>
          </w:tcPr>
          <w:p>
            <w:r>
              <w:t>[796, 387, 6408, 8364, 4107, 8968, 7556, 7130, 8074, 51, 4829, 9343, 7627, 7946, 2675, 8057, 8023, 649, 2836, 1263, 1402, 8708, 8048, 5505, 8112, 288, 9211, 611, 3007, 3123, 7683, 3068, 8564, 9736, 6707, 9673, 8866, 3591, 855, 7319, 1368, 5573, 9649, 7122, 2659, 5256, 9948, 2151, 2980, 6990, 318, 7617, 5715, 2303, 1539, 8722, 8132, 3295, 9207, 2287, 2537, 1129, 1364, 2450, 9656, 5512, 9598, 6522, 1086, 7607, 2971, 2853, 484, 1004, 7703, 2481, 5874, 2912, 1494, 3648, 4433, 8803, 8203, 170, 7061, 6205, 505, 327, 3627, 9656, 3656, 4749, 46, 8652, 7819, 5062, 1936, 4011, 1615, 4102, 2760, 4303, 2230, 4172, 1671, 1328, 2229, 3895, 672, 3370, 9211, 6747, 9671, 5182, 163, 9939, 6744, 4696, 8603, 313, 8348, 5234, 3782, 2516, 2935, 7223, 7887, 6578, 9349, 9897, 2496, 7558, 39, 6183, 2081, 819, 1720, 7129, 5204, 9162, 2917, 2766, 113, 8592, 3757, 825, 302, 7268, 5765, 8503, 7377, 543, 2127, 2564, 9545, 1133, 9995, 7583, 1993, 7307, 3614, 5131, 3479, 1362, 3235, 6663, 6628, 6979, 736, 1823, 4572, 4338, 2634, 916, 9105, 2664, 603, 3259, 4227, 7988, 2051, 4802, 7955, 290, 5340, 5944, 9640, 4399, 5251, 9693, 6753, 4972, 2532, 2807, 76, 5473, 5125, 9446, 2327, 4243, 3830, 8891, 2549, 3737, 9542, 7925, 3443, 8155, 1898, 75, 9051, 1724, 2154, 9985, 9353, 6234, 6140, 8037, 9804, 2675, 1350, 2729, 5599, 4699, 4446, 550, 1001, 6411, 9875, 6382, 2450, 4380, 7730, 7411, 7319, 8228, 4754, 2039, 2735, 6128, 7105, 3, 3390, 819, 6162, 9660, 170, 6926, 1527, 7107, 3437, 9041, 3404, 9547, 4315, 3488, 1012, 4352, 6468, 8953, 4120, 4070, 6460, 8261, 4172, 9296, 8569, 1406, 4612, 723, 13, 2288, 72, 6298, 1828, 2482, 4484, 5883, 6896, 1095, 6275, 8713, 3747, 5904, 3453, 4988, 2108, 5748, 1662, 5806, 967, 3363, 8649, 2791, 3406, 6935, 6509, 4827, 260, 6188, 6854, 8962, 9588, 9746, 4119, 584, 7685, 6641, 5527]</w:t>
            </w:r>
          </w:p>
        </w:tc>
        <w:tc>
          <w:tcPr>
            <w:tcW w:type="dxa" w:w="2880"/>
          </w:tcPr>
          <w:p>
            <w:r>
              <w:t>[3, 13, 39, 46, 51, 72, 75, 76, 113, 163, 170, 170, 260, 288, 290, 302, 313, 318, 327, 387, 484, 505, 543, 550, 584, 603, 611, 649, 672, 723, 736, 796, 819, 819, 825, 855, 916, 967, 1001, 1004, 1012, 1086, 1095, 1129, 1133, 1263, 1328, 1350, 1362, 1364, 1368, 1402, 1406, 1494, 1527, 1539, 1615, 1662, 1671, 1720, 1724, 1823, 1828, 1898, 1936, 1993, 2039, 2051, 2081, 2108, 2127, 2151, 2154, 2229, 2230, 2287, 2288, 2303, 2327, 2450, 2450, 2481, 2482, 2496, 2516, 2532, 2537, 2549, 2564, 2634, 2659, 2664, 2675, 2675, 2729, 2735, 2760, 2766, 2791, 2807, 2836, 2853, 2912, 2917, 2935, 2971, 2980, 3007, 3068, 3123, 3235, 3259, 3295, 3363, 3370, 3390, 3404, 3406, 3437, 3443, 3453, 3479, 3488, 3591, 3614, 3627, 3648, 3656, 3737, 3747, 3757, 3782, 3830, 3895, 4011, 4070, 4102, 4107, 4119, 4120, 4172, 4172, 4227, 4243, 4303, 4315, 4338, 4352, 4380, 4399, 4433, 4446, 4484, 4572, 4612, 4696, 4699, 4749, 4754, 4802, 4827, 4829, 4972, 4988, 5062, 5125, 5131, 5182, 5204, 5234, 5251, 5256, 5340, 5473, 5505, 5512, 5527, 5573, 5599, 5715, 5748, 5765, 5806, 5874, 5883, 5904, 5944, 6128, 6140, 6162, 6183, 6188, 6205, 6234, 6275, 6298, 6382, 6408, 6411, 6460, 6468, 6509, 6522, 6578, 6628, 6641, 6663, 6707, 6744, 6747, 6753, 6854, 6896, 6926, 6935, 6979, 6990, 7061, 7105, 7107, 7122, 7129, 7130, 7223, 7268, 7307, 7319, 7319, 7377, 7411, 7556, 7558, 7583, 7607, 7617, 7627, 7683, 7685, 7703, 7730, 7819, 7887, 7925, 7946, 7955, 7988, 8023, 8037, 8048, 8057, 8074, 8112, 8132, 8155, 8203, 8228, 8261, 8348, 8364, 8503, 8564, 8569, 8592, 8603, 8649, 8652, 8708, 8713, 8722, 8803, 8866, 8891, 8953, 8962, 8968, 9041, 9051, 9105, 9162, 9207, 9211, 9211, 9296, 9343, 9349, 9353, 9446, 9542, 9545, 9547, 9588, 9598, 9640, 9649, 9656, 9656, 9660, 9671, 9673, 9693, 9736, 9746, 9804, 9875, 9897, 9939, 9948, 9985, 9995]</w:t>
            </w:r>
          </w:p>
        </w:tc>
        <w:tc>
          <w:tcPr>
            <w:tcW w:type="dxa" w:w="2880"/>
          </w:tcPr>
          <w:p>
            <w:r>
              <w:t>158</w:t>
            </w:r>
          </w:p>
        </w:tc>
      </w:tr>
      <w:tr>
        <w:tc>
          <w:tcPr>
            <w:tcW w:type="dxa" w:w="2880"/>
          </w:tcPr>
          <w:p>
            <w:r>
              <w:t>[2694, 6673, 2108, 8474, 9553, 2678, 3928, 466, 5874, 2236, 527, 4677, 6566, 2184, 2000, 1184, 7575, 4688, 8858, 7564, 8810, 4016, 3753, 1680, 7114, 1965, 6255, 4183, 85, 1320, 1479, 1860, 7813, 694, 5206, 9523, 3618, 2605, 9266, 4802, 7174, 4145, 9816, 6112, 1122, 9312, 7177, 9140, 4367, 2362, 1589, 1777, 7191, 6805, 763, 7912, 5828, 7232, 6974, 2975, 6553, 759, 8972, 2977, 3713, 806, 1340, 8599, 3268, 5713, 7398, 4821, 4145, 1332, 1944, 5335, 9560, 3046, 7765, 6861, 1095, 5300, 8400, 4133, 3208, 491, 3210, 9608, 9433, 597, 4473, 3752, 2876, 6600, 7657, 5305, 3776, 1211, 7799, 6492, 8160, 155, 2059, 276, 2954, 717, 8182, 2259, 2034, 2820, 6429, 84, 440, 3029, 8901, 7391, 1239, 6745, 2575, 2216, 5936, 2388, 3189, 8616, 4775, 9876, 8790, 2193, 8907, 6763, 2046, 3468, 3548, 5584, 2474, 2310, 8984, 6035, 1675, 5642, 9831, 9568, 1321, 2544, 456, 198, 2873, 391, 187, 441, 4130, 6414, 8096, 5284, 4972, 1914, 800, 5891, 7418, 6691, 8155, 6367, 8954, 4175, 5825, 4859, 4427, 67, 9605, 4447, 2974, 6487, 5999, 195, 1616, 1065, 6720, 1039, 279, 8053, 7324, 3489, 1402, 1508, 5123, 5390, 1846, 9603, 2336, 8684, 2382, 3238, 8086, 5119, 2499, 8268, 375, 643, 4725, 4083, 5864, 7162, 40, 7407, 257, 3109, 282, 6008, 1257, 440, 7412, 4770, 5522, 8234, 8944, 9266, 8208, 90, 4938, 2653, 831, 1032, 778, 1506, 6182, 4931, 2368, 8715, 2023, 8799, 8432, 1823, 793, 1578, 2705, 3260, 4087, 8222, 8545, 820, 5306, 2873, 6283, 2085, 4948, 6827, 5099, 5614, 6687, 2960, 8321, 879, 6102, 7216, 7957, 2560, 4673, 2835, 7354, 1796, 4583, 1160, 4405, 447, 3871, 9143, 8208, 517, 104, 1414, 4186, 4181, 6554, 697, 8002, 3783, 4140, 1854, 9236, 3410, 184, 7160, 2402, 1873, 795, 7482, 3063, 4390, 2241, 6518, 888, 4336, 5777, 2134, 9756, 1273, 6564, 4731, 6734, 3427, 988, 2836, 480, 8932, 1907, 8626, 1089, 9727, 4465, 169]</w:t>
            </w:r>
          </w:p>
        </w:tc>
        <w:tc>
          <w:tcPr>
            <w:tcW w:type="dxa" w:w="2880"/>
          </w:tcPr>
          <w:p>
            <w:r>
              <w:t>[40, 67, 84, 85, 90, 104, 155, 169, 184, 187, 195, 198, 257, 276, 279, 282, 375, 391, 440, 440, 441, 447, 456, 466, 480, 491, 517, 527, 597, 643, 694, 697, 717, 759, 763, 778, 793, 795, 800, 806, 820, 831, 879, 888, 988, 1032, 1039, 1065, 1089, 1095, 1122, 1160, 1184, 1211, 1239, 1257, 1273, 1320, 1321, 1332, 1340, 1402, 1414, 1479, 1506, 1508, 1578, 1589, 1616, 1675, 1680, 1777, 1796, 1823, 1846, 1854, 1860, 1873, 1907, 1914, 1944, 1965, 2000, 2023, 2034, 2046, 2059, 2085, 2108, 2134, 2184, 2193, 2216, 2236, 2241, 2259, 2310, 2336, 2362, 2368, 2382, 2388, 2402, 2474, 2499, 2544, 2560, 2575, 2605, 2653, 2678, 2694, 2705, 2820, 2835, 2836, 2873, 2873, 2876, 2954, 2960, 2974, 2975, 2977, 3029, 3046, 3063, 3109, 3189, 3208, 3210, 3238, 3260, 3268, 3410, 3427, 3468, 3489, 3548, 3618, 3713, 3752, 3753, 3776, 3783, 3871, 3928, 4016, 4083, 4087, 4130, 4133, 4140, 4145, 4145, 4175, 4181, 4183, 4186, 4336, 4367, 4390, 4405, 4427, 4447, 4465, 4473, 4583, 4673, 4677, 4688, 4725, 4731, 4770, 4775, 4802, 4821, 4859, 4931, 4938, 4948, 4972, 5099, 5119, 5123, 5206, 5284, 5300, 5305, 5306, 5335, 5390, 5522, 5584, 5614, 5642, 5713, 5777, 5825, 5828, 5864, 5874, 5891, 5936, 5999, 6008, 6035, 6102, 6112, 6182, 6255, 6283, 6367, 6414, 6429, 6487, 6492, 6518, 6553, 6554, 6564, 6566, 6600, 6673, 6687, 6691, 6720, 6734, 6745, 6763, 6805, 6827, 6861, 6974, 7114, 7160, 7162, 7174, 7177, 7191, 7216, 7232, 7324, 7354, 7391, 7398, 7407, 7412, 7418, 7482, 7564, 7575, 7657, 7765, 7799, 7813, 7912, 7957, 8002, 8053, 8086, 8096, 8155, 8160, 8182, 8208, 8208, 8222, 8234, 8268, 8321, 8400, 8432, 8474, 8545, 8599, 8616, 8626, 8684, 8715, 8790, 8799, 8810, 8858, 8901, 8907, 8932, 8944, 8954, 8972, 8984, 9140, 9143, 9236, 9266, 9266, 9312, 9433, 9523, 9553, 9560, 9568, 9603, 9605, 9608, 9727, 9756, 9816, 9831, 9876]</w:t>
            </w:r>
          </w:p>
        </w:tc>
        <w:tc>
          <w:tcPr>
            <w:tcW w:type="dxa" w:w="2880"/>
          </w:tcPr>
          <w:p>
            <w:r>
              <w:t>155</w:t>
            </w:r>
          </w:p>
        </w:tc>
      </w:tr>
      <w:tr>
        <w:tc>
          <w:tcPr>
            <w:tcW w:type="dxa" w:w="2880"/>
          </w:tcPr>
          <w:p>
            <w:r>
              <w:t>[8978, 7973, 2003, 8201, 3302, 6540, 7624, 3582, 1801, 7455, 1245, 485, 9347, 9238, 619, 1025, 2620, 5319, 4015, 2796, 2034, 9549, 2251, 5841, 8952, 4840, 7484, 9258, 4242, 325, 124, 7365, 2974, 3248, 1896, 2253, 1781, 6327, 7668, 1542, 9827, 832, 1565, 9896, 978, 4414, 9727, 6944, 4926, 7760, 3353, 2916, 3573, 4219, 2238, 821, 461, 1369, 8621, 4778, 8026, 9297, 5379, 538, 896, 1177, 8831, 5066, 4934, 8762, 2070, 3352, 2124, 1603, 1225, 2263, 8670, 9392, 6548, 4973, 6857, 6237, 8152, 9785, 5454, 1621, 427, 4136, 4117, 2144, 4334, 8026, 7652, 908, 2863, 5520, 6207, 6794, 992, 281, 8338, 1917, 4808, 6974, 9165, 8239, 5769, 218, 2719, 5941, 130, 1694, 9622, 2548, 8437, 5988, 886, 6484, 827, 882, 1752, 483, 8391, 4193, 8501, 8269, 8040, 6879, 628, 8667, 8547, 6658, 6672, 1641, 5457, 4638, 5213, 605, 1653, 8744, 8060, 7445, 2352, 9660, 8221, 2655, 8984, 3692, 6020, 4079, 3046, 426, 64, 3869, 1008, 825, 7832, 3965, 3671, 7918, 9670, 8451, 5345, 2540, 9257, 9862, 9193, 7313, 8325, 6564, 2853, 715, 9806, 2294, 5160, 2927, 3141, 2214, 5481, 2955, 1649, 222, 2293, 2570, 2930, 9475, 6081, 3352, 307, 4962, 6418, 3446, 4334, 266, 1680, 6929, 8356, 4586, 5720, 7470, 9276, 5372, 1489, 6889, 4940, 2194, 6097, 7054, 1430, 9343, 8369, 8951, 437, 4042, 3838, 6920, 6329, 4175, 5026, 9559, 766, 3238, 243, 7007, 9411, 696, 2601, 8407, 5338, 8831, 8646, 783, 939, 5981, 7201, 2075, 5087, 7696, 8307, 6339, 1162, 788, 4534, 6441, 759, 746, 1323, 6285, 1722, 3464, 7403, 5118, 3154, 9617, 9168, 6417, 3486, 7718, 9605, 6215, 8978, 1692, 8875, 2730, 3370, 8736, 541, 4504, 4814, 1593, 4998, 3812, 3126, 2989, 7314, 841, 1792, 3318, 5682, 7744, 8832, 838, 292, 5284, 1591, 7161, 5587, 9924, 3399, 3467, 634, 1945, 5461, 5578, 2911, 1992, 1488, 9212, 4046, 4762, 7794, 5523, 4978, 4010, 213, 2080, 9259, 2687, 3959, 823, 8989]</w:t>
            </w:r>
          </w:p>
        </w:tc>
        <w:tc>
          <w:tcPr>
            <w:tcW w:type="dxa" w:w="2880"/>
          </w:tcPr>
          <w:p>
            <w:r>
              <w:t>[64, 124, 130, 213, 218, 222, 243, 266, 281, 292, 307, 325, 426, 427, 437, 461, 483, 485, 538, 541, 605, 619, 628, 634, 696, 715, 746, 759, 766, 783, 788, 821, 823, 825, 827, 832, 838, 841, 882, 886, 896, 908, 939, 978, 992, 1008, 1025, 1162, 1177, 1225, 1245, 1323, 1369, 1430, 1488, 1489, 1542, 1565, 1591, 1593, 1603, 1621, 1641, 1649, 1653, 1680, 1692, 1694, 1722, 1752, 1781, 1792, 1801, 1896, 1917, 1945, 1992, 2003, 2034, 2070, 2075, 2080, 2124, 2144, 2194, 2214, 2238, 2251, 2253, 2263, 2293, 2294, 2352, 2540, 2548, 2570, 2601, 2620, 2655, 2687, 2719, 2730, 2796, 2853, 2863, 2911, 2916, 2927, 2930, 2955, 2974, 2989, 3046, 3126, 3141, 3154, 3238, 3248, 3302, 3318, 3352, 3352, 3353, 3370, 3399, 3446, 3464, 3467, 3486, 3573, 3582, 3671, 3692, 3812, 3838, 3869, 3959, 3965, 4010, 4015, 4042, 4046, 4079, 4117, 4136, 4175, 4193, 4219, 4242, 4334, 4334, 4414, 4504, 4534, 4586, 4638, 4762, 4778, 4808, 4814, 4840, 4926, 4934, 4940, 4962, 4973, 4978, 4998, 5026, 5066, 5087, 5118, 5160, 5213, 5284, 5319, 5338, 5345, 5372, 5379, 5454, 5457, 5461, 5481, 5520, 5523, 5578, 5587, 5682, 5720, 5769, 5841, 5941, 5981, 5988, 6020, 6081, 6097, 6207, 6215, 6237, 6285, 6327, 6329, 6339, 6417, 6418, 6441, 6484, 6540, 6548, 6564, 6658, 6672, 6794, 6857, 6879, 6889, 6920, 6929, 6944, 6974, 7007, 7054, 7161, 7201, 7313, 7314, 7365, 7403, 7445, 7455, 7470, 7484, 7624, 7652, 7668, 7696, 7718, 7744, 7760, 7794, 7832, 7918, 7973, 8026, 8026, 8040, 8060, 8152, 8201, 8221, 8239, 8269, 8307, 8325, 8338, 8356, 8369, 8391, 8407, 8437, 8451, 8501, 8547, 8621, 8646, 8667, 8670, 8736, 8744, 8762, 8831, 8831, 8832, 8875, 8951, 8952, 8978, 8978, 8984, 8989, 9165, 9168, 9193, 9212, 9238, 9257, 9258, 9259, 9276, 9297, 9343, 9347, 9392, 9411, 9475, 9549, 9559, 9605, 9617, 9622, 9660, 9670, 9727, 9785, 9806, 9827, 9862, 9896, 9924]</w:t>
            </w:r>
          </w:p>
        </w:tc>
        <w:tc>
          <w:tcPr>
            <w:tcW w:type="dxa" w:w="2880"/>
          </w:tcPr>
          <w:p>
            <w:r>
              <w:t>157</w:t>
            </w:r>
          </w:p>
        </w:tc>
      </w:tr>
      <w:tr>
        <w:tc>
          <w:tcPr>
            <w:tcW w:type="dxa" w:w="2880"/>
          </w:tcPr>
          <w:p>
            <w:r>
              <w:t>[4347, 6705, 8418, 1686, 3203, 2068, 7784, 7490, 2815, 7013, 5311, 82, 4004, 8379, 671, 90, 3217, 2934, 1609, 9466, 1319, 2338, 1672, 9888, 7437, 8028, 1127, 4907, 2098, 1253, 7332, 7843, 644, 4341, 787, 4327, 9905, 3522, 9477, 167, 9116, 3216, 2011, 9860, 9762, 3195, 469, 2580, 861, 9139, 8128, 7770, 6696, 2471, 5536, 4198, 8869, 8742, 122, 9705, 4316, 6145, 8533, 9980, 2692, 2837, 3921, 4641, 3239, 3992, 2473, 4505, 8817, 1922, 2021, 23, 633, 5550, 7316, 5382, 2579, 9792, 9592, 839, 2373, 8553, 386, 5213, 9049, 7241, 447, 6621, 5235, 1908, 5123, 431, 9747, 8777, 9029, 1034, 1709, 1695, 3083, 9760, 6183, 1296, 728, 2613, 5922, 2955, 5795, 1862, 1997, 5604, 3753, 839, 3878, 1119, 8342, 5838, 2995, 509, 1488, 9534, 336, 3062, 1108, 5366, 5337, 7000, 8710, 8364, 8938, 9486, 6467, 9716, 4214, 8837, 441, 1653, 53, 331, 9338, 2685, 2545, 3848, 3596, 852, 7395, 2578, 6532, 1807, 8921, 8251, 1252, 7078, 219, 462, 6579, 5480, 7262, 8907, 2492, 701, 8136, 4862, 2794, 9293, 1877, 1991, 7634, 2079, 2570, 5, 1921, 4116, 856, 4516, 7960, 3173, 1459, 8281, 8165, 1690, 9316, 3963, 4676, 8796, 603, 9605, 2165, 9837, 3753, 1385, 2368, 1335, 3165, 2727, 2774, 3475, 9645, 7534, 1242, 9115, 8136, 8946, 5297, 8017, 2298, 6927, 3685, 6546, 6959, 5453, 2528, 9653, 8171, 2164, 1927, 8984, 5098, 1698, 6276, 333, 83, 7883, 8953, 7233, 7474, 2624, 5970, 78, 2263, 7731, 1594, 3361, 1001, 1530, 2832, 6318, 6510, 5890, 9004, 4466, 2671, 5957, 1149, 4394, 2680, 8399, 4565, 1154, 6894, 4286, 6167, 4465, 4724, 7336, 8095, 115, 2399, 1506, 9715, 2518, 4905, 1406, 7017, 2937, 3299, 4004, 2905, 6546, 9102, 7236, 6308, 4111, 5259, 9066, 9941, 1280, 1537, 9235, 1078, 9731, 4304, 5088, 4102, 7023, 420, 5241, 2571, 5381, 4396, 964, 4659, 4275, 5323, 102, 8927, 9643, 7823, 2792, 9969, 9061, 7184, 590, 5989, 1872, 5435, 1460, 4286, 2974]</w:t>
            </w:r>
          </w:p>
        </w:tc>
        <w:tc>
          <w:tcPr>
            <w:tcW w:type="dxa" w:w="2880"/>
          </w:tcPr>
          <w:p>
            <w:r>
              <w:t>[5, 23, 53, 78, 82, 83, 90, 102, 115, 122, 167, 219, 331, 333, 336, 386, 420, 431, 441, 447, 462, 469, 509, 590, 603, 633, 644, 671, 701, 728, 787, 839, 839, 852, 856, 861, 964, 1001, 1034, 1078, 1108, 1119, 1127, 1149, 1154, 1242, 1252, 1253, 1280, 1296, 1319, 1335, 1385, 1406, 1459, 1460, 1488, 1506, 1530, 1537, 1594, 1609, 1653, 1672, 1686, 1690, 1695, 1698, 1709, 1807, 1862, 1872, 1877, 1908, 1921, 1922, 1927, 1991, 1997, 2011, 2021, 2068, 2079, 2098, 2164, 2165, 2263, 2298, 2338, 2368, 2373, 2399, 2471, 2473, 2492, 2518, 2528, 2545, 2570, 2571, 2578, 2579, 2580, 2613, 2624, 2671, 2680, 2685, 2692, 2727, 2774, 2792, 2794, 2815, 2832, 2837, 2905, 2934, 2937, 2955, 2974, 2995, 3062, 3083, 3165, 3173, 3195, 3203, 3216, 3217, 3239, 3299, 3361, 3475, 3522, 3596, 3685, 3753, 3753, 3848, 3878, 3921, 3963, 3992, 4004, 4004, 4102, 4111, 4116, 4198, 4214, 4275, 4286, 4286, 4304, 4316, 4327, 4341, 4347, 4394, 4396, 4465, 4466, 4505, 4516, 4565, 4641, 4659, 4676, 4724, 4862, 4905, 4907, 5088, 5098, 5123, 5213, 5235, 5241, 5259, 5297, 5311, 5323, 5337, 5366, 5381, 5382, 5435, 5453, 5480, 5536, 5550, 5604, 5795, 5838, 5890, 5922, 5957, 5970, 5989, 6145, 6167, 6183, 6276, 6308, 6318, 6467, 6510, 6532, 6546, 6546, 6579, 6621, 6696, 6705, 6894, 6927, 6959, 7000, 7013, 7017, 7023, 7078, 7184, 7233, 7236, 7241, 7262, 7316, 7332, 7336, 7395, 7437, 7474, 7490, 7534, 7634, 7731, 7770, 7784, 7823, 7843, 7883, 7960, 8017, 8028, 8095, 8128, 8136, 8136, 8165, 8171, 8251, 8281, 8342, 8364, 8379, 8399, 8418, 8533, 8553, 8710, 8742, 8777, 8796, 8817, 8837, 8869, 8907, 8921, 8927, 8938, 8946, 8953, 8984, 9004, 9029, 9049, 9061, 9066, 9102, 9115, 9116, 9139, 9235, 9293, 9316, 9338, 9466, 9477, 9486, 9534, 9592, 9605, 9643, 9645, 9653, 9705, 9715, 9716, 9731, 9747, 9760, 9762, 9792, 9837, 9860, 9888, 9905, 9941, 9969, 9980]</w:t>
            </w:r>
          </w:p>
        </w:tc>
        <w:tc>
          <w:tcPr>
            <w:tcW w:type="dxa" w:w="2880"/>
          </w:tcPr>
          <w:p>
            <w:r>
              <w:t>361</w:t>
            </w:r>
          </w:p>
        </w:tc>
      </w:tr>
      <w:tr>
        <w:tc>
          <w:tcPr>
            <w:tcW w:type="dxa" w:w="2880"/>
          </w:tcPr>
          <w:p>
            <w:r>
              <w:t>[480, 6729, 4115, 3889, 6296, 6465, 3962, 3936, 1419, 2582, 3779, 415, 2273, 2767, 1993, 9966, 6167, 7459, 3972, 4496, 4180, 1728, 3490, 7054, 3837, 1063, 1527, 3357, 102, 4458, 3955, 2206, 8443, 5033, 4323, 9253, 8654, 8185, 1866, 5660, 5168, 4134, 8354, 1817, 7189, 5018, 8989, 5965, 2659, 7071, 5729, 7726, 9868, 977, 1779, 9319, 1949, 3096, 7171, 3390, 5750, 1253, 953, 7303, 330, 1018, 8206, 3431, 7817, 7423, 5551, 6556, 3389, 5698, 9853, 9867, 961, 1534, 3464, 9785, 457, 9088, 1933, 1550, 1965, 1958, 9229, 1943, 9304, 6616, 5792, 475, 3985, 748, 3370, 4961, 855, 2581, 7501, 4944, 2578, 459, 4991, 5510, 9304, 4097, 5998, 4061, 525, 771, 1009, 4539, 2255, 4686, 2784, 9097, 3745, 6884, 9703, 4918, 6261, 9808, 9959, 7869, 8768, 8184, 2605, 9172, 5160, 1409, 2567, 7062, 4081, 6518, 9012, 9780, 9337, 7180, 1436, 8647, 9633, 288, 6064, 7865, 3949, 6066, 9875, 8245, 2526, 3686, 1449, 2764, 3614, 184, 6398, 2506, 1946, 1744, 3371, 9528, 5431, 7446, 1764, 2275, 4126, 9464, 6982, 6684, 4186, 1050, 511, 8786, 2693, 589, 3614, 1309, 5709, 3683, 1725, 556, 3516, 2162, 4955, 8369, 1961, 7975, 4303, 3307, 7721, 5949, 8154, 8453, 4282, 7198, 9309, 1213, 4097, 5032, 1579, 1912, 3282, 5604, 4496, 8852, 9232, 1283, 6418, 942, 3670, 9018, 2086, 9572, 7045, 6753, 5094, 1918, 9567, 9974, 9794, 5641, 8179, 3798, 2757, 3971, 6906, 2655, 4649, 334, 3266, 9135, 8797, 1215, 7560, 8993, 8822, 7974, 1131, 458, 3316, 1203, 5471, 111, 6103, 8055, 8560, 2074, 6209, 7497, 4503, 8460, 381, 1322, 529, 7396, 9057, 6939, 3390, 6833, 4160, 5933, 488, 2325, 9635, 409, 3925, 5930, 8617, 8961, 2622, 4234, 3693, 9366, 3025, 7721, 311, 2444, 8628, 149, 1493, 955, 8043, 2274, 6042, 9688, 8795, 3487, 9480, 8275, 9168, 6541, 5611, 7362, 5276, 2561, 3942, 6445, 3553, 6615, 5938, 1067, 1361, 2745, 3011, 2766, 8676, 1937, 2014, 1163, 170, 9340, 4680, 6509, 5729]</w:t>
            </w:r>
          </w:p>
        </w:tc>
        <w:tc>
          <w:tcPr>
            <w:tcW w:type="dxa" w:w="2880"/>
          </w:tcPr>
          <w:p>
            <w:r>
              <w:t>[102, 111, 149, 170, 184, 288, 311, 330, 334, 381, 409, 415, 457, 458, 459, 475, 480, 488, 511, 525, 529, 556, 589, 748, 771, 855, 942, 953, 955, 961, 977, 1009, 1018, 1050, 1063, 1067, 1131, 1163, 1203, 1213, 1215, 1253, 1283, 1309, 1322, 1361, 1409, 1419, 1436, 1449, 1493, 1527, 1534, 1550, 1579, 1725, 1728, 1744, 1764, 1779, 1817, 1866, 1912, 1918, 1933, 1937, 1943, 1946, 1949, 1958, 1961, 1965, 1993, 2014, 2074, 2086, 2162, 2206, 2255, 2273, 2274, 2275, 2325, 2444, 2506, 2526, 2561, 2567, 2578, 2581, 2582, 2605, 2622, 2655, 2659, 2693, 2745, 2757, 2764, 2766, 2767, 2784, 3011, 3025, 3096, 3266, 3282, 3307, 3316, 3357, 3370, 3371, 3389, 3390, 3390, 3431, 3464, 3487, 3490, 3516, 3553, 3614, 3614, 3670, 3683, 3686, 3693, 3745, 3779, 3798, 3837, 3889, 3925, 3936, 3942, 3949, 3955, 3962, 3971, 3972, 3985, 4061, 4081, 4097, 4097, 4115, 4126, 4134, 4160, 4180, 4186, 4234, 4282, 4303, 4323, 4458, 4496, 4496, 4503, 4539, 4649, 4680, 4686, 4918, 4944, 4955, 4961, 4991, 5018, 5032, 5033, 5094, 5160, 5168, 5276, 5431, 5471, 5510, 5551, 5604, 5611, 5641, 5660, 5698, 5709, 5729, 5729, 5750, 5792, 5930, 5933, 5938, 5949, 5965, 5998, 6042, 6064, 6066, 6103, 6167, 6209, 6261, 6296, 6398, 6418, 6445, 6465, 6509, 6518, 6541, 6556, 6615, 6616, 6684, 6729, 6753, 6833, 6884, 6906, 6939, 6982, 7045, 7054, 7062, 7071, 7171, 7180, 7189, 7198, 7303, 7362, 7396, 7423, 7446, 7459, 7497, 7501, 7560, 7721, 7721, 7726, 7817, 7865, 7869, 7974, 7975, 8043, 8055, 8154, 8179, 8184, 8185, 8206, 8245, 8275, 8354, 8369, 8443, 8453, 8460, 8560, 8617, 8628, 8647, 8654, 8676, 8768, 8786, 8795, 8797, 8822, 8852, 8961, 8989, 8993, 9012, 9018, 9057, 9088, 9097, 9135, 9168, 9172, 9229, 9232, 9253, 9304, 9304, 9309, 9319, 9337, 9340, 9366, 9464, 9480, 9528, 9567, 9572, 9633, 9635, 9688, 9703, 9780, 9785, 9794, 9808, 9853, 9867, 9868, 9875, 9959, 9966, 9974]</w:t>
            </w:r>
          </w:p>
        </w:tc>
        <w:tc>
          <w:tcPr>
            <w:tcW w:type="dxa" w:w="2880"/>
          </w:tcPr>
          <w:p>
            <w:r>
              <w:t>158</w:t>
            </w:r>
          </w:p>
        </w:tc>
      </w:tr>
      <w:tr>
        <w:tc>
          <w:tcPr>
            <w:tcW w:type="dxa" w:w="2880"/>
          </w:tcPr>
          <w:p>
            <w:r>
              <w:t>[8511, 913, 2681, 425, 6222, 1457, 4500, 4566, 9610, 2001, 2116, 6726, 9675, 2109, 3573, 820, 2271, 9768, 8302, 9052, 6930, 4513, 9875, 1808, 5566, 4372, 1852, 3994, 948, 5588, 6741, 9074, 5292, 8824, 8071, 5219, 7162, 9572, 7735, 9721, 9362, 2186, 5213, 4590, 3676, 7840, 1640, 4374, 7915, 6019, 5585, 8054, 6203, 4748, 925, 7772, 7977, 3010, 8598, 3259, 3688, 9041, 1532, 1094, 1761, 537, 9000, 5328, 5274, 2346, 2930, 7969, 5674, 5790, 2580, 972, 6444, 5383, 6094, 4366, 9586, 300, 2587, 5849, 3548, 3582, 2820, 3426, 9562, 7711, 4707, 6247, 910, 8709, 6363, 3541, 853, 972, 3366, 793, 8631, 8218, 2335, 9686, 6684, 8294, 9361, 4791, 2802, 2299, 2447, 6917, 8813, 2378, 2662, 2267, 431, 1422, 6992, 4360, 6200, 7956, 9931, 3588, 7838, 6042, 6777, 9671, 8224, 4743, 5512, 1238, 8248, 5100, 2101, 8448, 7088, 409, 5452, 3928, 3911, 6691, 9044, 9651, 6452, 8949, 1145, 2261, 4649, 1989, 473, 7671, 3099, 152, 3236, 6571, 7105, 5800, 6685, 1475, 8860, 3396, 8998, 6943, 7014, 6985, 2907, 2102, 1534, 1472, 4430, 311, 3874, 9976, 2595, 6160, 8846, 3637, 2588, 8671, 6948, 9545, 3128, 9190, 8188, 403, 5575, 6068, 4287, 6053, 2833, 9682, 3230, 8170, 3832, 540, 7993, 1176, 3803, 1697, 6765, 1586, 6317, 3756, 1436, 4113, 9877, 7076, 3363, 2531, 5223, 1152, 4408, 1668, 419, 719, 3187, 669, 4348, 839, 1295, 5419, 2028, 6525, 1137, 1698, 2006, 7012, 3352, 1057, 3900, 2553, 2245, 1175, 5890, 9199, 2749, 9910, 7730, 6230, 1164, 342, 9266, 5554, 2589, 2014, 643, 8328, 3607, 6447, 3403, 9228, 218, 8593, 6678, 201, 2331, 6307, 4728, 2001, 972, 9484, 7910, 1494, 6767, 1431, 8837, 3927, 300, 7647, 4131, 8959, 1665, 9783, 1381, 9003, 3386, 9245, 2161, 6827, 5985, 9088, 5805, 234, 7783, 5280, 4791, 5953, 3124, 4021, 4118, 7961, 2300, 6466, 3377, 4080, 9075, 2171, 2831, 5886, 7825, 4757, 4350, 9335, 5305, 9421, 216, 4820, 8871, 8107, 1699, 9758, 9577, 2408]</w:t>
            </w:r>
          </w:p>
        </w:tc>
        <w:tc>
          <w:tcPr>
            <w:tcW w:type="dxa" w:w="2880"/>
          </w:tcPr>
          <w:p>
            <w:r>
              <w:t>[152, 201, 216, 218, 234, 300, 300, 311, 342, 403, 409, 419, 425, 431, 473, 537, 540, 643, 669, 719, 793, 820, 839, 853, 910, 913, 925, 948, 972, 972, 972, 1057, 1094, 1137, 1145, 1152, 1164, 1175, 1176, 1238, 1295, 1381, 1422, 1431, 1436, 1457, 1472, 1475, 1494, 1532, 1534, 1586, 1640, 1665, 1668, 1697, 1698, 1699, 1761, 1808, 1852, 1989, 2001, 2001, 2006, 2014, 2028, 2101, 2102, 2109, 2116, 2161, 2171, 2186, 2245, 2261, 2267, 2271, 2299, 2300, 2331, 2335, 2346, 2378, 2408, 2447, 2531, 2553, 2580, 2587, 2588, 2589, 2595, 2662, 2681, 2749, 2802, 2820, 2831, 2833, 2907, 2930, 3010, 3099, 3124, 3128, 3187, 3230, 3236, 3259, 3352, 3363, 3366, 3377, 3386, 3396, 3403, 3426, 3541, 3548, 3573, 3582, 3588, 3607, 3637, 3676, 3688, 3756, 3803, 3832, 3874, 3900, 3911, 3927, 3928, 3994, 4021, 4080, 4113, 4118, 4131, 4287, 4348, 4350, 4360, 4366, 4372, 4374, 4408, 4430, 4500, 4513, 4566, 4590, 4649, 4707, 4728, 4743, 4748, 4757, 4791, 4791, 4820, 5100, 5213, 5219, 5223, 5274, 5280, 5292, 5305, 5328, 5383, 5419, 5452, 5512, 5554, 5566, 5575, 5585, 5588, 5674, 5790, 5800, 5805, 5849, 5886, 5890, 5953, 5985, 6019, 6042, 6053, 6068, 6094, 6160, 6200, 6203, 6222, 6230, 6247, 6307, 6317, 6363, 6444, 6447, 6452, 6466, 6525, 6571, 6678, 6684, 6685, 6691, 6726, 6741, 6765, 6767, 6777, 6827, 6917, 6930, 6943, 6948, 6985, 6992, 7012, 7014, 7076, 7088, 7105, 7162, 7647, 7671, 7711, 7730, 7735, 7772, 7783, 7825, 7838, 7840, 7910, 7915, 7956, 7961, 7969, 7977, 7993, 8054, 8071, 8107, 8170, 8188, 8218, 8224, 8248, 8294, 8302, 8328, 8448, 8511, 8593, 8598, 8631, 8671, 8709, 8813, 8824, 8837, 8846, 8860, 8871, 8949, 8959, 8998, 9000, 9003, 9041, 9044, 9052, 9074, 9075, 9088, 9190, 9199, 9228, 9245, 9266, 9335, 9361, 9362, 9421, 9484, 9545, 9562, 9572, 9577, 9586, 9610, 9651, 9671, 9675, 9682, 9686, 9721, 9758, 9768, 9783, 9875, 9877, 9910, 9931, 9976]</w:t>
            </w:r>
          </w:p>
        </w:tc>
        <w:tc>
          <w:tcPr>
            <w:tcW w:type="dxa" w:w="2880"/>
          </w:tcPr>
          <w:p>
            <w:r>
              <w:t>158</w:t>
            </w:r>
          </w:p>
        </w:tc>
      </w:tr>
      <w:tr>
        <w:tc>
          <w:tcPr>
            <w:tcW w:type="dxa" w:w="2880"/>
          </w:tcPr>
          <w:p>
            <w:r>
              <w:t>[3832, 5210, 895, 4031, 1671, 9452, 853, 3792, 7048, 8005, 4497, 4250, 3445, 1838, 7240, 5674, 7526, 9834, 2630, 8143, 9261, 5702, 3549, 288, 8099, 5909, 5757, 6656, 8819, 2170, 5733, 1616, 8982, 628, 1098, 3942, 990, 3409, 6646, 8733, 9607, 7596, 9362, 1165, 1322, 7801, 359, 1148, 6260, 1188, 2192, 3557, 2566, 2372, 1652, 5880, 9343, 293, 5396, 3490, 375, 5078, 8528, 4383, 9197, 5312, 6271, 4653, 2020, 6505, 1582, 8883, 1561, 7320, 7800, 8850, 5816, 6505, 3015, 9194, 1583, 7715, 1402, 64, 6339, 2393, 3127, 5550, 4706, 1118, 9315, 7755, 1593, 6540, 8592, 5309, 1639, 5974, 5542, 9117, 8561, 8924, 1606, 3978, 1895, 2879, 6426, 3953, 8567, 1222, 3585, 5643, 2497, 9537, 2554, 4502, 4411, 316, 2510, 3881, 4166, 3878, 915, 4675, 3296, 2274, 2046, 3155, 2683, 1677, 1608, 829, 8317, 6818, 5381, 683, 7114, 2330, 961, 7506, 1279, 3960, 4236, 7719, 5521, 7428, 4280, 7026, 7286, 2198, 5360, 9617, 6913, 1958, 1003, 7248, 9140, 577, 1569, 9144, 7920, 9375, 2877, 9365, 3521, 610, 5364, 2589, 6328, 1617, 7301, 14, 6793, 5462, 2625, 2343, 5318, 1749, 6461, 3865, 2763, 7295, 1029, 1199, 1357, 3862, 5028, 4556, 7308, 2945, 5330, 3124, 9392, 5602, 4092, 2078, 7539, 2230, 9498, 216, 1707, 1804, 445, 6364, 5243, 746, 200, 593, 8538, 748, 9776, 6261, 5940, 1903, 4359, 3994, 9584, 445, 8613, 6222, 2658, 9610, 8056, 176, 5586, 4783, 174, 2399, 1037, 4036, 5056, 8245, 6329, 3539, 1106, 916, 2367, 794, 2200, 8784, 1044, 5025, 619, 4301, 8584, 5517, 3979, 7530, 5668, 7685, 9255, 5183, 4573, 2307, 9964, 2307, 9742, 6461, 8987, 8768, 3045, 8197, 7566, 6587, 9724, 8125, 9099, 9647, 3963, 8095, 9353, 9081, 5148, 7532, 7251, 8618, 6991, 7443, 2316, 8264, 5664, 6676, 9090, 2150, 8037, 1510, 5061, 149, 8780, 2534, 9194, 4010, 9893, 7313, 8043, 3778, 8939, 9219, 8881, 6308, 4201, 1105, 3413, 8886, 5146, 4644, 5346, 7619, 290, 1879, 7280, 5115, 3771, 867, 429]</w:t>
            </w:r>
          </w:p>
        </w:tc>
        <w:tc>
          <w:tcPr>
            <w:tcW w:type="dxa" w:w="2880"/>
          </w:tcPr>
          <w:p>
            <w:r>
              <w:t>[14, 64, 149, 174, 176, 200, 216, 288, 290, 293, 316, 359, 375, 429, 445, 445, 577, 593, 610, 619, 628, 683, 746, 748, 794, 829, 853, 867, 895, 915, 916, 961, 990, 1003, 1029, 1037, 1044, 1098, 1105, 1106, 1118, 1148, 1165, 1188, 1199, 1222, 1279, 1322, 1357, 1402, 1510, 1561, 1569, 1582, 1583, 1593, 1606, 1608, 1616, 1617, 1639, 1652, 1671, 1677, 1707, 1749, 1804, 1838, 1879, 1895, 1903, 1958, 2020, 2046, 2078, 2150, 2170, 2192, 2198, 2200, 2230, 2274, 2307, 2307, 2316, 2330, 2343, 2367, 2372, 2393, 2399, 2497, 2510, 2534, 2554, 2566, 2589, 2625, 2630, 2658, 2683, 2763, 2877, 2879, 2945, 3015, 3045, 3124, 3127, 3155, 3296, 3409, 3413, 3445, 3490, 3521, 3539, 3549, 3557, 3585, 3771, 3778, 3792, 3832, 3862, 3865, 3878, 3881, 3942, 3953, 3960, 3963, 3978, 3979, 3994, 4010, 4031, 4036, 4092, 4166, 4201, 4236, 4250, 4280, 4301, 4359, 4383, 4411, 4497, 4502, 4556, 4573, 4644, 4653, 4675, 4706, 4783, 5025, 5028, 5056, 5061, 5078, 5115, 5146, 5148, 5183, 5210, 5243, 5309, 5312, 5318, 5330, 5346, 5360, 5364, 5381, 5396, 5462, 5517, 5521, 5542, 5550, 5586, 5602, 5643, 5664, 5668, 5674, 5702, 5733, 5757, 5816, 5880, 5909, 5940, 5974, 6222, 6260, 6261, 6271, 6308, 6328, 6329, 6339, 6364, 6426, 6461, 6461, 6505, 6505, 6540, 6587, 6646, 6656, 6676, 6793, 6818, 6913, 6991, 7026, 7048, 7114, 7240, 7248, 7251, 7280, 7286, 7295, 7301, 7308, 7313, 7320, 7428, 7443, 7506, 7526, 7530, 7532, 7539, 7566, 7596, 7619, 7685, 7715, 7719, 7755, 7800, 7801, 7920, 8005, 8037, 8043, 8056, 8095, 8099, 8125, 8143, 8197, 8245, 8264, 8317, 8528, 8538, 8561, 8567, 8584, 8592, 8613, 8618, 8733, 8768, 8780, 8784, 8819, 8850, 8881, 8883, 8886, 8924, 8939, 8982, 8987, 9081, 9090, 9099, 9117, 9140, 9144, 9194, 9194, 9197, 9219, 9255, 9261, 9315, 9343, 9353, 9362, 9365, 9375, 9392, 9452, 9498, 9537, 9584, 9607, 9610, 9617, 9647, 9724, 9742, 9776, 9834, 9893, 9964]</w:t>
            </w:r>
          </w:p>
        </w:tc>
        <w:tc>
          <w:tcPr>
            <w:tcW w:type="dxa" w:w="2880"/>
          </w:tcPr>
          <w:p>
            <w:r>
              <w:t>162</w:t>
            </w:r>
          </w:p>
        </w:tc>
      </w:tr>
      <w:tr>
        <w:tc>
          <w:tcPr>
            <w:tcW w:type="dxa" w:w="2880"/>
          </w:tcPr>
          <w:p>
            <w:r>
              <w:t>[3915, 3634, 1961, 8380, 2334, 6068, 2784, 707, 420, 9043, 3791, 4063, 819, 9166, 61, 7851, 731, 79, 2551, 5457, 2526, 1782, 6786, 5216, 8560, 8743, 8370, 575, 8395, 4479, 4362, 225, 3350, 2013, 8837, 5977, 6119, 2494, 2116, 9775, 1910, 5257, 473, 1460, 2868, 349, 83, 2514, 525, 8663, 1131, 6520, 5722, 5016, 7806, 7349, 6473, 7143, 4124, 7698, 880, 3187, 849, 69, 5568, 9420, 7122, 4931, 1223, 7090, 2250, 54, 169, 8894, 7237, 2623, 2016, 8880, 9997, 9550, 9377, 2616, 7043, 6960, 6656, 1257, 8368, 8568, 9703, 5882, 621, 9633, 6739, 7279, 9136, 8962, 7296, 4936, 2231, 579, 4294, 873, 1098, 5375, 7428, 3145, 9932, 2667, 2812, 367, 6706, 278, 5983, 202, 1992, 2625, 442, 3359, 2560, 4177, 9905, 6489, 844, 1155, 2603, 7819, 3150, 543, 270, 3242, 9390, 2048, 3373, 6841, 3388, 1443, 4767, 6804, 374, 3262, 1202, 6866, 6700, 659, 3423, 6981, 6418, 388, 6352, 1699, 1286, 3049, 9279, 2250, 978, 8064, 6497, 623, 4708, 3093, 2307, 6312, 4253, 9491, 4499, 4443, 8967, 8601, 5507, 8726, 7418, 1568, 2825, 2417, 8817, 6828, 4250, 6881, 6728, 6449, 3353, 2030, 6105, 2536, 3338, 7590, 9783, 4418, 1676, 5187, 7978, 5068, 7302, 7259, 9517, 4083, 9569, 6808, 5572, 138, 7350, 3367, 5890, 4074, 250, 7508, 2554, 4026, 2631, 6662, 836, 4191, 7341, 3158, 930, 3557, 8137, 9766, 8147, 830, 2788, 2992, 6712, 6795, 1391, 6492, 8310, 2489, 2941, 1814, 3291, 8445, 7475, 783, 2116, 2756, 2971, 9075, 4222, 7668, 7743, 8684, 3692, 9095, 1140, 2037, 9257, 2745, 5812, 3329, 2302, 3407, 4177, 1964, 8086, 8778, 9559, 18, 3567, 3469, 5905, 3791, 100, 6091, 4671, 1094, 5625, 7845, 4646, 6039, 3559, 579, 7609, 9835, 7913, 4896, 1734, 2065, 8006, 5835, 3508, 6734, 8911, 2043, 1580, 3712, 8859, 626, 7333, 2212, 1426, 2966, 9445, 3513, 3559, 4748, 5508, 4485, 8521, 6133, 4163, 3766, 9883, 222, 8029, 907, 387, 819, 8572, 6932, 3680, 8740, 9984, 2967, 8912, 4890]</w:t>
            </w:r>
          </w:p>
        </w:tc>
        <w:tc>
          <w:tcPr>
            <w:tcW w:type="dxa" w:w="2880"/>
          </w:tcPr>
          <w:p>
            <w:r>
              <w:t>[18, 54, 61, 69, 79, 83, 100, 138, 169, 202, 222, 225, 250, 270, 278, 349, 367, 374, 387, 388, 420, 442, 473, 525, 543, 575, 579, 579, 621, 623, 626, 659, 707, 731, 783, 819, 819, 830, 836, 844, 849, 873, 880, 907, 930, 978, 1094, 1098, 1131, 1140, 1155, 1202, 1223, 1257, 1286, 1391, 1426, 1443, 1460, 1568, 1580, 1676, 1699, 1734, 1782, 1814, 1910, 1961, 1964, 1992, 2013, 2016, 2030, 2037, 2043, 2048, 2065, 2116, 2116, 2212, 2231, 2250, 2250, 2302, 2307, 2334, 2417, 2489, 2494, 2514, 2526, 2536, 2551, 2554, 2560, 2603, 2616, 2623, 2625, 2631, 2667, 2745, 2756, 2784, 2788, 2812, 2825, 2868, 2941, 2966, 2967, 2971, 2992, 3049, 3093, 3145, 3150, 3158, 3187, 3242, 3262, 3291, 3329, 3338, 3350, 3353, 3359, 3367, 3373, 3388, 3407, 3423, 3469, 3508, 3513, 3557, 3559, 3559, 3567, 3634, 3680, 3692, 3712, 3766, 3791, 3791, 3915, 4026, 4063, 4074, 4083, 4124, 4163, 4177, 4177, 4191, 4222, 4250, 4253, 4294, 4362, 4418, 4443, 4479, 4485, 4499, 4646, 4671, 4708, 4748, 4767, 4890, 4896, 4931, 4936, 5016, 5068, 5187, 5216, 5257, 5375, 5457, 5507, 5508, 5568, 5572, 5625, 5722, 5812, 5835, 5882, 5890, 5905, 5977, 5983, 6039, 6068, 6091, 6105, 6119, 6133, 6312, 6352, 6418, 6449, 6473, 6489, 6492, 6497, 6520, 6656, 6662, 6700, 6706, 6712, 6728, 6734, 6739, 6786, 6795, 6804, 6808, 6828, 6841, 6866, 6881, 6932, 6960, 6981, 7043, 7090, 7122, 7143, 7237, 7259, 7279, 7296, 7302, 7333, 7341, 7349, 7350, 7418, 7428, 7475, 7508, 7590, 7609, 7668, 7698, 7743, 7806, 7819, 7845, 7851, 7913, 7978, 8006, 8029, 8064, 8086, 8137, 8147, 8310, 8368, 8370, 8380, 8395, 8445, 8521, 8560, 8568, 8572, 8601, 8663, 8684, 8726, 8740, 8743, 8778, 8817, 8837, 8859, 8880, 8894, 8911, 8912, 8962, 8967, 9043, 9075, 9095, 9136, 9166, 9257, 9279, 9377, 9390, 9420, 9445, 9491, 9517, 9550, 9559, 9569, 9633, 9703, 9766, 9775, 9783, 9835, 9883, 9905, 9932, 9984, 9997]</w:t>
            </w:r>
          </w:p>
        </w:tc>
        <w:tc>
          <w:tcPr>
            <w:tcW w:type="dxa" w:w="2880"/>
          </w:tcPr>
          <w:p>
            <w:r>
              <w:t>160</w:t>
            </w:r>
          </w:p>
        </w:tc>
      </w:tr>
      <w:tr>
        <w:tc>
          <w:tcPr>
            <w:tcW w:type="dxa" w:w="2880"/>
          </w:tcPr>
          <w:p>
            <w:r>
              <w:t>[5964, 133, 912, 7659, 3553, 9212, 9525, 1788, 8703, 3742, 1883, 1799, 2633, 2274, 7804, 2670, 9032, 6841, 7635, 8702, 8115, 2756, 5042, 5415, 5262, 8469, 672, 2011, 6240, 3379, 9207, 3893, 2457, 1265, 4013, 1532, 372, 3825, 7009, 696, 2985, 3685, 105, 6501, 3702, 8614, 282, 3526, 9231, 9065, 6375, 2763, 292, 6303, 3469, 2725, 5106, 491, 191, 3609, 4893, 9386, 8205, 2020, 348, 9134, 7514, 4078, 7717, 3387, 1758, 4242, 4058, 8998, 6681, 7213, 5220, 2186, 1498, 8565, 1664, 7916, 8015, 6556, 4759, 8066, 7069, 7813, 2802, 6032, 2403, 3366, 3565, 8003, 5818, 3262, 1388, 4978, 8655, 4537, 1596, 834, 7620, 3538, 619, 7320, 9651, 776, 4234, 2804, 197, 3140, 4625, 2860, 5123, 4410, 564, 166, 443, 9534, 5509, 1803, 5988, 1289, 5963, 6312, 693, 7100, 1489, 6487, 7027, 6788, 8561, 7470, 2714, 2414, 5523, 2741, 9407, 365, 1104, 5886, 9395, 6394, 1644, 8112, 2618, 9756, 7300, 4788, 6925, 5000, 7316, 2036, 8588, 9258, 6332, 2528, 7448, 2341, 3492, 564, 2880, 6583, 5709, 6359, 3898, 1265, 8554, 1332, 9765, 6565, 1199, 1374, 6380, 1265, 7640, 3264, 2237, 6203, 9566, 2483, 9659, 5117, 6470, 9107, 9121, 2099, 2234, 2164, 4969, 514, 7164, 3328, 3276, 5387, 8983, 7237, 6762, 1505, 1960, 7309, 1356, 136, 1502, 3118, 8872, 3406, 7230, 5427, 1908, 1998, 3578, 8330, 6687, 6274, 3683, 144, 2701, 969, 1772, 794, 881, 2474, 9201, 117, 5936, 8232, 6568, 7136, 5635, 38, 9382, 7944, 9933, 6477, 6773, 6724, 8862, 571, 1957, 8163, 1911, 2798, 561, 8547, 1391, 4194, 8291, 1491, 4022, 9975, 6362, 7899, 1544, 1798, 8763, 2714, 932, 8629, 5494, 3152, 9117, 3098, 4155, 8654, 1904, 92, 2317, 1706, 9847, 6000, 3061, 4247, 6574, 6131, 3354, 2181, 2052, 7315, 7631, 405, 2901, 5091, 733, 7487, 2053, 8622, 3635, 9351, 687, 3659, 6107, 749, 9007, 6866, 9312, 4069, 493, 3967, 2285, 7639, 1291, 8420, 3175, 2903, 1952, 9700, 4269, 8343, 6758, 637, 4894, 4428, 1505, 5237, 7388]</w:t>
            </w:r>
          </w:p>
        </w:tc>
        <w:tc>
          <w:tcPr>
            <w:tcW w:type="dxa" w:w="2880"/>
          </w:tcPr>
          <w:p>
            <w:r>
              <w:t>[38, 92, 105, 117, 133, 136, 144, 166, 191, 197, 282, 292, 348, 365, 372, 405, 443, 491, 493, 514, 561, 564, 564, 571, 619, 637, 672, 687, 693, 696, 733, 749, 776, 794, 834, 881, 912, 932, 969, 1104, 1199, 1265, 1265, 1265, 1289, 1291, 1332, 1356, 1374, 1388, 1391, 1489, 1491, 1498, 1502, 1505, 1505, 1532, 1544, 1596, 1644, 1664, 1706, 1758, 1772, 1788, 1798, 1799, 1803, 1883, 1904, 1908, 1911, 1952, 1957, 1960, 1998, 2011, 2020, 2036, 2052, 2053, 2099, 2164, 2181, 2186, 2234, 2237, 2274, 2285, 2317, 2341, 2403, 2414, 2457, 2474, 2483, 2528, 2618, 2633, 2670, 2701, 2714, 2714, 2725, 2741, 2756, 2763, 2798, 2802, 2804, 2860, 2880, 2901, 2903, 2985, 3061, 3098, 3118, 3140, 3152, 3175, 3262, 3264, 3276, 3328, 3354, 3366, 3379, 3387, 3406, 3469, 3492, 3526, 3538, 3553, 3565, 3578, 3609, 3635, 3659, 3683, 3685, 3702, 3742, 3825, 3893, 3898, 3967, 4013, 4022, 4058, 4069, 4078, 4155, 4194, 4234, 4242, 4247, 4269, 4410, 4428, 4537, 4625, 4759, 4788, 4893, 4894, 4969, 4978, 5000, 5042, 5091, 5106, 5117, 5123, 5220, 5237, 5262, 5387, 5415, 5427, 5494, 5509, 5523, 5635, 5709, 5818, 5886, 5936, 5963, 5964, 5988, 6000, 6032, 6107, 6131, 6203, 6240, 6274, 6303, 6312, 6332, 6359, 6362, 6375, 6380, 6394, 6470, 6477, 6487, 6501, 6556, 6565, 6568, 6574, 6583, 6681, 6687, 6724, 6758, 6762, 6773, 6788, 6841, 6866, 6925, 7009, 7027, 7069, 7100, 7136, 7164, 7213, 7230, 7237, 7300, 7309, 7315, 7316, 7320, 7388, 7448, 7470, 7487, 7514, 7620, 7631, 7635, 7639, 7640, 7659, 7717, 7804, 7813, 7899, 7916, 7944, 8003, 8015, 8066, 8112, 8115, 8163, 8205, 8232, 8291, 8330, 8343, 8420, 8469, 8547, 8554, 8561, 8565, 8588, 8614, 8622, 8629, 8654, 8655, 8702, 8703, 8763, 8862, 8872, 8983, 8998, 9007, 9032, 9065, 9107, 9117, 9121, 9134, 9201, 9207, 9212, 9231, 9258, 9312, 9351, 9382, 9386, 9395, 9407, 9525, 9534, 9566, 9651, 9659, 9700, 9756, 9765, 9847, 9933, 9975]</w:t>
            </w:r>
          </w:p>
        </w:tc>
        <w:tc>
          <w:tcPr>
            <w:tcW w:type="dxa" w:w="2880"/>
          </w:tcPr>
          <w:p>
            <w:r>
              <w:t>159</w:t>
            </w:r>
          </w:p>
        </w:tc>
      </w:tr>
      <w:tr>
        <w:tc>
          <w:tcPr>
            <w:tcW w:type="dxa" w:w="2880"/>
          </w:tcPr>
          <w:p>
            <w:r>
              <w:t>[1935, 9010, 4105, 6832, 3012, 5515, 6114, 3759, 992, 1379, 9625, 6507, 3574, 9579, 4651, 3069, 4163, 6930, 5888, 7393, 2571, 2615, 5849, 7234, 1747, 9565, 7417, 1273, 2017, 2660, 5670, 448, 913, 7749, 7664, 2763, 361, 846, 657, 5417, 9471, 1039, 5140, 5398, 7466, 8164, 4411, 2677, 6518, 3700, 4716, 2206, 8139, 9321, 4332, 6722, 2704, 6033, 1935, 3814, 5309, 8772, 4590, 3503, 7998, 5111, 6970, 8299, 7279, 4465, 9360, 3057, 2916, 8764, 5438, 4265, 791, 2062, 1845, 4126, 5544, 2808, 9471, 9331, 9248, 9647, 4002, 4980, 6054, 7689, 9494, 335, 6726, 4602, 4836, 1763, 8527, 6672, 9024, 8936, 6092, 9276, 8936, 4735, 885, 2370, 9101, 3850, 9511, 514, 1265, 6511, 2145, 6968, 8513, 1882, 6448, 4592, 2198, 3105, 3309, 335, 6423, 1740, 6838, 1102, 1121, 8212, 8971, 3976, 6313, 5402, 3881, 3302, 7969, 6283, 5772, 5641, 2969, 1827, 7104, 5112, 6088, 2241, 5593, 2090, 1228, 9898, 2276, 9206, 7054, 9968, 510, 5737, 2841, 9699, 963, 7736, 5564, 1912, 8633, 5606, 9582, 5354, 1406, 2457, 754, 2382, 7264, 8328, 7675, 28, 732, 9799, 7138, 4267, 2456, 8359, 8021, 3115, 1253, 1959, 5186, 4985, 6527, 9936, 4357, 8974, 871, 2927, 3230, 9705, 6883, 580, 6134, 7839, 8644, 2235, 692, 2720, 6184, 7224, 6571, 7211, 4001, 3641, 2646, 6085, 4902, 7462, 7559, 8198, 6041, 3676, 2315, 3652, 8601, 9403, 3138, 2324, 7544, 4685, 5518, 4510, 5920, 488, 1531, 4369, 2017, 3253, 5822, 3063, 6190, 9553, 2336, 4602, 2505, 3588, 8253, 1735, 700, 4289, 2295, 8738, 2362, 7533, 4337, 4778, 4036, 3188, 6841, 6670, 5648, 600, 6773, 7024, 9080, 1819, 2354, 3385, 7167, 4015, 7129, 2493, 1001, 2347, 8675, 4816, 5515, 6177, 1470, 6874, 448, 766, 2944, 5255, 8542, 1826, 1787, 2178, 5737, 8001, 9682, 3091, 4598, 8921, 443, 1254, 4226, 8101, 8981, 4718, 4484, 8144, 4700, 633, 7169, 5838, 2011, 166, 9823, 8600, 7218, 9397, 4812, 2023, 6776, 2430, 3199, 9971, 4306, 1284, 6670, 363, 1364, 5131, 258, 3016]</w:t>
            </w:r>
          </w:p>
        </w:tc>
        <w:tc>
          <w:tcPr>
            <w:tcW w:type="dxa" w:w="2880"/>
          </w:tcPr>
          <w:p>
            <w:r>
              <w:t>[28, 166, 258, 335, 335, 361, 363, 443, 448, 448, 488, 510, 514, 580, 600, 633, 657, 692, 700, 732, 754, 766, 791, 846, 871, 885, 913, 963, 992, 1001, 1039, 1102, 1121, 1228, 1253, 1254, 1265, 1273, 1284, 1364, 1379, 1406, 1470, 1531, 1735, 1740, 1747, 1763, 1787, 1819, 1826, 1827, 1845, 1882, 1912, 1935, 1935, 1959, 2011, 2017, 2017, 2023, 2062, 2090, 2145, 2178, 2198, 2206, 2235, 2241, 2276, 2295, 2315, 2324, 2336, 2347, 2354, 2362, 2370, 2382, 2430, 2456, 2457, 2493, 2505, 2571, 2615, 2646, 2660, 2677, 2704, 2720, 2763, 2808, 2841, 2916, 2927, 2944, 2969, 3012, 3016, 3057, 3063, 3069, 3091, 3105, 3115, 3138, 3188, 3199, 3230, 3253, 3302, 3309, 3385, 3503, 3574, 3588, 3641, 3652, 3676, 3700, 3759, 3814, 3850, 3881, 3976, 4001, 4002, 4015, 4036, 4105, 4126, 4163, 4226, 4265, 4267, 4289, 4306, 4332, 4337, 4357, 4369, 4411, 4465, 4484, 4510, 4590, 4592, 4598, 4602, 4602, 4651, 4685, 4700, 4716, 4718, 4735, 4778, 4812, 4816, 4836, 4902, 4980, 4985, 5111, 5112, 5131, 5140, 5186, 5255, 5309, 5354, 5398, 5402, 5417, 5438, 5515, 5515, 5518, 5544, 5564, 5593, 5606, 5641, 5648, 5670, 5737, 5737, 5772, 5822, 5838, 5849, 5888, 5920, 6033, 6041, 6054, 6085, 6088, 6092, 6114, 6134, 6177, 6184, 6190, 6283, 6313, 6423, 6448, 6507, 6511, 6518, 6527, 6571, 6670, 6670, 6672, 6722, 6726, 6773, 6776, 6832, 6838, 6841, 6874, 6883, 6930, 6968, 6970, 7024, 7054, 7104, 7129, 7138, 7167, 7169, 7211, 7218, 7224, 7234, 7264, 7279, 7393, 7417, 7462, 7466, 7533, 7544, 7559, 7664, 7675, 7689, 7736, 7749, 7839, 7969, 7998, 8001, 8021, 8101, 8139, 8144, 8164, 8198, 8212, 8253, 8299, 8328, 8359, 8513, 8527, 8542, 8600, 8601, 8633, 8644, 8675, 8738, 8764, 8772, 8921, 8936, 8936, 8971, 8974, 8981, 9010, 9024, 9080, 9101, 9206, 9248, 9276, 9321, 9331, 9360, 9397, 9403, 9471, 9471, 9494, 9511, 9553, 9565, 9579, 9582, 9625, 9647, 9682, 9699, 9705, 9799, 9823, 9898, 9936, 9968, 9971]</w:t>
            </w:r>
          </w:p>
        </w:tc>
        <w:tc>
          <w:tcPr>
            <w:tcW w:type="dxa" w:w="2880"/>
          </w:tcPr>
          <w:p>
            <w:r>
              <w:t>158</w:t>
            </w:r>
          </w:p>
        </w:tc>
      </w:tr>
      <w:tr>
        <w:tc>
          <w:tcPr>
            <w:tcW w:type="dxa" w:w="2880"/>
          </w:tcPr>
          <w:p>
            <w:r>
              <w:t>[5687, 56, 4824, 7133, 7276, 3432, 5274, 8850, 6032, 7652, 6846, 1762, 865, 2659, 3133, 7633, 7824, 512, 2822, 226, 1015, 174, 8627, 3271, 13, 5305, 941, 7226, 5384, 495, 7708, 8604, 5234, 1294, 2705, 7149, 6894, 5984, 56, 7227, 8797, 9797, 552, 590, 3708, 2927, 2365, 5171, 257, 276, 808, 5207, 7750, 7023, 6340, 2615, 597, 5224, 4412, 2582, 6261, 1045, 5708, 3759, 7523, 3377, 9766, 3419, 8516, 8525, 1334, 2260, 9770, 1092, 567, 4299, 8341, 9603, 887, 1000, 8893, 6520, 9000, 2144, 1789, 3977, 7065, 9547, 3457, 873, 4085, 9158, 2308, 1112, 7770, 4439, 5635, 3560, 7965, 7184, 3846, 1367, 8059, 9749, 8672, 8873, 3075, 833, 8052, 2709, 2355, 22, 9979, 4852, 6624, 1107, 6195, 6197, 7978, 2427, 7866, 9861, 2559, 116, 1788, 1949, 1086, 4493, 1753, 6876, 7631, 8420, 8379, 54, 5633, 8918, 4326, 9325, 1556, 5176, 2688, 9199, 265, 6726, 9939, 2497, 9575, 4746, 593, 8539, 2703, 271, 7736, 5875, 9729, 3958, 598, 8974, 2064, 4585, 3774, 1668, 1924, 8606, 331, 8755, 1439, 5807, 8501, 8103, 7859, 5511, 4818, 5721, 3937, 6255, 9838, 4453, 8277, 6139, 5630, 17, 2384, 7214, 4386, 3147, 1093, 6853, 1817, 1762, 1865, 8803, 5929, 2360, 1301, 728, 15, 1333, 2077, 9879, 2068, 5247, 1126, 1528, 9105, 3082, 8068, 571, 5380, 3499, 1521, 9871, 211, 9345, 6309, 6978, 6544, 6453, 4978, 6473, 2318, 7889, 9791, 5282, 8164, 5616, 2888, 3736, 7695, 8581, 7828, 4647, 8844, 8574, 1639, 8881, 7398, 1786, 4872, 5056, 2445, 1256, 8165, 2029, 7032, 2162, 8518, 3937, 4812, 3882, 8080, 4762, 5533, 3556, 9899, 8351, 6756, 2485, 2806, 855, 194, 986, 954, 7047, 1749, 907, 6972, 3035, 6408, 9265, 246, 7448, 6015, 7126, 5432, 207, 4276, 8268, 9499, 2052, 9963, 6833, 1623, 9631, 3149, 1890, 5462, 6386, 931, 6254, 8312, 8509, 8129, 5964, 7400, 3599, 6646, 2222, 7535, 7118, 2800, 7112, 2071, 2297, 4021, 3820, 7842, 731, 6687, 2696, 6189, 3170, 4648, 7251, 735, 497, 2343, 5715, 3430]</w:t>
            </w:r>
          </w:p>
        </w:tc>
        <w:tc>
          <w:tcPr>
            <w:tcW w:type="dxa" w:w="2880"/>
          </w:tcPr>
          <w:p>
            <w:r>
              <w:t>[13, 15, 17, 22, 54, 56, 56, 116, 174, 194, 207, 211, 226, 246, 257, 265, 271, 276, 331, 495, 497, 512, 552, 567, 571, 590, 593, 597, 598, 728, 731, 735, 808, 833, 855, 865, 873, 887, 907, 931, 941, 954, 986, 1000, 1015, 1045, 1086, 1092, 1093, 1107, 1112, 1126, 1256, 1294, 1301, 1333, 1334, 1367, 1439, 1521, 1528, 1556, 1623, 1639, 1668, 1749, 1753, 1762, 1762, 1786, 1788, 1789, 1817, 1865, 1890, 1924, 1949, 2029, 2052, 2064, 2068, 2071, 2077, 2144, 2162, 2222, 2260, 2297, 2308, 2318, 2343, 2355, 2360, 2365, 2384, 2427, 2445, 2485, 2497, 2559, 2582, 2615, 2659, 2688, 2696, 2703, 2705, 2709, 2800, 2806, 2822, 2888, 2927, 3035, 3075, 3082, 3133, 3147, 3149, 3170, 3271, 3377, 3419, 3430, 3432, 3457, 3499, 3556, 3560, 3599, 3708, 3736, 3759, 3774, 3820, 3846, 3882, 3937, 3937, 3958, 3977, 4021, 4085, 4276, 4299, 4326, 4386, 4412, 4439, 4453, 4493, 4585, 4647, 4648, 4746, 4762, 4812, 4818, 4824, 4852, 4872, 4978, 5056, 5171, 5176, 5207, 5224, 5234, 5247, 5274, 5282, 5305, 5380, 5384, 5432, 5462, 5511, 5533, 5616, 5630, 5633, 5635, 5687, 5708, 5715, 5721, 5807, 5875, 5929, 5964, 5984, 6015, 6032, 6139, 6189, 6195, 6197, 6254, 6255, 6261, 6309, 6340, 6386, 6408, 6453, 6473, 6520, 6544, 6624, 6646, 6687, 6726, 6756, 6833, 6846, 6853, 6876, 6894, 6972, 6978, 7023, 7032, 7047, 7065, 7112, 7118, 7126, 7133, 7149, 7184, 7214, 7226, 7227, 7251, 7276, 7398, 7400, 7448, 7523, 7535, 7631, 7633, 7652, 7695, 7708, 7736, 7750, 7770, 7824, 7828, 7842, 7859, 7866, 7889, 7965, 7978, 8052, 8059, 8068, 8080, 8103, 8129, 8164, 8165, 8268, 8277, 8312, 8341, 8351, 8379, 8420, 8501, 8509, 8516, 8518, 8525, 8539, 8574, 8581, 8604, 8606, 8627, 8672, 8755, 8797, 8803, 8844, 8850, 8873, 8881, 8893, 8918, 8974, 9000, 9105, 9158, 9199, 9265, 9325, 9345, 9499, 9547, 9575, 9603, 9631, 9729, 9749, 9766, 9770, 9791, 9797, 9838, 9861, 9871, 9879, 9899, 9939, 9963, 9979]</w:t>
            </w:r>
          </w:p>
        </w:tc>
        <w:tc>
          <w:tcPr>
            <w:tcW w:type="dxa" w:w="2880"/>
          </w:tcPr>
          <w:p>
            <w:r>
              <w:t>165</w:t>
            </w:r>
          </w:p>
        </w:tc>
      </w:tr>
      <w:tr>
        <w:tc>
          <w:tcPr>
            <w:tcW w:type="dxa" w:w="2880"/>
          </w:tcPr>
          <w:p>
            <w:r>
              <w:t>[3955, 4553, 6291, 9493, 7394, 7603, 2323, 630, 1479, 5735, 9200, 2102, 4066, 2566, 9382, 9137, 3115, 6261, 131, 8284, 362, 7266, 6333, 7506, 1493, 4457, 391, 2304, 5512, 9618, 7552, 5509, 9674, 3357, 5276, 9268, 9709, 5745, 4104, 5021, 1910, 6929, 2904, 2283, 14, 7185, 4291, 7758, 4696, 9943, 2625, 9708, 1204, 37, 8068, 8819, 1875, 1318, 2053, 9891, 1564, 6967, 4080, 4314, 47, 3256, 9202, 623, 856, 6243, 9506, 4163, 5077, 12, 6638, 6981, 2603, 9161, 4216, 7925, 2487, 4149, 1185, 667, 5793, 2815, 5411, 4713, 453, 104, 1349, 6046, 7045, 7405, 6139, 7212, 2233, 4802, 1837, 7677, 505, 8272, 8121, 3633, 2444, 6639, 5323, 3467, 8210, 2024, 3995, 8846, 9823, 900, 6232, 5313, 5400, 8905, 8340, 6218, 5091, 327, 3472, 9994, 1850, 7741, 7034, 8021, 209, 3186, 259, 1846, 2601, 2033, 4774, 5456, 1667, 4179, 8886, 7383, 7480, 8627, 5399, 8944, 6857, 4095, 4272, 2327, 5571, 8171, 991, 6352, 7701, 3370, 8621, 2720, 6309, 5807, 6996, 9772, 3071, 3776, 4862, 7378, 5983, 1517, 1216, 8103, 1682, 6336, 567, 6128, 4264, 9013, 1585, 3093, 4397, 5035, 9584, 4291, 7816, 5964, 7194, 4577, 5315, 3562, 3076, 1878, 3324, 7690, 417, 9177, 3339, 1045, 2117, 4120, 7605, 1740, 591, 2029, 384, 9757, 2454, 8238, 6681, 2548, 947, 5380, 5603, 6899, 2528, 1087, 5152, 4196, 7711, 6807, 2852, 7102, 3662, 4118, 9000, 503, 8617, 4932, 7581, 2409, 737, 291, 9313, 5976, 5740, 1372, 9719, 194, 8876, 5081, 1586, 9624, 3268, 1877, 1522, 3037, 4009, 8193, 9331, 3036, 7461, 937, 353, 2063, 3282, 2758, 5409, 2381, 2613, 485, 3020, 7155, 3817, 8632, 9997, 1287, 9197, 5019, 2285, 6344, 240, 857, 1804, 6122, 5261, 9568, 19, 1441, 5474, 3923, 6376, 908, 1061, 1311, 7442, 2228, 2616, 2880, 1662, 8021, 348, 4660, 2001, 1980, 6693, 7488, 4511, 2993, 7661, 5538, 5803, 8775, 3035, 2598, 4431, 7250, 6101, 189, 5151, 7512, 1683, 2188, 2745, 2795, 54, 4257, 1631, 486, 2889, 698, 2841, 2070, 6695, 3801]</w:t>
            </w:r>
          </w:p>
        </w:tc>
        <w:tc>
          <w:tcPr>
            <w:tcW w:type="dxa" w:w="2880"/>
          </w:tcPr>
          <w:p>
            <w:r>
              <w:t>[12, 14, 19, 37, 47, 54, 104, 131, 189, 194, 209, 240, 259, 291, 327, 348, 353, 362, 384, 391, 417, 453, 485, 486, 503, 505, 567, 591, 623, 630, 667, 698, 737, 856, 857, 900, 908, 937, 947, 991, 1045, 1061, 1087, 1185, 1204, 1216, 1287, 1311, 1318, 1349, 1372, 1441, 1479, 1493, 1517, 1522, 1564, 1585, 1586, 1631, 1662, 1667, 1682, 1683, 1740, 1804, 1837, 1846, 1850, 1875, 1877, 1878, 1910, 1980, 2001, 2024, 2029, 2033, 2053, 2063, 2070, 2102, 2117, 2188, 2228, 2233, 2283, 2285, 2304, 2323, 2327, 2381, 2409, 2444, 2454, 2487, 2528, 2548, 2566, 2598, 2601, 2603, 2613, 2616, 2625, 2720, 2745, 2758, 2795, 2815, 2841, 2852, 2880, 2889, 2904, 2993, 3020, 3035, 3036, 3037, 3071, 3076, 3093, 3115, 3186, 3256, 3268, 3282, 3324, 3339, 3357, 3370, 3467, 3472, 3562, 3633, 3662, 3776, 3801, 3817, 3923, 3955, 3995, 4009, 4066, 4080, 4095, 4104, 4118, 4120, 4149, 4163, 4179, 4196, 4216, 4257, 4264, 4272, 4291, 4291, 4314, 4397, 4431, 4457, 4511, 4553, 4577, 4660, 4696, 4713, 4774, 4802, 4862, 4932, 5019, 5021, 5035, 5077, 5081, 5091, 5151, 5152, 5261, 5276, 5313, 5315, 5323, 5380, 5399, 5400, 5409, 5411, 5456, 5474, 5509, 5512, 5538, 5571, 5603, 5735, 5740, 5745, 5793, 5803, 5807, 5964, 5976, 5983, 6046, 6101, 6122, 6128, 6139, 6218, 6232, 6243, 6261, 6291, 6309, 6333, 6336, 6344, 6352, 6376, 6638, 6639, 6681, 6693, 6695, 6807, 6857, 6899, 6929, 6967, 6981, 6996, 7034, 7045, 7102, 7155, 7185, 7194, 7212, 7250, 7266, 7378, 7383, 7394, 7405, 7442, 7461, 7480, 7488, 7506, 7512, 7552, 7581, 7603, 7605, 7661, 7677, 7690, 7701, 7711, 7741, 7758, 7816, 7925, 8021, 8021, 8068, 8103, 8121, 8171, 8193, 8210, 8238, 8272, 8284, 8340, 8617, 8621, 8627, 8632, 8775, 8819, 8846, 8876, 8886, 8905, 8944, 9000, 9013, 9137, 9161, 9177, 9197, 9200, 9202, 9268, 9313, 9331, 9382, 9493, 9506, 9568, 9584, 9618, 9624, 9674, 9708, 9709, 9719, 9757, 9772, 9823, 9891, 9943, 9994, 9997]</w:t>
            </w:r>
          </w:p>
        </w:tc>
        <w:tc>
          <w:tcPr>
            <w:tcW w:type="dxa" w:w="2880"/>
          </w:tcPr>
          <w:p>
            <w:r>
              <w:t>161</w:t>
            </w:r>
          </w:p>
        </w:tc>
      </w:tr>
      <w:tr>
        <w:tc>
          <w:tcPr>
            <w:tcW w:type="dxa" w:w="2880"/>
          </w:tcPr>
          <w:p>
            <w:r>
              <w:t>[6452, 5451, 781, 6339, 4752, 207, 4753, 4713, 4809, 2694, 4292, 7401, 8067, 3703, 6356, 4693, 5019, 1290, 3476, 4195, 4700, 1938, 5680, 7015, 1088, 7133, 6940, 5262, 5528, 4041, 684, 700, 6189, 1849, 810, 6425, 3047, 7529, 6563, 6312, 7262, 3486, 6051, 6264, 4512, 4433, 6290, 7710, 8386, 7454, 6702, 2290, 8938, 7064, 571, 1577, 8028, 4336, 2617, 5683, 9508, 629, 3814, 134, 8916, 9022, 2051, 123, 5998, 8886, 570, 5015, 3476, 8407, 4736, 1948, 7069, 4954, 5864, 5857, 6363, 861, 6057, 6112, 1963, 8998, 7056, 3615, 2557, 9975, 5545, 6673, 4373, 7859, 1738, 5021, 9152, 7761, 320, 5407, 1707, 926, 3951, 3022, 6113, 4887, 6244, 5582, 3315, 1800, 6429, 9430, 5181, 2702, 1243, 3669, 7943, 1284, 9926, 6321, 8201, 1036, 2962, 5776, 2914, 11, 9810, 5802, 4843, 9034, 282, 2015, 1479, 6859, 8040, 6213, 2958, 5001, 854, 1124, 6794, 6995, 1801, 3478, 8961, 5418, 3582, 265, 853, 1257, 9830, 1031, 9769, 6372, 2655, 6136, 6661, 5156, 2005, 9366, 3515, 7379, 1608, 9121, 3658, 8146, 6640, 6916, 2451, 2691, 1086, 904, 2554, 6356, 2725, 6727, 8639, 2249, 9401, 5108, 638, 4509, 8183, 1065, 2724, 3322, 7413, 8193, 4180, 6855, 299, 1815, 585, 5809, 7282, 2127, 2556, 46, 4940, 9443, 4311, 9310, 5541, 1776, 8843, 9490, 1336, 9891, 1343, 2146, 8340, 6398, 5979, 425, 2257, 1728, 3188, 2788, 8878, 3523, 4472, 2459, 829, 2935, 8284, 6447, 6369, 5871, 1220, 3301, 598, 4555, 9988, 9153, 8898, 1734, 3716, 1494, 2234, 129, 5481, 3165, 3352, 9007, 7057, 2181, 1788, 2002, 1327, 8618, 2001, 998, 809, 3113, 3890, 7261, 2270, 8818, 5708, 9723, 4203, 5215, 5429, 2226, 2208, 2853, 845, 6065, 8431, 6792, 6948, 1048, 5652, 6307, 700, 5104, 2795, 5672, 673, 88, 734, 6533, 3974, 7859, 7967, 8216, 6706, 3008, 3317, 9861, 5451, 5882, 7562, 1349, 945, 4418, 4356, 3985, 7150, 8425, 2978, 9759, 3933, 8242, 6042, 4444, 7193, 6919, 848, 3355, 8039, 3403, 4585, 2429, 9142, 1408, 9457, 5425, 8965, 378, 9018]</w:t>
            </w:r>
          </w:p>
        </w:tc>
        <w:tc>
          <w:tcPr>
            <w:tcW w:type="dxa" w:w="2880"/>
          </w:tcPr>
          <w:p>
            <w:r>
              <w:t>[11, 46, 88, 123, 129, 134, 207, 265, 282, 299, 320, 378, 425, 570, 571, 585, 598, 629, 638, 673, 684, 700, 700, 734, 781, 809, 810, 829, 845, 848, 853, 854, 861, 904, 926, 945, 998, 1031, 1036, 1048, 1065, 1086, 1088, 1124, 1220, 1243, 1257, 1284, 1290, 1327, 1336, 1343, 1349, 1408, 1479, 1494, 1577, 1608, 1707, 1728, 1734, 1738, 1776, 1788, 1800, 1801, 1815, 1849, 1938, 1948, 1963, 2001, 2002, 2005, 2015, 2051, 2127, 2146, 2181, 2208, 2226, 2234, 2249, 2257, 2270, 2290, 2429, 2451, 2459, 2554, 2556, 2557, 2617, 2655, 2691, 2694, 2702, 2724, 2725, 2788, 2795, 2853, 2914, 2935, 2958, 2962, 2978, 3008, 3022, 3047, 3113, 3165, 3188, 3301, 3315, 3317, 3322, 3352, 3355, 3403, 3476, 3476, 3478, 3486, 3515, 3523, 3582, 3615, 3658, 3669, 3703, 3716, 3814, 3890, 3933, 3951, 3974, 3985, 4041, 4180, 4195, 4203, 4292, 4311, 4336, 4356, 4373, 4418, 4433, 4444, 4472, 4509, 4512, 4555, 4585, 4693, 4700, 4713, 4736, 4752, 4753, 4809, 4843, 4887, 4940, 4954, 5001, 5015, 5019, 5021, 5104, 5108, 5156, 5181, 5215, 5262, 5407, 5418, 5425, 5429, 5451, 5451, 5481, 5528, 5541, 5545, 5582, 5652, 5672, 5680, 5683, 5708, 5776, 5802, 5809, 5857, 5864, 5871, 5882, 5979, 5998, 6042, 6051, 6057, 6065, 6112, 6113, 6136, 6189, 6213, 6244, 6264, 6290, 6307, 6312, 6321, 6339, 6356, 6356, 6363, 6369, 6372, 6398, 6425, 6429, 6447, 6452, 6533, 6563, 6640, 6661, 6673, 6702, 6706, 6727, 6792, 6794, 6855, 6859, 6916, 6919, 6940, 6948, 6995, 7015, 7056, 7057, 7064, 7069, 7133, 7150, 7193, 7261, 7262, 7282, 7379, 7401, 7413, 7454, 7529, 7562, 7710, 7761, 7859, 7859, 7943, 7967, 8028, 8039, 8040, 8067, 8146, 8183, 8193, 8201, 8216, 8242, 8284, 8340, 8386, 8407, 8425, 8431, 8618, 8639, 8818, 8843, 8878, 8886, 8898, 8916, 8938, 8961, 8965, 8998, 9007, 9018, 9022, 9034, 9121, 9142, 9152, 9153, 9310, 9366, 9401, 9430, 9443, 9457, 9490, 9508, 9723, 9759, 9769, 9810, 9830, 9861, 9891, 9926, 9975, 9988]</w:t>
            </w:r>
          </w:p>
        </w:tc>
        <w:tc>
          <w:tcPr>
            <w:tcW w:type="dxa" w:w="2880"/>
          </w:tcPr>
          <w:p>
            <w:r>
              <w:t>161</w:t>
            </w:r>
          </w:p>
        </w:tc>
      </w:tr>
      <w:tr>
        <w:tc>
          <w:tcPr>
            <w:tcW w:type="dxa" w:w="2880"/>
          </w:tcPr>
          <w:p>
            <w:r>
              <w:t>[5614, 1831, 4916, 551, 8287, 51, 1233, 2168, 5230, 6894, 2534, 4390, 1332, 5805, 6518, 3185, 7855, 181, 589, 375, 8710, 1638, 1345, 1176, 6841, 1320, 4550, 1992, 6188, 1748, 3250, 4853, 597, 1622, 4689, 2234, 868, 882, 5833, 9267, 4979, 6932, 479, 2898, 6238, 7644, 4364, 4274, 8693, 330, 1243, 9273, 3471, 6151, 4228, 3923, 2178, 404, 3022, 2092, 5744, 5830, 256, 6958, 2899, 6611, 4201, 9341, 3261, 198, 3984, 1631, 5193, 201, 8878, 240, 7462, 5923, 2252, 6084, 2053, 4384, 3447, 6942, 3169, 1489, 9883, 1361, 1023, 5139, 2622, 9477, 7590, 8916, 6476, 1053, 3552, 195, 2516, 8406, 2353, 2760, 4512, 354, 6312, 2948, 5482, 4118, 6244, 6809, 9870, 3281, 2136, 9629, 3531, 5982, 1586, 6188, 4286, 2683, 3369, 3740, 7520, 5371, 709, 8405, 7902, 2441, 995, 784, 5994, 1935, 1593, 9182, 4384, 8885, 5111, 1965, 8108, 9277, 7615, 8935, 586, 5647, 3318, 8363, 3421, 8801, 6299, 8480, 932, 8361, 8311, 8807, 1947, 2502, 6182, 5857, 814, 2619, 5, 8401, 2131, 8398, 7148, 2547, 2552, 1328, 8543, 9052, 2938, 6429, 399, 6788, 9752, 2551, 4614, 4498, 3415, 1006, 5907, 9062, 9767, 2291, 658, 5181, 5734, 6797, 5040, 9760, 2404, 7132, 1070, 5310, 1255, 3307, 4515, 2860, 9952, 8603, 967, 394, 685, 5022, 6141, 2856, 1936, 1249, 9681, 9720, 1104, 6942, 4499, 7253, 1646, 6257, 8786, 9317, 1547, 3993, 7644, 5531, 1848, 4945, 9316, 2624, 3758, 5376, 7446, 2595, 8432, 5054, 8616, 9950, 3197, 3240, 2945, 1019, 922, 6885, 2350, 9031, 2448, 5225, 2722, 7606, 4945, 1626, 9550, 9911, 4881, 258, 9841, 1049, 2003, 1845, 8978, 6462, 8401, 7588, 7948, 7311, 4592, 1840, 5129, 9457, 5155, 3538, 2706, 2086, 1406, 4187, 8326, 742, 702, 439, 9481, 6064, 4488, 9352, 8910, 7276, 6832, 3264, 1273, 2819, 7707, 7039, 7230, 4561, 8470, 8894, 4590, 6105, 8712, 8010, 1555, 3961, 8533, 4341, 2809, 6560, 8373, 5770, 720, 8174, 260, 5904, 7471, 5499, 8779, 6577, 7468, 9498, 8560, 7723, 2601, 2575, 3017, 3782, 5889, 9663]</w:t>
            </w:r>
          </w:p>
        </w:tc>
        <w:tc>
          <w:tcPr>
            <w:tcW w:type="dxa" w:w="2880"/>
          </w:tcPr>
          <w:p>
            <w:r>
              <w:t>[5, 51, 181, 195, 198, 201, 240, 256, 258, 260, 330, 354, 375, 394, 399, 404, 439, 479, 551, 586, 589, 597, 658, 685, 702, 709, 720, 742, 784, 814, 868, 882, 922, 932, 967, 995, 1006, 1019, 1023, 1049, 1053, 1070, 1104, 1176, 1233, 1243, 1249, 1255, 1273, 1320, 1328, 1332, 1345, 1361, 1406, 1489, 1547, 1555, 1586, 1593, 1622, 1626, 1631, 1638, 1646, 1748, 1831, 1840, 1845, 1848, 1935, 1936, 1947, 1965, 1992, 2003, 2053, 2086, 2092, 2131, 2136, 2168, 2178, 2234, 2252, 2291, 2350, 2353, 2404, 2441, 2448, 2502, 2516, 2534, 2547, 2551, 2552, 2575, 2595, 2601, 2619, 2622, 2624, 2683, 2706, 2722, 2760, 2809, 2819, 2856, 2860, 2898, 2899, 2938, 2945, 2948, 3017, 3022, 3169, 3185, 3197, 3240, 3250, 3261, 3264, 3281, 3307, 3318, 3369, 3415, 3421, 3447, 3471, 3531, 3538, 3552, 3740, 3758, 3782, 3923, 3961, 3984, 3993, 4118, 4187, 4201, 4228, 4274, 4286, 4341, 4364, 4384, 4384, 4390, 4488, 4498, 4499, 4512, 4515, 4550, 4561, 4590, 4592, 4614, 4689, 4853, 4881, 4916, 4945, 4945, 4979, 5022, 5040, 5054, 5111, 5129, 5139, 5155, 5181, 5193, 5225, 5230, 5310, 5371, 5376, 5482, 5499, 5531, 5614, 5647, 5734, 5744, 5770, 5805, 5830, 5833, 5857, 5889, 5904, 5907, 5923, 5982, 5994, 6064, 6084, 6105, 6141, 6151, 6182, 6188, 6188, 6238, 6244, 6257, 6299, 6312, 6429, 6462, 6476, 6518, 6560, 6577, 6611, 6788, 6797, 6809, 6832, 6841, 6885, 6894, 6932, 6942, 6942, 6958, 7039, 7132, 7148, 7230, 7253, 7276, 7311, 7446, 7462, 7468, 7471, 7520, 7588, 7590, 7606, 7615, 7644, 7644, 7707, 7723, 7855, 7902, 7948, 8010, 8108, 8174, 8287, 8311, 8326, 8361, 8363, 8373, 8398, 8401, 8401, 8405, 8406, 8432, 8470, 8480, 8533, 8543, 8560, 8603, 8616, 8693, 8710, 8712, 8779, 8786, 8801, 8807, 8878, 8885, 8894, 8910, 8916, 8935, 8978, 9031, 9052, 9062, 9182, 9267, 9273, 9277, 9316, 9317, 9341, 9352, 9457, 9477, 9481, 9498, 9550, 9629, 9663, 9681, 9720, 9752, 9760, 9767, 9841, 9870, 9883, 9911, 9950, 9952]</w:t>
            </w:r>
          </w:p>
        </w:tc>
        <w:tc>
          <w:tcPr>
            <w:tcW w:type="dxa" w:w="2880"/>
          </w:tcPr>
          <w:p>
            <w:r>
              <w:t>162</w:t>
            </w:r>
          </w:p>
        </w:tc>
      </w:tr>
      <w:tr>
        <w:tc>
          <w:tcPr>
            <w:tcW w:type="dxa" w:w="2880"/>
          </w:tcPr>
          <w:p>
            <w:r>
              <w:t>[1159, 2519, 4195, 3927, 5824, 7732, 3581, 128, 3677, 5577, 4430, 4641, 2181, 6603, 4517, 9030, 5577, 1979, 7645, 4015, 1075, 30, 8765, 5212, 4057, 1546, 5515, 3447, 1206, 8755, 1410, 7826, 8186, 4887, 9076, 8196, 1872, 294, 4305, 1326, 3761, 3142, 6999, 5154, 6248, 9542, 412, 3254, 3941, 2226, 1979, 5573, 1078, 6022, 2684, 6359, 5683, 8615, 7191, 8259, 9224, 8222, 4889, 1186, 2409, 9462, 872, 485, 321, 104, 1460, 8073, 7563, 9972, 3743, 2154, 6596, 9795, 5438, 6870, 2705, 6171, 6240, 9364, 4941, 1523, 2047, 965, 8630, 2616, 4132, 6761, 6009, 6335, 7600, 9653, 3978, 139, 9480, 2068, 9, 1153, 7424, 363, 1153, 9434, 6140, 3857, 2307, 4922, 9571, 6447, 355, 5919, 1685, 1508, 5265, 8619, 4318, 2061, 2618, 7669, 8331, 8403, 9712, 2365, 2685, 9221, 1415, 3391, 3052, 1144, 2833, 858, 1981, 2571, 8973, 1938, 9463, 5408, 604, 3138, 9122, 4632, 2676, 8470, 6129, 6750, 2168, 1751, 4370, 1527, 4039, 2168, 2804, 4024, 2164, 7938, 7928, 889, 535, 3355, 3531, 2841, 8834, 3451, 5090, 8546, 1062, 6626, 7, 8878, 694, 2244, 8884, 1850, 1052, 3399, 5645, 601, 3916, 479, 6179, 9020, 3814, 6008, 7126, 6929, 9951, 7028, 4058, 7274, 1058, 1204, 1117, 6448, 34, 1052, 3048, 3751, 1988, 5843, 2325, 6035, 1003, 696, 9984, 1835, 9700, 716, 4560, 4429, 755, 6715, 6664, 275, 1229, 5052, 3593, 4581, 3336, 4268, 907, 8767, 1696, 1317, 9803, 3716, 4907, 901, 5095, 4194, 7455, 1740, 1992, 2808, 6402, 998, 3727, 1637, 8434, 1931, 6531, 2067, 7687, 3027, 7386, 1573, 102, 3901, 1062, 4140, 1799, 6641, 8482, 6304, 5065, 5109, 1837, 557, 6676, 5358, 5110, 6428, 5999, 9671, 5609, 2051, 3747, 1846, 6056, 8848, 9904, 2829, 7934, 1506, 7854, 1566, 4544, 6968, 919, 1427, 6645, 6927, 6804, 717, 8663, 4133, 6613, 7195, 6026, 7043, 2244, 6366, 4381, 7547, 8988, 954, 6335, 9087, 6342, 8752, 7556, 7138, 4052, 7929, 6168, 434, 9154, 9605, 8979, 9366, 5930, 2470, 1245, 1188, 3495, 9254, 3508, 9815, 1852, 9232, 3899]</w:t>
            </w:r>
          </w:p>
        </w:tc>
        <w:tc>
          <w:tcPr>
            <w:tcW w:type="dxa" w:w="2880"/>
          </w:tcPr>
          <w:p>
            <w:r>
              <w:t>[7, 9, 30, 34, 102, 104, 128, 139, 275, 294, 321, 355, 363, 412, 434, 479, 485, 535, 557, 601, 604, 694, 696, 716, 717, 755, 858, 872, 889, 901, 907, 919, 954, 965, 998, 1003, 1052, 1052, 1058, 1062, 1062, 1075, 1078, 1117, 1144, 1153, 1153, 1159, 1186, 1188, 1204, 1206, 1229, 1245, 1317, 1326, 1410, 1415, 1427, 1460, 1506, 1508, 1523, 1527, 1546, 1566, 1573, 1637, 1685, 1696, 1740, 1751, 1799, 1835, 1837, 1846, 1850, 1852, 1872, 1931, 1938, 1979, 1979, 1981, 1988, 1992, 2047, 2051, 2061, 2067, 2068, 2154, 2164, 2168, 2168, 2181, 2226, 2244, 2244, 2307, 2325, 2365, 2409, 2470, 2519, 2571, 2616, 2618, 2676, 2684, 2685, 2705, 2804, 2808, 2829, 2833, 2841, 3027, 3048, 3052, 3138, 3142, 3254, 3336, 3355, 3391, 3399, 3447, 3451, 3495, 3508, 3531, 3581, 3593, 3677, 3716, 3727, 3743, 3747, 3751, 3761, 3814, 3857, 3899, 3901, 3916, 3927, 3941, 3978, 4015, 4024, 4039, 4052, 4057, 4058, 4132, 4133, 4140, 4194, 4195, 4268, 4305, 4318, 4370, 4381, 4429, 4430, 4517, 4544, 4560, 4581, 4632, 4641, 4887, 4889, 4907, 4922, 4941, 5052, 5065, 5090, 5095, 5109, 5110, 5154, 5212, 5265, 5358, 5408, 5438, 5515, 5573, 5577, 5577, 5609, 5645, 5683, 5824, 5843, 5919, 5930, 5999, 6008, 6009, 6022, 6026, 6035, 6056, 6129, 6140, 6168, 6171, 6179, 6240, 6248, 6304, 6335, 6335, 6342, 6359, 6366, 6402, 6428, 6447, 6448, 6531, 6596, 6603, 6613, 6626, 6641, 6645, 6664, 6676, 6715, 6750, 6761, 6804, 6870, 6927, 6929, 6968, 6999, 7028, 7043, 7126, 7138, 7191, 7195, 7274, 7386, 7424, 7455, 7547, 7556, 7563, 7600, 7645, 7669, 7687, 7732, 7826, 7854, 7928, 7929, 7934, 7938, 8073, 8186, 8196, 8222, 8259, 8331, 8403, 8434, 8470, 8482, 8546, 8615, 8619, 8630, 8663, 8752, 8755, 8765, 8767, 8834, 8848, 8878, 8884, 8973, 8979, 8988, 9020, 9030, 9076, 9087, 9122, 9154, 9221, 9224, 9232, 9254, 9364, 9366, 9434, 9462, 9463, 9480, 9542, 9571, 9605, 9653, 9671, 9700, 9712, 9795, 9803, 9815, 9904, 9951, 9972, 9984]</w:t>
            </w:r>
          </w:p>
        </w:tc>
        <w:tc>
          <w:tcPr>
            <w:tcW w:type="dxa" w:w="2880"/>
          </w:tcPr>
          <w:p>
            <w:r>
              <w:t>163</w:t>
            </w:r>
          </w:p>
        </w:tc>
      </w:tr>
      <w:tr>
        <w:tc>
          <w:tcPr>
            <w:tcW w:type="dxa" w:w="2880"/>
          </w:tcPr>
          <w:p>
            <w:r>
              <w:t>[8479, 2197, 9294, 6069, 729, 5086, 9487, 2819, 7857, 1171, 5115, 1755, 5189, 4728, 2185, 7962, 6236, 5930, 2304, 1706, 9446, 1285, 6141, 6791, 406, 9000, 6294, 9710, 1453, 1894, 3308, 3544, 8793, 4638, 9094, 742, 6926, 6861, 4059, 1965, 7539, 5506, 2224, 5748, 3296, 307, 5892, 2763, 7687, 1742, 4407, 2846, 3969, 4898, 1986, 7930, 3914, 6895, 2067, 8608, 3232, 5147, 1319, 1304, 4375, 1351, 302, 9143, 3169, 1409, 6041, 4, 1468, 1995, 8183, 5111, 6764, 7532, 4241, 1044, 3259, 9366, 1314, 8231, 7470, 5816, 9355, 1407, 3514, 7204, 854, 6176, 7110, 6691, 5593, 83, 1315, 568, 6413, 1121, 7034, 4195, 4464, 3121, 7140, 8039, 1752, 1758, 1440, 5981, 9465, 9836, 1120, 8026, 8008, 28, 565, 8687, 3569, 2222, 701, 4703, 3126, 8566, 8362, 599, 2729, 2738, 1556, 5273, 9437, 9467, 9409, 3513, 8167, 2363, 1748, 252, 4042, 542, 4788, 5293, 5300, 1660, 831, 3394, 7363, 581, 1647, 2687, 5916, 8094, 8363, 7849, 3405, 6571, 5569, 2077, 8065, 1453, 7811, 2130, 7572, 6078, 1727, 492, 9192, 5963, 4947, 1699, 4055, 8194, 9281, 3476, 1449, 5595, 4415, 8662, 4601, 9644, 7955, 895, 1955, 6071, 1853, 4312, 9633, 2855, 7861, 1935, 1207, 2203, 1414, 9787, 5835, 258, 8731, 9093, 3849, 1480, 5018, 1893, 3141, 8848, 7934, 8602, 3586, 6210, 8057, 5166, 2835, 1606, 1737, 922, 8752, 4226, 3450, 982, 6571, 3025, 7677, 8275, 2196, 917, 3399, 7804, 2666, 4254, 5709, 6106, 4418, 4731, 9935, 7864, 2237, 1280, 2611, 4343, 9957, 1865, 7635, 6227, 7528, 2734, 4089, 5973, 6569, 6119, 6826, 8425, 9635, 1794, 769, 4803, 5343, 5618, 1726, 494, 3320, 9419, 1262, 3925, 4685, 5324, 7372, 2022, 8471, 4443, 2952, 4435, 939, 1943, 3192, 7147, 9266, 5002, 1116, 7625, 7175, 1869, 8118, 4731, 6593, 4049, 665, 821, 2002, 7051, 1282, 1383, 943, 1744, 69, 7773, 7169, 5586, 1929, 7061, 3018, 3625, 9142, 982, 5020, 1317, 7229, 4143, 983, 3954, 5001, 4750, 9378, 7085, 7621, 1666, 7564, 9319, 9742, 5699, 8419, 9752, 6651, 448, 3797, 166]</w:t>
            </w:r>
          </w:p>
        </w:tc>
        <w:tc>
          <w:tcPr>
            <w:tcW w:type="dxa" w:w="2880"/>
          </w:tcPr>
          <w:p>
            <w:r>
              <w:t>[4, 28, 69, 83, 166, 252, 258, 302, 307, 406, 448, 492, 494, 542, 565, 568, 581, 599, 665, 701, 729, 742, 769, 821, 831, 854, 895, 917, 922, 939, 943, 982, 982, 983, 1044, 1116, 1120, 1121, 1171, 1207, 1262, 1280, 1282, 1285, 1304, 1314, 1315, 1317, 1319, 1351, 1383, 1407, 1409, 1414, 1440, 1449, 1453, 1453, 1468, 1480, 1556, 1606, 1647, 1660, 1666, 1699, 1706, 1726, 1727, 1737, 1742, 1744, 1748, 1752, 1755, 1758, 1794, 1853, 1865, 1869, 1893, 1894, 1929, 1935, 1943, 1955, 1965, 1986, 1995, 2002, 2022, 2067, 2077, 2130, 2185, 2196, 2197, 2203, 2222, 2224, 2237, 2304, 2363, 2611, 2666, 2687, 2729, 2734, 2738, 2763, 2819, 2835, 2846, 2855, 2952, 3018, 3025, 3121, 3126, 3141, 3169, 3192, 3232, 3259, 3296, 3308, 3320, 3394, 3399, 3405, 3450, 3476, 3513, 3514, 3544, 3569, 3586, 3625, 3797, 3849, 3914, 3925, 3954, 3969, 4042, 4049, 4055, 4059, 4089, 4143, 4195, 4226, 4241, 4254, 4312, 4343, 4375, 4407, 4415, 4418, 4435, 4443, 4464, 4601, 4638, 4685, 4703, 4728, 4731, 4731, 4750, 4788, 4803, 4898, 4947, 5001, 5002, 5018, 5020, 5086, 5111, 5115, 5147, 5166, 5189, 5273, 5293, 5300, 5324, 5343, 5506, 5569, 5586, 5593, 5595, 5618, 5699, 5709, 5748, 5816, 5835, 5892, 5916, 5930, 5963, 5973, 5981, 6041, 6069, 6071, 6078, 6106, 6119, 6141, 6176, 6210, 6227, 6236, 6294, 6413, 6569, 6571, 6571, 6593, 6651, 6691, 6764, 6791, 6826, 6861, 6895, 6926, 7034, 7051, 7061, 7085, 7110, 7140, 7147, 7169, 7175, 7204, 7229, 7363, 7372, 7470, 7528, 7532, 7539, 7564, 7572, 7621, 7625, 7635, 7677, 7687, 7773, 7804, 7811, 7849, 7857, 7861, 7864, 7930, 7934, 7955, 7962, 8008, 8026, 8039, 8057, 8065, 8094, 8118, 8167, 8183, 8194, 8231, 8275, 8362, 8363, 8419, 8425, 8471, 8479, 8566, 8602, 8608, 8662, 8687, 8731, 8752, 8793, 8848, 9000, 9093, 9094, 9142, 9143, 9192, 9266, 9281, 9294, 9319, 9355, 9366, 9378, 9409, 9419, 9437, 9446, 9465, 9467, 9487, 9633, 9635, 9644, 9710, 9742, 9752, 9787, 9836, 9935, 9957]</w:t>
            </w:r>
          </w:p>
        </w:tc>
        <w:tc>
          <w:tcPr>
            <w:tcW w:type="dxa" w:w="2880"/>
          </w:tcPr>
          <w:p>
            <w:r>
              <w:t>164</w:t>
            </w:r>
          </w:p>
        </w:tc>
      </w:tr>
      <w:tr>
        <w:tc>
          <w:tcPr>
            <w:tcW w:type="dxa" w:w="2880"/>
          </w:tcPr>
          <w:p>
            <w:r>
              <w:t>[9050, 2937, 5893, 9941, 9596, 3823, 4944, 2593, 212, 6153, 2816, 6954, 876, 952, 3504, 847, 1240, 4588, 9650, 3935, 8095, 4680, 3326, 1771, 5384, 4404, 3419, 2048, 6577, 6882, 2499, 9956, 9510, 5843, 3618, 5534, 4367, 667, 3967, 1451, 202, 2178, 287, 5775, 3260, 4988, 5541, 8809, 5874, 4444, 4270, 2842, 3693, 6740, 7005, 5750, 3821, 7504, 9026, 524, 6733, 3556, 8321, 2099, 4991, 210, 1840, 6069, 6089, 9633, 3856, 481, 9233, 5194, 1056, 1259, 9365, 117, 9854, 8375, 8254, 7220, 2720, 2486, 1030, 4494, 1314, 4704, 9063, 2863, 6000, 2787, 2486, 861, 6583, 9450, 7888, 2590, 791, 7970, 9843, 9208, 1803, 4601, 7968, 3098, 3020, 7911, 9408, 2185, 5395, 1954, 8277, 5885, 8750, 8108, 5346, 1038, 6853, 5024, 1197, 6713, 2141, 7469, 3364, 7335, 8796, 9506, 5598, 5135, 4974, 9755, 2100, 9866, 7352, 6139, 3151, 7688, 8347, 8491, 7763, 722, 7931, 4897, 9149, 1776, 4849, 436, 7113, 8684, 4877, 4975, 5320, 8118, 8448, 4228, 8591, 9033, 521, 4403, 7139, 5597, 4862, 2667, 4564, 1294, 9630, 2064, 6535, 2526, 9637, 6782, 5737, 2775, 3887, 4429, 4624, 3523, 9472, 6757, 964, 4496, 3460, 228, 5375, 8974, 4658, 3742, 7088, 5690, 3510, 9220, 6534, 9024, 9664, 8968, 4795, 9628, 1191, 3983, 8719, 5074, 6529, 3128, 4327, 3536, 6503, 9645, 4533, 8128, 2581, 9848, 1226, 6450, 5792, 1096, 5850, 1241, 4779, 4947, 6399, 6260, 6331, 5374, 3888, 1600, 90, 7482, 8354, 7453, 4169, 3681, 8079, 2862, 7401, 595, 1463, 2949, 2443, 5354, 9253, 8190, 8406, 3508, 6388, 4506, 5722, 5298, 4545, 8015, 8787, 6108, 9298, 6142, 2672, 9992, 7079, 6806, 1124, 2523, 9424, 2103, 3053, 4814, 9072, 3481, 3827, 1572, 3696, 174, 723, 2700, 4167, 837, 4381, 8098, 1865, 5072, 6682, 5195, 7037, 9688, 930, 5441, 2723, 2720, 1341, 6539, 69, 6488, 8184, 4960, 4654, 1827, 2987, 5677, 6697, 2891, 7192, 1174, 1115, 5283, 7174, 3002, 1811, 4332, 2208, 2234, 2769, 3772, 9992, 554, 7749, 9485, 1423, 7721, 3305, 2594, 9033, 4190, 7362, 9791, 956, 1156, 386]</w:t>
            </w:r>
          </w:p>
        </w:tc>
        <w:tc>
          <w:tcPr>
            <w:tcW w:type="dxa" w:w="2880"/>
          </w:tcPr>
          <w:p>
            <w:r>
              <w:t>[69, 90, 117, 174, 202, 210, 212, 228, 287, 386, 436, 481, 521, 524, 554, 595, 667, 722, 723, 791, 837, 847, 861, 876, 930, 952, 956, 964, 1030, 1038, 1056, 1096, 1115, 1124, 1156, 1174, 1191, 1197, 1226, 1240, 1241, 1259, 1294, 1314, 1341, 1423, 1451, 1463, 1572, 1600, 1771, 1776, 1803, 1811, 1827, 1840, 1865, 1954, 2048, 2064, 2099, 2100, 2103, 2141, 2178, 2185, 2208, 2234, 2443, 2486, 2486, 2499, 2523, 2526, 2581, 2590, 2593, 2594, 2667, 2672, 2700, 2720, 2720, 2723, 2769, 2775, 2787, 2816, 2842, 2862, 2863, 2891, 2937, 2949, 2987, 3002, 3020, 3053, 3098, 3128, 3151, 3260, 3305, 3326, 3364, 3419, 3460, 3481, 3504, 3508, 3510, 3523, 3536, 3556, 3618, 3681, 3693, 3696, 3742, 3772, 3821, 3823, 3827, 3856, 3887, 3888, 3935, 3967, 3983, 4167, 4169, 4190, 4228, 4270, 4327, 4332, 4367, 4381, 4403, 4404, 4429, 4444, 4494, 4496, 4506, 4533, 4545, 4564, 4588, 4601, 4624, 4654, 4658, 4680, 4704, 4779, 4795, 4814, 4849, 4862, 4877, 4897, 4944, 4947, 4960, 4974, 4975, 4988, 4991, 5024, 5072, 5074, 5135, 5194, 5195, 5283, 5298, 5320, 5346, 5354, 5374, 5375, 5384, 5395, 5441, 5534, 5541, 5597, 5598, 5677, 5690, 5722, 5737, 5750, 5775, 5792, 5843, 5850, 5874, 5885, 5893, 6000, 6069, 6089, 6108, 6139, 6142, 6153, 6260, 6331, 6388, 6399, 6450, 6488, 6503, 6529, 6534, 6535, 6539, 6577, 6583, 6682, 6697, 6713, 6733, 6740, 6757, 6782, 6806, 6853, 6882, 6954, 7005, 7037, 7079, 7088, 7113, 7139, 7174, 7192, 7220, 7335, 7352, 7362, 7401, 7453, 7469, 7482, 7504, 7688, 7721, 7749, 7763, 7888, 7911, 7931, 7968, 7970, 8015, 8079, 8095, 8098, 8108, 8118, 8128, 8184, 8190, 8254, 8277, 8321, 8347, 8354, 8375, 8406, 8448, 8491, 8591, 8684, 8719, 8750, 8787, 8796, 8809, 8968, 8974, 9024, 9026, 9033, 9033, 9050, 9063, 9072, 9149, 9208, 9220, 9233, 9253, 9298, 9365, 9408, 9424, 9450, 9472, 9485, 9506, 9510, 9596, 9628, 9630, 9633, 9637, 9645, 9650, 9664, 9688, 9755, 9791, 9843, 9848, 9854, 9866, 9941, 9956, 99929992]</w:t>
            </w:r>
          </w:p>
        </w:tc>
        <w:tc>
          <w:tcPr>
            <w:tcW w:type="dxa" w:w="2880"/>
          </w:tcPr>
          <w:p>
            <w:r>
              <w:t>163</w:t>
            </w:r>
          </w:p>
        </w:tc>
      </w:tr>
      <w:tr>
        <w:tc>
          <w:tcPr>
            <w:tcW w:type="dxa" w:w="2880"/>
          </w:tcPr>
          <w:p>
            <w:r>
              <w:t>[6857, 1466, 7511, 3730, 9884, 9312, 8303, 4127, 5868, 3822, 7756, 1426, 9773, 9559, 19, 1140, 8215, 3787, 3016, 3345, 8996, 9220, 1516, 9069, 6044, 4797, 8458, 6772, 1460, 634, 8492, 8822, 9410, 5571, 659, 1795, 548, 9043, 5655, 1140, 3201, 9505, 4796, 1099, 5551, 5612, 7653, 411, 6919, 5164, 9933, 4874, 9879, 4775, 884, 7733, 5334, 33, 7798, 6661, 7373, 4376, 8147, 2930, 2612, 5807, 5642, 3061, 9339, 8440, 6951, 4722, 7770, 952, 7663, 7766, 1194, 1046, 1290, 2013, 3158, 2499, 2224, 8391, 9388, 49, 3670, 9483, 9177, 6797, 2539, 1469, 5172, 3615, 2319, 4300, 4345, 2260, 7620, 239, 9081, 3833, 1399, 1602, 6511, 10, 9008, 7835, 6294, 5276, 3639, 6002, 9418, 2056, 6522, 496, 2077, 5737, 8749, 5895, 5499, 6729, 3185, 642, 3631, 5750, 4232, 4222, 6167, 139, 3624, 9354, 4358, 3052, 4766, 3739, 8345, 881, 8885, 9331, 3276, 3687, 5671, 9363, 9101, 3523, 8562, 6638, 6400, 8505, 479, 5472, 1445, 6588, 2111, 2478, 1592, 9687, 2599, 912, 4392, 7003, 862, 4205, 3658, 4362, 1077, 1717, 8638, 5651, 4758, 8053, 7394, 5935, 4911, 4311, 3125, 636, 1489, 7272, 2575, 9287, 5316, 9182, 608, 1023, 1870, 5817, 726, 296, 8228, 2280, 6242, 3838, 6719, 208, 2765, 8602, 5379, 5817, 1975, 8761, 8732, 3114, 9505, 411, 1610, 1686, 3324, 5018, 1391, 8934, 7489, 4988, 2437, 9385, 1330, 4266, 1349, 41, 1073, 9490, 9110, 4864, 3695, 5674, 4915, 5019, 5831, 1510, 3745, 6014, 9389, 7003, 3087, 6936, 3297, 1477, 5342, 2024, 3513, 6182, 691, 1472, 7022, 4016, 2042, 5370, 101, 1205, 7917, 7848, 9968, 9613, 5334, 5967, 2406, 8200, 2113, 5143, 4305, 4164, 3270, 6444, 3894, 7825, 9206, 2489, 8059, 7763, 8403, 5558, 6724, 3224, 1989, 2511, 958, 9051, 5354, 1656, 8159, 6312, 8046, 2477, 349, 49, 2475, 8750, 15, 9456, 6850, 4859, 8001, 5309, 4843, 940, 4956, 1027, 5882, 6053, 7605, 9406, 2418, 9448, 5205, 3128, 5294, 8523, 9145, 3205, 158, 1387, 5962, 1947, 5615, 481, 3519, 8917, 7134, 8836, 610, 5370, 7838, 7295, 6801, 7961]</w:t>
            </w:r>
          </w:p>
        </w:tc>
        <w:tc>
          <w:tcPr>
            <w:tcW w:type="dxa" w:w="2880"/>
          </w:tcPr>
          <w:p>
            <w:r>
              <w:t>[10, 15, 19, 33, 41, 49, 49, 101, 139, 158, 208, 239, 296, 349, 411, 411, 479, 481, 496, 548, 608, 610, 634, 636, 642, 659, 691, 726, 862, 881, 884, 912, 940, 952, 958, 1023, 1027, 1046, 1073, 1077, 1099, 1140, 1140, 1194, 1205, 1290, 1330, 1349, 1387, 1391, 1399, 1426, 1445, 1460, 1466, 1469, 1472, 1477, 1489, 1510, 1516, 1592, 1602, 1610, 1656, 1686, 1717, 1795, 1870, 1947, 1975, 1989, 2013, 2024, 2042, 2056, 2077, 2111, 2113, 2224, 2260, 2280, 2319, 2406, 2418, 2437, 2475, 2477, 2478, 2489, 2499, 2511, 2539, 2575, 2599, 2612, 2765, 2930, 3016, 3052, 3061, 3087, 3114, 3125, 3128, 3158, 3185, 3201, 3205, 3224, 3270, 3276, 3297, 3324, 3345, 3513, 3519, 3523, 3615, 3624, 3631, 3639, 3658, 3670, 3687, 3695, 3730, 3739, 3745, 3787, 3822, 3833, 3838, 3894, 4016, 4127, 4164, 4205, 4222, 4232, 4266, 4300, 4305, 4311, 4345, 4358, 4362, 4376, 4392, 4722, 4758, 4766, 4775, 4796, 4797, 4843, 4859, 4864, 4874, 4911, 4915, 4956, 4988, 5018, 5019, 5143, 5164, 5172, 5205, 5276, 5294, 5309, 5316, 5334, 5334, 5342, 5354, 5370, 5370, 5379, 5472, 5499, 5551, 5558, 5571, 5612, 5615, 5642, 5651, 5655, 5671, 5674, 5737, 5750, 5807, 5817, 5817, 5831, 5868, 5882, 5895, 5935, 5962, 5967, 6002, 6014, 6044, 6053, 6167, 6182, 6242, 6294, 6312, 6400, 6444, 6511, 6522, 6588, 6638, 6661, 6719, 6724, 6729, 6772, 6797, 6801, 6850, 6857, 6919, 6936, 6951, 7003, 7003, 7022, 7134, 7272, 7295, 7373, 7394, 7489, 7511, 7605, 7620, 7653, 7663, 7733, 7756, 7763, 7766, 7770, 7798, 7825, 7835, 7838, 7848, 7917, 7961, 8001, 8046, 8053, 8059, 8147, 8159, 8200, 8215, 8228, 8303, 8345, 8391, 8403, 8440, 8458, 8492, 8505, 8523, 8562, 8602, 8638, 8732, 8749, 8750, 8761, 8822, 8836, 8885, 8917, 8934, 8996, 9008, 9043, 9051, 9069, 9081, 9101, 9110, 9145, 9177, 9182, 9206, 9220, 9287, 9312, 9331, 9339, 9354, 9363, 9385, 9388, 9389, 9406, 9410, 9418, 9448, 9456, 9483, 9490, 9505, 9505, 9559, 9613, 9687, 9773, 9879, 9884, 9933, 9968]</w:t>
            </w:r>
          </w:p>
        </w:tc>
        <w:tc>
          <w:tcPr>
            <w:tcW w:type="dxa" w:w="2880"/>
          </w:tcPr>
          <w:p>
            <w:r>
              <w:t>165</w:t>
            </w:r>
          </w:p>
        </w:tc>
      </w:tr>
      <w:tr>
        <w:tc>
          <w:tcPr>
            <w:tcW w:type="dxa" w:w="2880"/>
          </w:tcPr>
          <w:p>
            <w:r>
              <w:t>[4840, 261, 1254, 5992, 4850, 1682, 2425, 6974, 8963, 2244, 2116, 7998, 5254, 986, 4263, 6629, 9725, 171, 413, 2821, 9144, 4491, 5310, 307, 9702, 6009, 4727, 1453, 2892, 588, 8951, 6640, 3428, 9327, 5148, 2761, 4183, 5050, 4765, 843, 4477, 7732, 905, 5057, 8388, 230, 4592, 5444, 8352, 5009, 7631, 4303, 4562, 4915, 2690, 9809, 8828, 9750, 7654, 3874, 5540, 6185, 9997, 1834, 4567, 2755, 6517, 6494, 4896, 6837, 8011, 4589, 2585, 3855, 3164, 1114, 4161, 1590, 8476, 7274, 1358, 5364, 7418, 5809, 2437, 2705, 9924, 4520, 4184, 6465, 8359, 8386, 8415, 1614, 1082, 5534, 7706, 4856, 3387, 1935, 2646, 1033, 5610, 6059, 1774, 2717, 5237, 3633, 1140, 6482, 9859, 8479, 624, 7629, 7093, 179, 744, 2126, 2410, 272, 9233, 9492, 2258, 8626, 8789, 2180, 1717, 8470, 6085, 8566, 4069, 4484, 2193, 2176, 3841, 6302, 4949, 3351, 9916, 2430, 3606, 2403, 5517, 4155, 3518, 2355, 7656, 2604, 2100, 6289, 7309, 1632, 5696, 9095, 9519, 589, 6877, 9266, 8712, 2872, 3968, 4821, 2251, 1892, 4008, 881, 4586, 6174, 2646, 20, 6441, 9673, 9407, 1856, 7827, 3669, 8431, 9790, 3787, 630, 6528, 546, 8454, 1906, 9084, 9697, 3991, 8154, 9232, 4800, 1706, 9708, 6641, 3182, 1909, 1497, 7667, 1077, 2556, 4195, 5352, 8381, 3269, 8185, 2102, 658, 6459, 9590, 2012, 7110, 7686, 2455, 1461, 9098, 4203, 5900, 7630, 954, 1504, 7552, 8117, 1254, 8707, 1452, 7651, 8440, 5163, 1289, 5692, 1699, 2527, 8693, 7347, 8248, 838, 7608, 4355, 3471, 4991, 8759, 3004, 5652, 2466, 328, 667, 6688, 1285, 9927, 1661, 1146, 1572, 7368, 7669, 4413, 7787, 3775, 7100, 1244, 8886, 4381, 6936, 7763, 411, 1195, 6705, 1903, 6038, 1004, 9007, 9969, 8757, 6749, 7336, 9215, 5989, 5457, 9161, 8604, 3725, 3499, 6994, 1018, 2921, 4074, 3895, 6140, 2618, 9388, 581, 240, 9164, 3468, 3202, 365, 6648, 7502, 6983, 5786, 9435, 1022, 6306, 5903, 4231, 7875, 263, 5760, 9800, 329, 5528, 3447, 6682, 3167, 469, 2705, 9033, 2030, 2981, 3308, 9704, 6972, 245, 8238, 8534, 4672, 3696, 1146, 2814]</w:t>
            </w:r>
          </w:p>
        </w:tc>
        <w:tc>
          <w:tcPr>
            <w:tcW w:type="dxa" w:w="2880"/>
          </w:tcPr>
          <w:p>
            <w:r>
              <w:t>[20, 171, 179, 230, 240, 245, 261, 263, 272, 307, 328, 329, 365, 411, 413, 469, 546, 581, 588, 589, 624, 630, 658, 667, 744, 838, 843, 881, 905, 954, 986, 1004, 1018, 1022, 1033, 1077, 1082, 1114, 1140, 1146, 1146, 1195, 1244, 1254, 1254, 1285, 1289, 1358, 1452, 1453, 1461, 1497, 1504, 1572, 1590, 1614, 1632, 1661, 1682, 1699, 1706, 1717, 1774, 1834, 1856, 1892, 1903, 1906, 1909, 1935, 2012, 2030, 2100, 2102, 2116, 2126, 2176, 2180, 2193, 2244, 2251, 2258, 2355, 2403, 2410, 2425, 2430, 2437, 2455, 2466, 2527, 2556, 2585, 2604, 2618, 2646, 2646, 2690, 2705, 2705, 2717, 2755, 2761, 2814, 2821, 2872, 2892, 2921, 2981, 3004, 3164, 3167, 3182, 3202, 3269, 3308, 3351, 3387, 3428, 3447, 3468, 3471, 3499, 3518, 3606, 3633, 3669, 3696, 3725, 3775, 3787, 3841, 3855, 3874, 3895, 3968, 3991, 4008, 4069, 4074, 4155, 4161, 4183, 4184, 4195, 4203, 4231, 4263, 4303, 4355, 4381, 4413, 4477, 4484, 4491, 4520, 4562, 4567, 4586, 4589, 4592, 4672, 4727, 4765, 4800, 4821, 4840, 4850, 4856, 4896, 4915, 4949, 4991, 5009, 5050, 5057, 5148, 5163, 5237, 5254, 5310, 5352, 5364, 5444, 5457, 5517, 5528, 5534, 5540, 5610, 5652, 5692, 5696, 5760, 5786, 5809, 5900, 5903, 5989, 5992, 6009, 6038, 6059, 6085, 6140, 6174, 6185, 6289, 6302, 6306, 6441, 6459, 6465, 6482, 6494, 6517, 6528, 6629, 6640, 6641, 6648, 6682, 6688, 6705, 6749, 6837, 6877, 6936, 6972, 6974, 6983, 6994, 7093, 7100, 7110, 7274, 7309, 7336, 7347, 7368, 7418, 7502, 7552, 7608, 7629, 7630, 7631, 7651, 7654, 7656, 7667, 7669, 7686, 7706, 7732, 7763, 7787, 7827, 7875, 7998, 8011, 8117, 8154, 8185, 8238, 8248, 8352, 8359, 8381, 8386, 8388, 8415, 8431, 8440, 8454, 8470, 8476, 8479, 8534, 8566, 8604, 8626, 8693, 8707, 8712, 8757, 8759, 8789, 8828, 8886, 8951, 8963, 9007, 9033, 9084, 9095, 9098, 9144, 9161, 9164, 9215, 9232, 9233, 9266, 9327, 9388, 9407, 9435, 9492, 9519, 9590, 9673, 9697, 9702, 9704, 9708, 9725, 9750, 9790, 9800, 9809, 9859, 9916, 9924, 9927, 9969, 9997]</w:t>
            </w:r>
          </w:p>
        </w:tc>
        <w:tc>
          <w:tcPr>
            <w:tcW w:type="dxa" w:w="2880"/>
          </w:tcPr>
          <w:p>
            <w:r>
              <w:t>167</w:t>
            </w:r>
          </w:p>
        </w:tc>
      </w:tr>
      <w:tr>
        <w:tc>
          <w:tcPr>
            <w:tcW w:type="dxa" w:w="2880"/>
          </w:tcPr>
          <w:p>
            <w:r>
              <w:t>[9382, 8304, 6031, 9119, 2661, 8371, 7570, 715, 5184, 8066, 7405, 4659, 8090, 1295, 3128, 2611, 4221, 7181, 6343, 4298, 2412, 1284, 1636, 8381, 9479, 8196, 2206, 3213, 8159, 3962, 3985, 7782, 107, 9041, 2936, 4088, 8811, 1963, 1809, 4811, 3227, 2513, 8736, 3311, 9770, 7095, 103, 9570, 5147, 1554, 7925, 5094, 4283, 1502, 1852, 8050, 293, 1404, 8807, 6935, 4754, 8025, 2683, 8790, 1685, 5829, 9261, 2560, 246, 6786, 1540, 4254, 8061, 9163, 1265, 9410, 3218, 9271, 141, 8446, 8706, 7966, 5905, 7012, 7365, 9275, 3532, 9245, 2605, 9555, 1632, 4350, 401, 6245, 4974, 375, 7628, 1858, 6388, 7502, 4559, 1647, 228, 9612, 1710, 7368, 7894, 4134, 9706, 7736, 9553, 8495, 1930, 118, 5670, 2091, 8192, 2114, 6797, 7031, 41, 3361, 8436, 4856, 628, 6389, 5748, 978, 183, 8576, 935, 2794, 2766, 5530, 1880, 5981, 7702, 4737, 6761, 2337, 7322, 881, 731, 3501, 9515, 7205, 9529, 1589, 1189, 7708, 2310, 377, 6031, 7327, 9432, 1535, 7155, 9170, 2133, 8029, 335, 8456, 3677, 7067, 2699, 2060, 3816, 2361, 8300, 7134, 7394, 2557, 4809, 6203, 1075, 1152, 8732, 7745, 6724, 3209, 5899, 5616, 1279, 9, 4440, 6980, 1766, 3913, 213, 1635, 7335, 5633, 572, 2226, 2319, 9867, 2846, 6733, 6668, 7816, 4506, 9750, 6247, 3617, 3264, 5838, 9602, 896, 55, 210, 654, 6639, 1452, 2807, 3761, 561, 6172, 6105, 1206, 9040, 8995, 3777, 644, 2423, 9350, 4405, 1492, 2721, 4046, 7988, 1613, 1474, 4358, 7730, 2242, 5253, 6135, 2097, 335, 3317, 2690, 9633, 2720, 783, 3166, 3657, 7587, 3960, 5330, 9510, 1518, 2107, 9509, 7459, 3588, 8166, 2164, 538, 2756, 1910, 9493, 8906, 5906, 8063, 3561, 2778, 5690, 880, 7526, 9164, 611, 1831, 7350, 2070, 4641, 5457, 7642, 9949, 8365, 7733, 292, 5794, 632, 3058, 2883, 4722, 9309, 7157, 2176, 9961, 4599, 1856, 265, 1670, 1812, 7911, 7627, 3157, 9368, 4204, 8357, 1401, 1076, 2686, 6251, 7368, 1673, 5230, 4904, 9804, 552, 9474, 5400, 1814, 7867, 1053, 8133, 6710, 5961, 4830, 7888, 4728, 7974, 4504, 2562, 1409, 441, 4178]</w:t>
            </w:r>
          </w:p>
        </w:tc>
        <w:tc>
          <w:tcPr>
            <w:tcW w:type="dxa" w:w="2880"/>
          </w:tcPr>
          <w:p>
            <w:r>
              <w:t>[9, 41, 55, 103, 107, 118, 141, 183, 210, 213, 228, 246, 265, 292, 293, 335, 335, 375, 377, 401, 441, 538, 552, 561, 572, 611, 628, 632, 644, 654, 715, 731, 783, 880, 881, 896, 935, 978, 1053, 1075, 1076, 1152, 1189, 1206, 1265, 1279, 1284, 1295, 1401, 1404, 1409, 1452, 1474, 1492, 1502, 1518, 1535, 1540, 1554, 1589, 1613, 1632, 1635, 1636, 1647, 1670, 1673, 1685, 1710, 1766, 1809, 1812, 1814, 1831, 1852, 1856, 1858, 1880, 1910, 1930, 1963, 2060, 2070, 2091, 2097, 2107, 2114, 2133, 2164, 2176, 2206, 2226, 2242, 2310, 2319, 2337, 2361, 2412, 2423, 2513, 2557, 2560, 2562, 2605, 2611, 2661, 2683, 2686, 2690, 2699, 2720, 2721, 2756, 2766, 2778, 2794, 2807, 2846, 2883, 2936, 3058, 3128, 3157, 3166, 3209, 3213, 3218, 3227, 3264, 3311, 3317, 3361, 3501, 3532, 3561, 3588, 3617, 3657, 3677, 3761, 3777, 3816, 3913, 3960, 3962, 3985, 4046, 4088, 4134, 4178, 4204, 4221, 4254, 4283, 4298, 4350, 4358, 4405, 4440, 4504, 4506, 4559, 4599, 4641, 4659, 4722, 4728, 4737, 4754, 4809, 4811, 4830, 4856, 4904, 4974, 5094, 5147, 5184, 5230, 5253, 5330, 5400, 5457, 5530, 5616, 5633, 5670, 5690, 5748, 5794, 5829, 5838, 5899, 5905, 5906, 5961, 5981, 6031, 6031, 6105, 6135, 6172, 6203, 6245, 6247, 6251, 6343, 6388, 6389, 6639, 6668, 6710, 6724, 6733, 6761, 6786, 6797, 6935, 6980, 7012, 7031, 7067, 7095, 7134, 7155, 7157, 7181, 7205, 7322, 7327, 7335, 7350, 7365, 7368, 7368, 7394, 7405, 7459, 7502, 7526, 7570, 7587, 7627, 7628, 7642, 7702, 7708, 7730, 7733, 7736, 7745, 7782, 7816, 7867, 7888, 7894, 7911, 7925, 7966, 7974, 7988, 8025, 8029, 8050, 8061, 8063, 8066, 8090, 8133, 8159, 8166, 8192, 8196, 8300, 8304, 8357, 8365, 8371, 8381, 8436, 8446, 8456, 8495, 8576, 8706, 8732, 8736, 8790, 8807, 8811, 8906, 8995, 9040, 9041, 9119, 9163, 9164, 9170, 9245, 9261, 9271, 9275, 9309, 9350, 9368, 9382, 9410, 9432, 9474, 9479, 9493, 9509, 9510, 9515, 9529, 9553, 9555, 9570, 9602, 9612, 9633, 9706, 9750, 9770, 9804, 9867, 9949, 9961]</w:t>
            </w:r>
          </w:p>
        </w:tc>
        <w:tc>
          <w:tcPr>
            <w:tcW w:type="dxa" w:w="2880"/>
          </w:tcPr>
          <w:p>
            <w:r>
              <w:t>165</w:t>
            </w:r>
          </w:p>
        </w:tc>
      </w:tr>
      <w:tr>
        <w:tc>
          <w:tcPr>
            <w:tcW w:type="dxa" w:w="2880"/>
          </w:tcPr>
          <w:p>
            <w:r>
              <w:t>[5268, 7083, 7443, 9840, 204, 7806, 5692, 2194, 7576, 8095, 2160, 6652, 7328, 9821, 1914, 5142, 2039, 985, 5008, 6164, 6626, 7510, 3311, 6680, 2701, 3458, 2456, 9942, 4938, 7891, 683, 89, 2235, 9333, 3779, 8852, 6994, 2019, 1731, 5036, 1015, 6149, 5215, 4420, 2410, 5705, 5230, 3529, 9257, 6676, 3534, 5983, 7620, 3082, 600, 1035, 2591, 8557, 85, 8547, 1064, 5523, 4738, 7234, 1945, 5707, 4704, 7057, 7776, 2321, 1472, 8722, 7758, 8912, 8573, 7982, 7229, 567, 2121, 723, 5910, 1583, 3549, 1782, 9953, 6796, 1451, 1823, 8429, 7922, 2598, 8837, 2499, 6121, 885, 4503, 390, 5796, 5171, 6717, 6718, 4399, 6043, 8062, 4966, 7560, 6898, 8771, 5058, 9392, 1989, 3948, 9589, 9425, 389, 1281, 354, 9425, 4496, 5804, 6433, 472, 354, 1317, 7620, 3375, 5180, 9150, 6762, 1913, 2595, 3777, 3108, 4118, 7116, 1766, 1303, 1526, 4551, 6361, 449, 2875, 313, 492, 1087, 2178, 3551, 9721, 670, 3620, 1679, 9802, 481, 1687, 8945, 1244, 8227, 3914, 4223, 1265, 8989, 2930, 8553, 8933, 1354, 6446, 9675, 308, 6936, 4033, 5587, 7850, 4146, 8049, 7582, 3243, 8236, 2844, 9458, 7716, 2335, 9435, 1025, 9009, 4262, 9769, 5356, 2017, 8472, 3477, 3462, 998, 9271, 1509, 4315, 6562, 5447, 3758, 9249, 831, 771, 9330, 5454, 6781, 941, 2122, 8666, 2385, 2068, 5444, 1462, 3403, 2971, 7102, 2797, 8681, 9128, 9476, 9034, 4555, 2090, 7974, 3354, 9639, 3007, 5805, 8083, 3022, 36, 1375, 1910, 9470, 7678, 9921, 2065, 377, 1817, 6941, 7911, 6470, 655, 7797, 9844, 1367, 1483, 5958, 1644, 2443, 9007, 6592, 3587, 7924, 6243, 7957, 3203, 235, 2638, 4992, 2217, 3890, 2121, 952, 9808, 3499, 6802, 2101, 4723, 3384, 1807, 1763, 8509, 9651, 5269, 3204, 4579, 2638, 199, 8283, 7220, 8445, 5490, 5158, 2320, 1475, 4905, 8619, 7319, 2506, 6572, 2039, 1539, 8423, 6590, 1554, 5641, 8557, 6023, 7655, 5196, 8689, 9367, 483, 6963, 6142, 8685, 1532, 2571, 3002, 1031, 5460, 5263, 5976, 9979, 3005, 9928, 2704, 9941, 2560, 1632, 7932, 1953, 937, 5035, 7860, 5147, 7957, 2648, 2044, 9189]</w:t>
            </w:r>
          </w:p>
        </w:tc>
        <w:tc>
          <w:tcPr>
            <w:tcW w:type="dxa" w:w="2880"/>
          </w:tcPr>
          <w:p>
            <w:r>
              <w:t>[36, 85, 89, 199, 204, 235, 308, 313, 354, 354, 377, 389, 390, 449, 472, 481, 483, 492, 567, 600, 655, 670, 683, 723, 771, 831, 885, 937, 941, 952, 985, 998, 1015, 1025, 1031, 1035, 1064, 1087, 1244, 1265, 1281, 1303, 1317, 1354, 1367, 1375, 1451, 1462, 1472, 1475, 1483, 1509, 1526, 1532, 1539, 1554, 1583, 1632, 1644, 1679, 1687, 1731, 1763, 1766, 1782, 1807, 1817, 1823, 1910, 1913, 1914, 1945, 1953, 1989, 2017, 2019, 2039, 2039, 2044, 2065, 2068, 2090, 2101, 2121, 2121, 2122, 2160, 2178, 2194, 2217, 2235, 2320, 2321, 2335, 2385, 2410, 2443, 2456, 2499, 2506, 2560, 2571, 2591, 2595, 2598, 2638, 2638, 2648, 2701, 2704, 2797, 2844, 2875, 2930, 2971, 3002, 3005, 3007, 3022, 3082, 3108, 3203, 3204, 3243, 3311, 3354, 3375, 3384, 3403, 3458, 3462, 3477, 3499, 3529, 3534, 3549, 3551, 3587, 3620, 3758, 3777, 3779, 3890, 3914, 3948, 4033, 4118, 4146, 4223, 4262, 4315, 4399, 4420, 4496, 4503, 4551, 4555, 4579, 4704, 4723, 4738, 4905, 4938, 4966, 4992, 5008, 5035, 5036, 5058, 5142, 5147, 5158, 5171, 5180, 5196, 5215, 5230, 5263, 5268, 5269, 5356, 5444, 5447, 5454, 5460, 5490, 5523, 5587, 5641, 5692, 5705, 5707, 5796, 5804, 5805, 5910, 5958, 5976, 5983, 6023, 6043, 6121, 6142, 6149, 6164, 6243, 6361, 6433, 6446, 6470, 6562, 6572, 6590, 6592, 6626, 6652, 6676, 6680, 6717, 6718, 6762, 6781, 6796, 6802, 6898, 6936, 6941, 6963, 6994, 7057, 7083, 7102, 7116, 7220, 7229, 7234, 7319, 7328, 7443, 7510, 7560, 7576, 7582, 7620, 7620, 7655, 7678, 7716, 7758, 7776, 7797, 7806, 7850, 7860, 7891, 7911, 7922, 7924, 7932, 7957, 7957, 7974, 7982, 8049, 8062, 8083, 8095, 8227, 8236, 8283, 8423, 8429, 8445, 8472, 8509, 8547, 8553, 8557, 8557, 8573, 8619, 8666, 8681, 8685, 8689, 8722, 8771, 8837, 8852, 8912, 8933, 8945, 8989, 9007, 9009, 9034, 9128, 9150, 9189, 9249, 9257, 9271, 9330, 9333, 9367, 9392, 9425, 9425, 9435, 9458, 9470, 9476, 9589, 9639, 9651, 9675, 9721, 9769, 9802, 9808, 9821, 9840, 9844, 9921, 9928, 9941, 9942, 9953, 9979]</w:t>
            </w:r>
          </w:p>
        </w:tc>
        <w:tc>
          <w:tcPr>
            <w:tcW w:type="dxa" w:w="2880"/>
          </w:tcPr>
          <w:p>
            <w:r>
              <w:t>166</w:t>
            </w:r>
          </w:p>
        </w:tc>
      </w:tr>
      <w:tr>
        <w:tc>
          <w:tcPr>
            <w:tcW w:type="dxa" w:w="2880"/>
          </w:tcPr>
          <w:p>
            <w:r>
              <w:t>[462, 2180, 1164, 9769, 4406, 7553, 224, 5184, 8131, 2117, 6385, 3779, 9050, 6517, 4389, 7072, 8991, 3571, 3858, 5566, 9787, 1541, 6361, 4660, 1167, 5849, 9888, 152, 8504, 7382, 5264, 7188, 1587, 8532, 433, 8941, 2243, 7871, 7314, 7782, 4913, 6744, 4237, 6130, 8020, 3340, 8634, 2874, 4689, 7337, 6403, 9422, 2180, 6831, 3241, 4847, 4304, 2355, 1413, 1852, 4483, 2474, 6817, 4107, 1422, 4035, 9800, 2395, 9043, 1590, 2890, 8231, 2047, 1372, 1685, 9821, 443, 5870, 6497, 7760, 6541, 9475, 2714, 428, 1797, 5060, 4084, 8632, 1877, 8787, 8554, 4544, 9055, 5564, 903, 5539, 4150, 938, 3481, 6298, 1102, 2924, 2498, 9787, 725, 618, 305, 2780, 7334, 4787, 5824, 2540, 939, 696, 9919, 927, 2563, 1567, 2, 3640, 9205, 7376, 6647, 8716, 8324, 372, 4554, 5812, 3907, 2880, 8748, 9171, 5515, 1100, 49, 1673, 394, 8792, 1961, 2519, 1582, 4081, 2833, 2292, 8067, 337, 4363, 1152, 1353, 533, 4939, 6231, 8169, 1747, 7476, 1672, 4729, 3931, 7634, 3526, 6926, 3197, 1017, 1886, 7858, 9723, 9518, 7386, 4295, 1601, 8357, 6134, 6251, 1058, 6571, 6369, 1900, 2965, 6068, 2615, 1373, 1152, 5672, 4268, 601, 5219, 2041, 1371, 3655, 1048, 5608, 3248, 2159, 2153, 7688, 435, 45, 4643, 483, 9158, 9459, 1674, 7021, 6912, 6276, 3565, 3382, 7324, 7438, 7308, 9811, 5787, 8775, 6999, 1807, 1585, 3196, 5272, 558, 2591, 2357, 8147, 6770, 8284, 5117, 6941, 2610, 5929, 6929, 555, 2583, 5189, 8407, 9645, 3625, 4959, 1233, 5531, 746, 9210, 2402, 1790, 8512, 7958, 1584, 8354, 5785, 6284, 2602, 1850, 6923, 762, 1036, 1125, 9482, 3440, 9569, 1680, 1613, 138, 2473, 7164, 6594, 7951, 7451, 9233, 3057, 5497, 3644, 8659, 3439, 7590, 6608, 3460, 5380, 1534, 8000, 9882, 8415, 9670, 9261, 3522, 2552, 9205, 6228, 4725, 470, 2261, 307, 186, 4210, 8876, 6346, 5789, 588, 5883, 3926, 2159, 4957, 1639, 5130, 7965, 7373, 6758, 2591, 7365, 7301, 9580, 8094, 1254, 567, 87, 7403, 6855, 7005, 5288, 4644, 9771, 6528, 9795, 3145, 436, 1898, 1384, 4559, 9990, 2701, 1699, 3424, 8765]</w:t>
            </w:r>
          </w:p>
        </w:tc>
        <w:tc>
          <w:tcPr>
            <w:tcW w:type="dxa" w:w="2880"/>
          </w:tcPr>
          <w:p>
            <w:r>
              <w:t>[2, 45, 49, 87, 138, 152, 186, 224, 305, 307, 337, 372, 394, 428, 433, 435, 436, 443, 462, 470, 483, 533, 555, 558, 567, 588, 601, 618, 696, 725, 746, 762, 903, 927, 938, 939, 1017, 1036, 1048, 1058, 1100, 1102, 1125, 1152, 1152, 1164, 1167, 1233, 1254, 1353, 1371, 1372, 1373, 1384, 1413, 1422, 1534, 1541, 1567, 1582, 1584, 1585, 1587, 1590, 1601, 1613, 1639, 1672, 1673, 1674, 1680, 1685, 1699, 1747, 1790, 1797, 1807, 1850, 1852, 1877, 1886, 1898, 1900, 1961, 2041, 2047, 2117, 2153, 2159, 2159, 2180, 2180, 2243, 2261, 2292, 2355, 2357, 2395, 2402, 2473, 2474, 2498, 2519, 2540, 2552, 2563, 2583, 2591, 2591, 2602, 2610, 2615, 2701, 2714, 2780, 2833, 2874, 2880, 2890, 2924, 2965, 3057, 3145, 3196, 3197, 3241, 3248, 3340, 3382, 3424, 3439, 3440, 3460, 3481, 3522, 3526, 3565, 3571, 3625, 3640, 3644, 3655, 3779, 3858, 3907, 3926, 3931, 4035, 4081, 4084, 4107, 4150, 4210, 4237, 4268, 4295, 4304, 4363, 4389, 4406, 4483, 4544, 4554, 4559, 4643, 4644, 4660, 4689, 4725, 4729, 4787, 4847, 4913, 4939, 4957, 4959, 5060, 5117, 5130, 5184, 5189, 5219, 5264, 5272, 5288, 5380, 5497, 5515, 5531, 5539, 5564, 5566, 5608, 5672, 5785, 5787, 5789, 5812, 5824, 5849, 5870, 5883, 5929, 6068, 6130, 6134, 6228, 6231, 6251, 6276, 6284, 6298, 6346, 6361, 6369, 6385, 6403, 6497, 6517, 6528, 6541, 6571, 6594, 6608, 6647, 6744, 6758, 6770, 6817, 6831, 6855, 6912, 6923, 6926, 6929, 6941, 6999, 7005, 7021, 7072, 7164, 7188, 7301, 7308, 7314, 7324, 7334, 7337, 7365, 7373, 7376, 7382, 7386, 7403, 7438, 7451, 7476, 7553, 7590, 7634, 7688, 7760, 7782, 7858, 7871, 7951, 7958, 7965, 8000, 8020, 8067, 8094, 8131, 8147, 8169, 8231, 8284, 8324, 8354, 8357, 8407, 8415, 8504, 8512, 8532, 8554, 8632, 8634, 8659, 8716, 8748, 8765, 8775, 8787, 8792, 8876, 8941, 8991, 9043, 9050, 9055, 9158, 9171, 9205, 9205, 9210, 9233, 9261, 9422, 9459, 9475, 9482, 9518, 9569, 9580, 9645, 9670, 9723, 9769, 9771, 9787, 9787, 9795, 9800, 9811, 9821, 9882, 9888, 9919, 9990]</w:t>
            </w:r>
          </w:p>
        </w:tc>
        <w:tc>
          <w:tcPr>
            <w:tcW w:type="dxa" w:w="2880"/>
          </w:tcPr>
          <w:p>
            <w:r>
              <w:t>168</w:t>
            </w:r>
          </w:p>
        </w:tc>
      </w:tr>
      <w:tr>
        <w:tc>
          <w:tcPr>
            <w:tcW w:type="dxa" w:w="2880"/>
          </w:tcPr>
          <w:p>
            <w:r>
              <w:t>[2645, 6080, 4726, 1777, 2988, 9748, 2216, 2713, 4845, 1976, 9347, 5454, 411, 4615, 6748, 7042, 7362, 2570, 405, 9328, 46, 7058, 4926, 101, 5387, 6486, 526, 2175, 2205, 4077, 8098, 4629, 5890, 2174, 8870, 8968, 9092, 8326, 4530, 7337, 3330, 3722, 6646, 4315, 2786, 765, 6345, 8969, 4384, 8661, 5038, 843, 6250, 9337, 6280, 8245, 1839, 893, 608, 5297, 8437, 434, 2820, 6719, 6442, 2855, 1410, 1721, 93, 5765, 6214, 9836, 4526, 3241, 9520, 1908, 7059, 1395, 7961, 4454, 5277, 4591, 9175, 1236, 427, 657, 6096, 9165, 4861, 3671, 268, 5619, 795, 2458, 1789, 1697, 2502, 8948, 5299, 5533, 7695, 6840, 1131, 7434, 6648, 5775, 2136, 3921, 5432, 1487, 7157, 5009, 2003, 3745, 6394, 9044, 6232, 1010, 1517, 1316, 44, 9002, 5146, 7182, 2584, 5036, 4694, 389, 4255, 6397, 1969, 6442, 1971, 2297, 5242, 4284, 2664, 4450, 8839, 8282, 8472, 1370, 3285, 9072, 200, 9091, 2141, 578, 155, 1892, 3480, 4546, 9430, 8959, 9988, 2872, 6100, 97, 5015, 8851, 5563, 3498, 3651, 1035, 3055, 4382, 4459, 7000, 3685, 1979, 3077, 1768, 4043, 1804, 1184, 6477, 7494, 4253, 9272, 8230, 5979, 9071, 3944, 6704, 4274, 2430, 2479, 587, 312, 5538, 7255, 8993, 2276, 6435, 8290, 1973, 9453, 6848, 1253, 6361, 1113, 4498, 1241, 4466, 1145, 2284, 2255, 2288, 2419, 5206, 5284, 9400, 1392, 1515, 8662, 1492, 5048, 1727, 4950, 4303, 8714, 7989, 1406, 729, 9457, 8207, 1237, 2466, 4195, 9415, 4656, 7300, 4491, 4958, 8828, 4241, 6074, 2116, 6153, 2959, 1033, 5815, 5081, 337, 8610, 2463, 8873, 617, 8672, 1513, 4367, 4074, 404, 5586, 4021, 9827, 3082, 8007, 4181, 6264, 6987, 539, 886, 4451, 5347, 4201, 7045, 5036, 726, 1034, 791, 4644, 303, 6760, 974, 7832, 8217, 8356, 9610, 7172, 1282, 8806, 2338, 2198, 77, 2435, 5444, 53, 6646, 1843, 1753, 434, 6523, 5716, 1020, 4909, 9961, 953, 669, 5803, 9829, 7511, 640, 422, 4717, 2145, 7147, 1990, 862, 2674, 6929, 8415, 998, 2972, 7880, 2587, 5260, 2446, 5970, 9337, 7327, 843, 8762, 5349, 5405, 3641, 1629, 4395, 9990, 759, 187]</w:t>
            </w:r>
          </w:p>
        </w:tc>
        <w:tc>
          <w:tcPr>
            <w:tcW w:type="dxa" w:w="2880"/>
          </w:tcPr>
          <w:p>
            <w:r>
              <w:t>[44, 46, 53, 77, 93, 97, 101, 155, 187, 200, 268, 303, 312, 337, 389, 404, 405, 411, 422, 427, 434, 434, 526, 539, 578, 587, 608, 617, 640, 657, 669, 726, 729, 759, 765, 791, 795, 843, 843, 862, 886, 893, 953, 974, 998, 1010, 1020, 1033, 1034, 1035, 1113, 1131, 1145, 1184, 1236, 1237, 1241, 1253, 1282, 1316, 1370, 1392, 1395, 1406, 1410, 1487, 1492, 1513, 1515, 1517, 1629, 1697, 1721, 1727, 1753, 1768, 1777, 1789, 1804, 1839, 1843, 1892, 1908, 1969, 1971, 1973, 1976, 1979, 1990, 2003, 2116, 2136, 2141, 2145, 2174, 2175, 2198, 2205, 2216, 2255, 2276, 2284, 2288, 2297, 2338, 2419, 2430, 2435, 2446, 2458, 2463, 2466, 2479, 2502, 2570, 2584, 2587, 2645, 2664, 2674, 2713, 2786, 2820, 2855, 2872, 2959, 2972, 2988, 3055, 3077, 3082, 3241, 3285, 3330, 3480, 3498, 3641, 3651, 3671, 3685, 3722, 3745, 3921, 3944, 4021, 4043, 4074, 4077, 4181, 4195, 4201, 4241, 4253, 4255, 4274, 4284, 4303, 4315, 4367, 4382, 4384, 4395, 4450, 4451, 4454, 4459, 4466, 4491, 4498, 4526, 4530, 4546, 4591, 4615, 4629, 4644, 4656, 4694, 4717, 4726, 4845, 4861, 4909, 4926, 4950, 4958, 5009, 5015, 5036, 5036, 5038, 5048, 5081, 5146, 5206, 5242, 5260, 5277, 5284, 5297, 5299, 5347, 5349, 5387, 5405, 5432, 5444, 5454, 5533, 5538, 5563, 5586, 5619, 5716, 5765, 5775, 5803, 5815, 5890, 5970, 5979, 6074, 6080, 6096, 6100, 6153, 6214, 6232, 6250, 6264, 6280, 6345, 6361, 6394, 6397, 6435, 6442, 6442, 6477, 6486, 6523, 6646, 6646, 6648, 6704, 6719, 6748, 6760, 6840, 6848, 6929, 6987, 7000, 7042, 7045, 7058, 7059, 7147, 7157, 7172, 7182, 7255, 7300, 7327, 7337, 7362, 7434, 7494, 7511, 7695, 7832, 7880, 7961, 7989, 8007, 8098, 8207, 8217, 8230, 8245, 8282, 8290, 8326, 8356, 8415, 8437, 8472, 8610, 8661, 8662, 8672, 8714, 8762, 8806, 8828, 8839, 8851, 8870, 8873, 8948, 8959, 8968, 8969, 8993, 9002, 9044, 9071, 9072, 9091, 9092, 9165, 9175, 9272, 9328, 9337, 9337, 9347, 9400, 9415, 9430, 9453, 9457, 9520, 9610, 9748, 9827, 9829, 9836, 9961, 9988, 9990]</w:t>
            </w:r>
          </w:p>
        </w:tc>
        <w:tc>
          <w:tcPr>
            <w:tcW w:type="dxa" w:w="2880"/>
          </w:tcPr>
          <w:p>
            <w:r>
              <w:t>168</w:t>
            </w:r>
          </w:p>
        </w:tc>
      </w:tr>
      <w:tr>
        <w:tc>
          <w:tcPr>
            <w:tcW w:type="dxa" w:w="2880"/>
          </w:tcPr>
          <w:p>
            <w:r>
              <w:t>[9878, 943, 7059, 5661, 302, 6907, 5658, 7962, 7922, 2791, 7633, 5141, 6833, 9620, 6804, 185, 6927, 6315, 4429, 760, 6998, 1516, 1255, 3584, 1931, 6296, 1747, 1999, 1091, 144, 2587, 728, 70, 9997, 1157, 2374, 8451, 4257, 6107, 9649, 2356, 3085, 1417, 5119, 3538, 5397, 7142, 4780, 220, 6433, 6998, 2157, 4821, 4821, 2750, 306, 7180, 1924, 4506, 9050, 7343, 512, 2221, 6523, 8034, 213, 7255, 18, 4269, 3367, 187, 5848, 9796, 3656, 3713, 3222, 2107, 1327, 7017, 138, 5241, 4406, 274, 1834, 4284, 2066, 3514, 4888, 3102, 6152, 9590, 6887, 5191, 8702, 6100, 4749, 8738, 7648, 9839, 9930, 5780, 4517, 4179, 376, 8059, 2017, 2946, 6835, 3043, 9627, 743, 2138, 6383, 6322, 2040, 5255, 5494, 1755, 7921, 3467, 555, 7374, 6175, 3406, 3601, 6003, 3017, 7222, 4927, 9495, 6598, 3397, 3473, 9971, 5019, 3384, 5504, 8510, 1812, 9901, 3779, 658, 1590, 5765, 3045, 2173, 5426, 7835, 3784, 9913, 5468, 1283, 8170, 5117, 2172, 5830, 5703, 5685, 6884, 7629, 8192, 240, 2260, 1036, 4763, 8441, 1995, 3505, 1035, 777, 3439, 1853, 8673, 2298, 6879, 8947, 7939, 3711, 1222, 4318, 8652, 706, 2466, 6520, 660, 6206, 6998, 8568, 7089, 7470, 3965, 2603, 2365, 7205, 9217, 1718, 8459, 7856, 1211, 5707, 5173, 3128, 763, 5915, 6247, 1645, 1818, 8715, 7089, 6592, 4493, 473, 6521, 3055, 5885, 9233, 511, 5831, 1573, 891, 4741, 7524, 1180, 5111, 127, 3309, 2436, 9804, 8599, 8126, 498, 2365, 7909, 8869, 2687, 798, 7485, 9473, 9502, 5045, 7064, 3768, 9039, 324, 743, 2329, 7811, 4118, 3525, 9249, 7249, 9256, 5341, 4001, 2265, 6602, 237, 7071, 87, 8982, 617, 76, 3433, 3264, 8083, 2439, 1316, 7310, 4761, 3008, 9845, 7018, 7743, 1023, 164, 6150, 1599, 3110, 9917, 6048, 4350, 7316, 7954, 4982, 8033, 1500, 1611, 2091, 3695, 7077, 1840, 1195, 9641, 6515, 2552, 8363, 7847, 3878, 1331, 6212, 2917, 6993, 8949, 6658, 2318, 2510, 1907, 6792, 9064, 6432, 4531, 1767, 9873, 3720, 815, 9342, 7815, 1069, 3195, 2307, 350, 4742, 3336, 3875, 7725, 5001, 9975, 3959, 9898, 522, 5074, 2056]</w:t>
            </w:r>
          </w:p>
        </w:tc>
        <w:tc>
          <w:tcPr>
            <w:tcW w:type="dxa" w:w="2880"/>
          </w:tcPr>
          <w:p>
            <w:r>
              <w:t>[18, 70, 76, 87, 127, 138, 144, 164, 185, 187, 213, 220, 237, 240, 274, 302, 306, 324, 350, 376, 473, 498, 511, 512, 522, 555, 617, 658, 660, 706, 728, 743, 743, 760, 763, 777, 798, 815, 891, 943, 1023, 1035, 1036, 1069, 1091, 1157, 1180, 1195, 1211, 1222, 1255, 1283, 1316, 1327, 1331, 1417, 1500, 1516, 1573, 1590, 1599, 1611, 1645, 1718, 1747, 1755, 1767, 1812, 1818, 1834, 1840, 1853, 1907, 1924, 1931, 1995, 1999, 2017, 2040, 2056, 2066, 2091, 2107, 2138, 2157, 2172, 2173, 2221, 2260, 2265, 2298, 2307, 2318, 2329, 2356, 2365, 2365, 2374, 2436, 2439, 2466, 2510, 2552, 2587, 2603, 2687, 2750, 2791, 2917, 2946, 3008, 3017, 3043, 3045, 3055, 3085, 3102, 3110, 3128, 3195, 3222, 3264, 3309, 3336, 3367, 3384, 3397, 3406, 3433, 3439, 3467, 3473, 3505, 3514, 3525, 3538, 3584, 3601, 3656, 3695, 3711, 3713, 3720, 3768, 3779, 3784, 3875, 3878, 3959, 3965, 4001, 4118, 4179, 4257, 4269, 4284, 4318, 4350, 4406, 4429, 4493, 4506, 4517, 4531, 4741, 4742, 4749, 4761, 4763, 4780, 4821, 4821, 4888, 4927, 4982, 5001, 5019, 5045, 5074, 5111, 5117, 5119, 5141, 5173, 5191, 5241, 5255, 5341, 5397, 5426, 5468, 5494, 5504, 5658, 5661, 5685, 5703, 5707, 5765, 5780, 5830, 5831, 5848, 5885, 5915, 6003, 6048, 6100, 6107, 6150, 6152, 6175, 6206, 6212, 6247, 6296, 6315, 6322, 6383, 6432, 6433, 6515, 6520, 6521, 6523, 6592, 6598, 6602, 6658, 6792, 6804, 6833, 6835, 6879, 6884, 6887, 6907, 6927, 6993, 6998, 6998, 6998, 7017, 7018, 7059, 7064, 7071, 7077, 7089, 7089, 7142, 7180, 7205, 7222, 7249, 7255, 7310, 7316, 7343, 7374, 7470, 7485, 7524, 7629, 7633, 7648, 7725, 7743, 7811, 7815, 7835, 7847, 7856, 7909, 7921, 7922, 7939, 7954, 7962, 8033, 8034, 8059, 8083, 8126, 8170, 8192, 8363, 8441, 8451, 8459, 8510, 8568, 8599, 8652, 8673, 8702, 8715, 8738, 8869, 8947, 8949, 8982, 9039, 9050, 9064, 9217, 9233, 9249, 9256, 9342, 9473, 9495, 9502, 9590, 9620, 9627, 9641, 9649, 9796, 9804, 9839, 9845, 9873, 9878, 9898, 9901, 9913, 9917, 9930, 9971, 9975, 9997]</w:t>
            </w:r>
          </w:p>
        </w:tc>
        <w:tc>
          <w:tcPr>
            <w:tcW w:type="dxa" w:w="2880"/>
          </w:tcPr>
          <w:p>
            <w:r>
              <w:t>167</w:t>
            </w:r>
          </w:p>
        </w:tc>
      </w:tr>
      <w:tr>
        <w:tc>
          <w:tcPr>
            <w:tcW w:type="dxa" w:w="2880"/>
          </w:tcPr>
          <w:p>
            <w:r>
              <w:t>[3720, 4316, 4199, 7860, 4526, 2443, 4278, 9345, 7274, 8077, 3565, 962, 5830, 4982, 8930, 7400, 7689, 8507, 1649, 7082, 7825, 7082, 7255, 1016, 3855, 1240, 7406, 2060, 4707, 5306, 9161, 5954, 331, 5385, 1939, 9161, 1414, 7871, 4323, 1930, 62, 1975, 9587, 6889, 5733, 452, 9665, 779, 9278, 3296, 3957, 3655, 2592, 6713, 6708, 399, 3943, 2919, 2741, 3777, 4363, 6768, 4482, 1736, 1141, 1519, 9793, 6505, 3343, 1443, 2291, 923, 8187, 9572, 1980, 1286, 1943, 2316, 1893, 6591, 9439, 4131, 2223, 9443, 8899, 779, 1849, 2531, 3595, 2477, 7923, 398, 5961, 3508, 2355, 9797, 5934, 6024, 1576, 6011, 5679, 5870, 2702, 2027, 6569, 3230, 785, 4991, 9059, 1124, 3222, 206, 6419, 6156, 5366, 3733, 1539, 3096, 8796, 7241, 9813, 500, 2785, 2316, 2677, 2492, 1141, 8783, 1422, 4188, 5153, 135, 8176, 2231, 8811, 3667, 2593, 2828, 1162, 6252, 529, 7494, 4459, 6317, 8162, 6499, 1267, 454, 1383, 9240, 5174, 4316, 4828, 2323, 5047, 8403, 2695, 7985, 7936, 1134, 4014, 2209, 1813, 7046, 57, 8904, 7076, 8058, 2265, 1926, 7855, 7958, 3113, 2105, 3454, 2343, 9540, 1504, 1854, 3709, 9848, 5923, 7343, 8402, 9497, 2498, 4781, 1098, 5816, 2619, 5804, 7548, 9813, 8272, 2426, 6784, 2163, 5400, 3759, 8441, 6828, 4996, 3496, 3173, 4116, 4005, 6789, 5026, 9586, 1196, 6943, 9475, 8892, 7154, 3166, 4099, 7139, 9257, 7178, 3018, 6847, 9090, 2081, 9742, 6316, 9777, 2984, 4028, 3109, 1294, 8325, 6311, 4447, 9566, 8604, 9600, 1386, 5073, 9785, 1062, 9795, 4813, 1470, 3904, 6557, 2539, 6477, 9801, 770, 2816, 9784, 6954, 9445, 5695, 7302, 463, 3481, 3340, 137, 867, 4823, 3460, 1742, 9725, 4684, 1308, 517, 4047, 3313, 23, 962, 9244, 5823, 6348, 5490, 7787, 5891, 55, 5378, 457, 2030, 2607, 8029, 7571, 5040, 3560, 1812, 6244, 2662, 2026, 4579, 4028, 9778, 9905, 3714, 2226, 2330, 7878, 9993, 6267, 4371, 3630, 1415, 1084, 255, 706, 1413, 3788, 1556, 7743, 1174, 973, 5024, 1742, 9698, 1405, 5610, 9415, 3619, 1880, 7675, 5345, 431, 7648, 6524, 1469, 5448, 3919, 8033, 3380, 1841, 3420, 2343]</w:t>
            </w:r>
          </w:p>
        </w:tc>
        <w:tc>
          <w:tcPr>
            <w:tcW w:type="dxa" w:w="2880"/>
          </w:tcPr>
          <w:p>
            <w:r>
              <w:t>[23, 55, 57, 62, 135, 137, 206, 255, 331, 398, 399, 431, 452, 454, 457, 463, 500, 517, 529, 706, 770, 779, 779, 785, 867, 923, 962, 962, 973, 1016, 1062, 1084, 1098, 1124, 1134, 1141, 1141, 1162, 1174, 1196, 1240, 1267, 1286, 1294, 1308, 1383, 1386, 1405, 1413, 1414, 1415, 1422, 1443, 1469, 1470, 1504, 1519, 1539, 1556, 1576, 1649, 1736, 1742, 1742, 1812, 1813, 1841, 1849, 1854, 1880, 1893, 1926, 1930, 1939, 1943, 1975, 1980, 2026, 2027, 2030, 2060, 2081, 2105, 2163, 2209, 2223, 2226, 2231, 2265, 2291, 2316, 2316, 2323, 2330, 2343, 2343, 2355, 2426, 2443, 2477, 2492, 2498, 2531, 2539, 2592, 2593, 2607, 2619, 2662, 2677, 2695, 2702, 2741, 2785, 2816, 2828, 2919, 2984, 3018, 3096, 3109, 3113, 3166, 3173, 3222, 3230, 3296, 3313, 3340, 3343, 3380, 3420, 3454, 3460, 3481, 3496, 3508, 3560, 3565, 3595, 3619, 3630, 3655, 3667, 3709, 3714, 3720, 3733, 3759, 3777, 3788, 3855, 3904, 3919, 3943, 3957, 4005, 4014, 4028, 4028, 4047, 4099, 4116, 4131, 4188, 4199, 4278, 4316, 4316, 4323, 4363, 4371, 4447, 4459, 4482, 4526, 4579, 4684, 4707, 4781, 4813, 4823, 4828, 4982, 4991, 4996, 5024, 5026, 5040, 5047, 5073, 5153, 5174, 5306, 5345, 5366, 5378, 5385, 5400, 5448, 5490, 5610, 5679, 5695, 5733, 5804, 5816, 5823, 5830, 5870, 5891, 5923, 5934, 5954, 5961, 6011, 6024, 6156, 6244, 6252, 6267, 6311, 6316, 6317, 6348, 6419, 6477, 6499, 6505, 6524, 6557, 6569, 6591, 6708, 6713, 6768, 6784, 6789, 6828, 6847, 6889, 6943, 6954, 7046, 7076, 7082, 7082, 7139, 7154, 7178, 7241, 7255, 7274, 7302, 7343, 7400, 7406, 7494, 7548, 7571, 7648, 7675, 7689, 7743, 7787, 7825, 7855, 7860, 7871, 7878, 7923, 7936, 7958, 7985, 8029, 8033, 8058, 8077, 8162, 8176, 8187, 8272, 8325, 8402, 8403, 8441, 8507, 8604, 8783, 8796, 8811, 8892, 8899, 8904, 8930, 9059, 9090, 9161, 9161, 9240, 9244, 9257, 9278, 9345, 9415, 9439, 9443, 9445, 9475, 9497, 9540, 9566, 9572, 9586, 9587, 9600, 9665, 9698, 9725, 9742, 9777, 9778, 9784, 9785, 9793, 9795, 9797, 9801, 9813, 9813, 9848, 9905, 9993]</w:t>
            </w:r>
          </w:p>
        </w:tc>
        <w:tc>
          <w:tcPr>
            <w:tcW w:type="dxa" w:w="2880"/>
          </w:tcPr>
          <w:p>
            <w:r>
              <w:t>171</w:t>
            </w:r>
          </w:p>
        </w:tc>
      </w:tr>
      <w:tr>
        <w:tc>
          <w:tcPr>
            <w:tcW w:type="dxa" w:w="2880"/>
          </w:tcPr>
          <w:p>
            <w:r>
              <w:t>[9038, 2674, 4653, 2602, 2005, 9533, 4748, 5994, 937, 4977, 8349, 3551, 8085, 7695, 703, 9211, 4514, 539, 417, 6494, 7563, 6933, 3270, 4160, 9056, 6889, 7628, 442, 3903, 9828, 1770, 5558, 2223, 537, 6280, 2072, 1887, 2499, 915, 2189, 6111, 8331, 5073, 5572, 413, 2811, 4049, 1673, 6787, 3588, 1463, 4025, 6622, 7373, 7079, 9555, 9170, 9486, 5504, 2364, 9213, 9004, 524, 118, 6457, 1237, 548, 2034, 7366, 5310, 1640, 3667, 2568, 4283, 4656, 3205, 7788, 5424, 5741, 446, 8688, 8053, 2883, 7636, 6916, 3999, 7131, 8431, 1148, 653, 5188, 768, 1063, 5071, 762, 8209, 8917, 6350, 1370, 8319, 2980, 6392, 9220, 2806, 2443, 7387, 1634, 1036, 1883, 3796, 3640, 2449, 8275, 5192, 6333, 6085, 356, 338, 4425, 1515, 7156, 6542, 8111, 9548, 422, 1622, 5437, 5327, 1305, 2348, 2609, 2615, 6944, 8215, 591, 2526, 5170, 3697, 1568, 577, 7427, 1312, 4093, 6219, 9203, 7763, 6188, 5062, 4229, 8880, 1834, 1151, 4963, 347, 3962, 7834, 1936, 9065, 5981, 279, 3694, 5510, 7458, 147, 9457, 3908, 1792, 753, 4084, 8006, 1042, 7498, 7290, 6476, 2546, 8067, 2424, 31, 6153, 2718, 6113, 623, 4101, 4692, 2402, 1226, 8988, 610, 5007, 8464, 4625, 6881, 8989, 8085, 7365, 6458, 7169, 1719, 4575, 7033, 7049, 8305, 431, 1633, 6330, 4608, 1855, 7617, 26, 9459, 955, 8598, 4495, 5528, 4451, 2801, 2903, 1540, 2158, 8090, 9945, 3235, 2081, 565, 7388, 8290, 4801, 7860, 3175, 9480, 2565, 5917, 297, 2396, 5600, 814, 1386, 9987, 6749, 7806, 1393, 3321, 8043, 4709, 2615, 370, 6907, 2222, 5499, 6225, 9000, 4652, 4584, 1913, 935, 1772, 229, 8610, 495, 9290, 5323, 8447, 4026, 806, 2892, 8509, 6204, 1495, 5745, 5406, 4900, 9344, 4277, 9319, 1424, 4451, 4625, 7047, 3974, 1940, 6519, 5113, 6065, 1599, 4899, 923, 2873, 4253, 1678, 272, 1734, 5378, 2373, 6691, 1861, 106, 6730, 1918, 5692, 4294, 3609, 2617, 8619, 1793, 6494, 6662, 1667, 921, 6661, 8109, 7260, 5322, 3426, 612, 930, 2700, 7154, 3505, 5295, 7840, 5969, 8771, 1295, 454, 5069, 7406, 1919, 8308, 3771, 3861, 5767, 594, 2233, 188]</w:t>
            </w:r>
          </w:p>
        </w:tc>
        <w:tc>
          <w:tcPr>
            <w:tcW w:type="dxa" w:w="2880"/>
          </w:tcPr>
          <w:p>
            <w:r>
              <w:t>[26, 31, 106, 118, 147, 188, 229, 272, 279, 297, 338, 347, 356, 370, 413, 417, 422, 431, 442, 446, 454, 495, 524, 537, 539, 548, 565, 577, 591, 594, 610, 612, 623, 653, 703, 753, 762, 768, 806, 814, 915, 921, 923, 930, 935, 937, 955, 1036, 1042, 1063, 1148, 1151, 1226, 1237, 1295, 1305, 1312, 1370, 1386, 1393, 1424, 1463, 1495, 1515, 1540, 1568, 1599, 1622, 1633, 1634, 1640, 1667, 1673, 1678, 1719, 1734, 1770, 1772, 1792, 1793, 1834, 1855, 1861, 1883, 1887, 1913, 1918, 1919, 1936, 1940, 2005, 2034, 2072, 2081, 2158, 2189, 2222, 2223, 2233, 2348, 2364, 2373, 2396, 2402, 2424, 2443, 2449, 2499, 2526, 2546, 2565, 2568, 2602, 2609, 2615, 2615, 2617, 2674, 2700, 2718, 2801, 2806, 2811, 2873, 2883, 2892, 2903, 2980, 3175, 3205, 3235, 3270, 3321, 3426, 3505, 3551, 3588, 3609, 3640, 3667, 3694, 3697, 3771, 3796, 3861, 3903, 3908, 3962, 3974, 3999, 4025, 4026, 4049, 4084, 4093, 4101, 4160, 4229, 4253, 4277, 4283, 4294, 4425, 4451, 4451, 4495, 4514, 4575, 4584, 4608, 4625, 4625, 4652, 4653, 4656, 4692, 4709, 4748, 4801, 4899, 4900, 4963, 4977, 5007, 5062, 5069, 5071, 5073, 5113, 5170, 5188, 5192, 5295, 5310, 5322, 5323, 5327, 5378, 5406, 5424, 5437, 5499, 5504, 5510, 5528, 5558, 5572, 5600, 5692, 5741, 5745, 5767, 5917, 5969, 5981, 5994, 6065, 6085, 6111, 6113, 6153, 6188, 6204, 6219, 6225, 6280, 6330, 6333, 6350, 6392, 6457, 6458, 6476, 6494, 6494, 6519, 6542, 6622, 6661, 6662, 6691, 6730, 6749, 6787, 6881, 6889, 6907, 6916, 6933, 6944, 7033, 7047, 7049, 7079, 7131, 7154, 7156, 7169, 7260, 7290, 7365, 7366, 7373, 7387, 7388, 7406, 7427, 7458, 7498, 7563, 7617, 7628, 7636, 7695, 7763, 7788, 7806, 7834, 7840, 7860, 8006, 8043, 8053, 8067, 8085, 8085, 8090, 8109, 8111, 8209, 8215, 8275, 8290, 8305, 8308, 8319, 8331, 8349, 8431, 8447, 8464, 8509, 8598, 8610, 8619, 8688, 8771, 8880, 8917, 8988, 8989, 9000, 9004, 9038, 9056, 9065, 9170, 9203, 9211, 9213, 9220, 9290, 9319, 9344, 9457, 9459, 9480, 9486, 9533, 9548, 9555, 9828, 9945, 9987]</w:t>
            </w:r>
          </w:p>
        </w:tc>
        <w:tc>
          <w:tcPr>
            <w:tcW w:type="dxa" w:w="2880"/>
          </w:tcPr>
          <w:p>
            <w:r>
              <w:t>168</w:t>
            </w:r>
          </w:p>
        </w:tc>
      </w:tr>
      <w:tr>
        <w:tc>
          <w:tcPr>
            <w:tcW w:type="dxa" w:w="2880"/>
          </w:tcPr>
          <w:p>
            <w:r>
              <w:t>[2090, 5257, 8692, 1598, 9292, 9677, 6843, 157, 3012, 3512, 8211, 1097, 3890, 7578, 2989, 6323, 4706, 142, 2933, 7266, 8513, 3006, 6139, 4438, 6383, 3209, 7111, 7082, 3622, 2100, 1481, 4575, 4139, 4847, 9887, 807, 1378, 4905, 6971, 5983, 422, 5431, 6772, 5377, 106, 1089, 4332, 2857, 553, 4845, 2465, 1494, 5445, 1217, 9224, 1219, 382, 3155, 4375, 3063, 8545, 1283, 1505, 1818, 9299, 7291, 9160, 2473, 3262, 3253, 829, 5195, 7788, 6078, 6764, 7605, 4689, 554, 1255, 10, 1390, 3416, 63, 7623, 3474, 7431, 2714, 9071, 3684, 9801, 4321, 9251, 2543, 2007, 6137, 1380, 8445, 7093, 5653, 1819, 9607, 8296, 3114, 5289, 3579, 3765, 2515, 9594, 9312, 6379, 4118, 8736, 5942, 3396, 9590, 6093, 2241, 920, 1450, 8897, 696, 2579, 5774, 133, 1417, 2296, 5657, 6774, 2623, 9302, 6879, 1734, 5030, 7770, 8808, 8880, 8142, 7348, 7345, 7435, 3902, 6974, 8657, 6177, 4811, 5643, 2206, 8848, 6874, 3421, 3953, 2256, 466, 9770, 391, 6166, 9222, 5407, 5097, 7704, 7521, 5045, 3183, 7682, 706, 6339, 1041, 8169, 4763, 6228, 1246, 5951, 9412, 2139, 8128, 6294, 8773, 6020, 9135, 1031, 1828, 829, 6261, 293, 2220, 7429, 2658, 3774, 6575, 5987, 3170, 7922, 3468, 5994, 7739, 2791, 6068, 3900, 4923, 8780, 3066, 5884, 5970, 1469, 586, 6905, 2235, 8166, 476, 9240, 5505, 2060, 9816, 432, 5328, 2040, 7051, 2156, 2665, 6421, 9579, 5612, 7802, 1836, 968, 4366, 6557, 9997, 7108, 6204, 7552, 5921, 8388, 2341, 9941, 9054, 7655, 2160, 4363, 8763, 5510, 7789, 3740, 2853, 9037, 4751, 2856, 1649, 3466, 2168, 563, 770, 8131, 5555, 3370, 8973, 5164, 8456, 8476, 5435, 2537, 4235, 9702, 7152, 2401, 9398, 575, 2506, 180, 6792, 5414, 171, 5806, 3006, 9096, 299, 7020, 3233, 1463, 5623, 142, 5152, 407, 526, 382, 4015, 6235, 8446, 305, 4336, 5167, 6747, 395, 3137, 1367, 7920, 2488, 2471, 9192, 4361, 7672, 8314, 4437, 4063, 6234, 1232, 2430, 21, 6780, 6718, 8516, 8356, 2098, 412, 2479, 9826, 8277, 3353, 1971, 2792, 6350, 4159, 9440, 307, 1444, 4983, 4522, 8794, 2370, 6448, 7177, 8658, 1740, 6701, 769]</w:t>
            </w:r>
          </w:p>
        </w:tc>
        <w:tc>
          <w:tcPr>
            <w:tcW w:type="dxa" w:w="2880"/>
          </w:tcPr>
          <w:p>
            <w:r>
              <w:t>[10, 21, 63, 106, 133, 142, 142, 157, 171, 180, 293, 299, 305, 307, 382, 382, 391, 395, 407, 412, 422, 432, 466, 476, 526, 553, 554, 563, 575, 586, 696, 706, 769, 770, 807, 829, 829, 920, 968, 1031, 1041, 1089, 1097, 1217, 1219, 1232, 1246, 1255, 1283, 1367, 1378, 1380, 1390, 1417, 1444, 1450, 1463, 1469, 1481, 1494, 1505, 1598, 1649, 1734, 1740, 1818, 1819, 1828, 1836, 1971, 2007, 2040, 2060, 2090, 2098, 2100, 2139, 2156, 2160, 2168, 2206, 2220, 2235, 2241, 2256, 2296, 2341, 2370, 2401, 2430, 2465, 2471, 2473, 2479, 2488, 2506, 2515, 2537, 2543, 2579, 2623, 2658, 2665, 2714, 2791, 2792, 2853, 2856, 2857, 2933, 2989, 3006, 3006, 3012, 3063, 3066, 3114, 3137, 3155, 3170, 3183, 3209, 3233, 3253, 3262, 3353, 3370, 3396, 3416, 3421, 3466, 3468, 3474, 3512, 3579, 3622, 3684, 3740, 3765, 3774, 3890, 3900, 3902, 3953, 4015, 4063, 4118, 4139, 4159, 4235, 4321, 4332, 4336, 4361, 4363, 4366, 4375, 4437, 4438, 4522, 4575, 4689, 4706, 4751, 4763, 4811, 4845, 4847, 4905, 4923, 4983, 5030, 5045, 5097, 5152, 5164, 5167, 5195, 5257, 5289, 5328, 5377, 5407, 5414, 5431, 5435, 5445, 5505, 5510, 5555, 5612, 5623, 5643, 5653, 5657, 5774, 5806, 5884, 5921, 5942, 5951, 5970, 5983, 5987, 5994, 6020, 6068, 6078, 6093, 6137, 6139, 6166, 6177, 6204, 6228, 6234, 6235, 6261, 6294, 6323, 6339, 6350, 6379, 6383, 6421, 6448, 6557, 6575, 6701, 6718, 6747, 6764, 6772, 6774, 6780, 6792, 6843, 6874, 6879, 6905, 6971, 6974, 7020, 7051, 7082, 7093, 7108, 7111, 7152, 7177, 7266, 7291, 7345, 7348, 7429, 7431, 7435, 7521, 7552, 7578, 7605, 7623, 7655, 7672, 7682, 7704, 7739, 7770, 7788, 7789, 7802, 7920, 7922, 8128, 8131, 8142, 8166, 8169, 8211, 8277, 8296, 8314, 8356, 8388, 8445, 8446, 8456, 8476, 8513, 8516, 8545, 8657, 8658, 8692, 8736, 8763, 8773, 8780, 8794, 8808, 8848, 8880, 8897, 8973, 9037, 9054, 9071, 9096, 9135, 9160, 9192, 9222, 9224, 9240, 9251, 9292, 9299, 9302, 9312, 9398, 9412, 9440, 9579, 9590, 9594, 9607, 9677, 9702, 9770, 9801, 9816, 9826, 9887, 9941, 9997]</w:t>
            </w:r>
          </w:p>
        </w:tc>
        <w:tc>
          <w:tcPr>
            <w:tcW w:type="dxa" w:w="2880"/>
          </w:tcPr>
          <w:p>
            <w:r>
              <w:t>173</w:t>
            </w:r>
          </w:p>
        </w:tc>
      </w:tr>
      <w:tr>
        <w:tc>
          <w:tcPr>
            <w:tcW w:type="dxa" w:w="2880"/>
          </w:tcPr>
          <w:p>
            <w:r>
              <w:t>[2767, 6307, 4893, 4660, 1917, 2358, 8511, 5062, 3822, 7292, 5028, 6498, 9844, 4784, 8391, 7068, 8592, 5132, 7851, 3094, 6764, 5769, 1541, 2054, 5463, 1478, 3370, 5976, 943, 3943, 6089, 9120, 8195, 176, 6956, 5075, 1849, 1586, 6075, 6903, 3886, 8324, 9393, 3944, 4956, 3894, 5347, 8300, 5857, 3123, 1423, 7369, 9966, 8949, 8737, 7141, 5964, 8349, 4748, 8175, 9958, 706, 311, 1724, 147, 9401, 3701, 3028, 7186, 551, 6570, 750, 8300, 5204, 4442, 7433, 9348, 5088, 2900, 589, 6946, 1434, 4192, 5265, 8032, 7582, 9429, 8334, 692, 6158, 942, 3652, 4256, 2869, 7358, 4492, 3542, 7416, 1953, 701, 4032, 9134, 1316, 8067, 6399, 9809, 7192, 2413, 4866, 7173, 3891, 838, 3802, 4121, 488, 5382, 7819, 9292, 8936, 8937, 3462, 1026, 89, 7889, 53, 6135, 7686, 8088, 5653, 7827, 1847, 1416, 7227, 5470, 1330, 3998, 2641, 4197, 5202, 8860, 3168, 1678, 855, 7934, 9026, 4345, 3486, 7456, 2152, 5496, 1203, 4238, 4905, 8176, 9172, 6428, 6140, 8928, 375, 1319, 8872, 1650, 6831, 7484, 5882, 1488, 1787, 5671, 9368, 2296, 6576, 3422, 9108, 9459, 4952, 1679, 7570, 5442, 6906, 2983, 893, 5866, 5404, 437, 3542, 5778, 2951, 3183, 8975, 6234, 2506, 3283, 3479, 9006, 898, 7888, 2311, 4603, 328, 6662, 1277, 8210, 9962, 7275, 9046, 4091, 8111, 6624, 2274, 9851, 7781, 4596, 7106, 3865, 2110, 1255, 245, 8333, 6731, 4897, 2052, 5754, 2550, 3987, 9338, 2958, 1350, 8910, 328, 8792, 5983, 9764, 5416, 681, 2857, 7196, 848, 8478, 883, 3769, 2793, 5725, 918, 7757, 5361, 1213, 4350, 5786, 3774, 6059, 9127, 1145, 7604, 7291, 372, 2655, 1432, 1212, 8806, 2429, 790, 9054, 7482, 4215, 9488, 328, 532, 2791, 8344, 8245, 748, 3330, 4977, 319, 9974, 7995, 1728, 7888, 9318, 3415, 5240, 1044, 4835, 8801, 6599, 595, 3835, 7727, 8171, 573, 8887, 389, 2217, 3110, 3249, 1240, 3551, 709, 6035, 2037, 6872, 5576, 4882, 1971, 5952, 8298, 843, 9207, 8249, 424, 8365, 9975, 877, 7248, 9095, 8640, 5972, 7514, 2195, 4091, 2009, 3563, 8835, 334, 168, 3544, 5867, 1280, 7243, 4489, 6799, 7439, 6038, 910, 7390, 2805]</w:t>
            </w:r>
          </w:p>
        </w:tc>
        <w:tc>
          <w:tcPr>
            <w:tcW w:type="dxa" w:w="2880"/>
          </w:tcPr>
          <w:p>
            <w:r>
              <w:t>[53, 89, 147, 168, 176, 245, 311, 319, 328, 328, 328, 334, 372, 375, 389, 424, 437, 488, 532, 551, 573, 589, 595, 681, 692, 701, 706, 709, 748, 750, 790, 838, 843, 848, 855, 877, 883, 893, 898, 910, 918, 942, 943, 1026, 1044, 1145, 1203, 1212, 1213, 1240, 1255, 1277, 1280, 1316, 1319, 1330, 1350, 1416, 1423, 1432, 1434, 1478, 1488, 1541, 1586, 1650, 1678, 1679, 1724, 1728, 1787, 1847, 1849, 1917, 1953, 1971, 2009, 2037, 2052, 2054, 2110, 2152, 2195, 2217, 2274, 2296, 2311, 2358, 2413, 2429, 2506, 2550, 2641, 2655, 2767, 2791, 2793, 2805, 2857, 2869, 2900, 2951, 2958, 2983, 3028, 3094, 3110, 3123, 3168, 3183, 3249, 3283, 3330, 3370, 3415, 3422, 3462, 3479, 3486, 3542, 3542, 3544, 3551, 3563, 3652, 3701, 3769, 3774, 3802, 3822, 3835, 3865, 3886, 3891, 3894, 3943, 3944, 3987, 3998, 4032, 4091, 4091, 4121, 4192, 4197, 4215, 4238, 4256, 4345, 4350, 4442, 4489, 4492, 4596, 4603, 4660, 4748, 4784, 4835, 4866, 4882, 4893, 4897, 4905, 4952, 4956, 4977, 5028, 5062, 5075, 5088, 5132, 5202, 5204, 5240, 5265, 5347, 5361, 5382, 5404, 5416, 5442, 5463, 5470, 5496, 5576, 5653, 5671, 5725, 5754, 5769, 5778, 5786, 5857, 5866, 5867, 5882, 5952, 5964, 5972, 5976, 5983, 6035, 6038, 6059, 6075, 6089, 6135, 6140, 6158, 6234, 6307, 6399, 6428, 6498, 6570, 6576, 6599, 6624, 6662, 6731, 6764, 6799, 6831, 6872, 6903, 6906, 6946, 6956, 7068, 7106, 7141, 7173, 7186, 7192, 7196, 7227, 7243, 7248, 7275, 7291, 7292, 7358, 7369, 7390, 7416, 7433, 7439, 7456, 7482, 7484, 7514, 7570, 7582, 7604, 7686, 7727, 7757, 7781, 7819, 7827, 7851, 7888, 7888, 7889, 7934, 7995, 8032, 8067, 8088, 8111, 8171, 8175, 8176, 8195, 8210, 8245, 8249, 8298, 8300, 8300, 8324, 8333, 8334, 8344, 8349, 8365, 8391, 8478, 8511, 8592, 8640, 8737, 8792, 8801, 8806, 8835, 8860, 8872, 8887, 8910, 8928, 8936, 8937, 8949, 8975, 9006, 9026, 9046, 9054, 9095, 9108, 9120, 9127, 9134, 9172, 9207, 9292, 9318, 9338, 9348, 9368, 9393, 9401, 9429, 9459, 9488, 9764, 9809, 9844, 9851, 9958, 9962, 9966, 9974, 9975]</w:t>
            </w:r>
          </w:p>
        </w:tc>
        <w:tc>
          <w:tcPr>
            <w:tcW w:type="dxa" w:w="2880"/>
          </w:tcPr>
          <w:p>
            <w:r>
              <w:t>173</w:t>
            </w:r>
          </w:p>
        </w:tc>
      </w:tr>
      <w:tr>
        <w:tc>
          <w:tcPr>
            <w:tcW w:type="dxa" w:w="2880"/>
          </w:tcPr>
          <w:p>
            <w:r>
              <w:t>[1807, 1734, 6575, 2583, 1234, 6381, 5307, 2208, 2035, 1573, 2156, 5966, 9701, 7081, 1636, 1388, 523, 4574, 3665, 8176, 1709, 123, 4848, 5685, 3629, 4507, 9727, 2635, 8651, 5712, 2071, 6462, 9910, 7338, 6922, 7685, 5731, 1576, 889, 7147, 7955, 5566, 8649, 7219, 4960, 3192, 5271, 2936, 7480, 2638, 8938, 1587, 9870, 1944, 9400, 561, 2589, 1012, 571, 1331, 6254, 2469, 1349, 4487, 1052, 6462, 482, 6903, 2758, 7312, 14, 7201, 1925, 9873, 2679, 3367, 5966, 2462, 1443, 8504, 7930, 1425, 9061, 4911, 3652, 6358, 124, 1226, 4659, 3355, 5628, 62, 201, 230, 2881, 4872, 5611, 636, 4705, 2695, 4834, 9758, 4514, 2297, 6192, 8086, 2732, 9283, 7367, 2532, 1584, 2613, 7575, 2018, 682, 7020, 1863, 1742, 5618, 9450, 2726, 3833, 4505, 963, 6738, 7995, 1250, 362, 7385, 3257, 6511, 5884, 5982, 2266, 5918, 1578, 9822, 1207, 2307, 4365, 8083, 7601, 5127, 7925, 9, 8439, 2065, 2387, 975, 4727, 7573, 679, 2032, 6613, 7354, 6236, 7458, 6859, 5201, 147, 1455, 5136, 1666, 4590, 1731, 4747, 2681, 5102, 1461, 6569, 8209, 6382, 1306, 4590, 5663, 162, 2869, 8281, 6483, 1082, 35, 1274, 8442, 651, 2935, 6040, 7640, 9216, 8849, 7870, 404, 9869, 9093, 1719, 2020, 8068, 8041, 906, 187, 4908, 8718, 7223, 7792, 5935, 659, 9746, 3712, 7650, 2758, 4847, 3287, 3242, 5757, 63, 9307, 7709, 6452, 5562, 2138, 7767, 9975, 4174, 2229, 1614, 1155, 8630, 1660, 104, 680, 2702, 748, 7788, 481, 854, 1719, 918, 6807, 4806, 3955, 1775, 323, 545, 5141, 4604, 1891, 797, 8175, 3253, 415, 8802, 8168, 5353, 332, 1632, 2971, 4992, 3616, 598, 6291, 8385, 1383, 352, 837, 5910, 6294, 1489, 9502, 5901, 9150, 2530, 6303, 2063, 4099, 729, 2486, 3734, 926, 2509, 8287, 2363, 6079, 9560, 826, 3806, 3687, 2671, 6319, 522, 7573, 8063, 6623, 2359, 624, 7864, 6621, 4498, 820, 4398, 126, 4442, 288, 2237, 9292, 7260, 7743, 9853, 4609, 2034, 1318, 4182, 1506, 1031, 8750, 7974, 9593, 2254, 2545, 2432, 3960, 5172, 9243, 5032, 2219, 5378, 377, 3037, 6733, 4152, 1077, 8421, 6958, 1239, 9861, 3199, 1155, 3629, 7264]</w:t>
            </w:r>
          </w:p>
        </w:tc>
        <w:tc>
          <w:tcPr>
            <w:tcW w:type="dxa" w:w="2880"/>
          </w:tcPr>
          <w:p>
            <w:r>
              <w:t>[9, 14, 35, 62, 63, 104, 123, 124, 126, 147, 162, 187, 201, 230, 288, 323, 332, 352, 362, 377, 404, 415, 481, 482, 522, 523, 545, 561, 571, 598, 624, 636, 651, 659, 679, 680, 682, 729, 748, 797, 820, 826, 837, 854, 889, 906, 918, 926, 963, 975, 1012, 1031, 1052, 1077, 1082, 1155, 1155, 1207, 1226, 1234, 1239, 1250, 1274, 1306, 1318, 1331, 1349, 1383, 1388, 1425, 1443, 1455, 1461, 1489, 1506, 1573, 1576, 1578, 1584, 1587, 1614, 1632, 1636, 1660, 1666, 1709, 1719, 1719, 1731, 1734, 1742, 1775, 1807, 1863, 1891, 1925, 1944, 2018, 2020, 2032, 2034, 2035, 2063, 2065, 2071, 2138, 2156, 2208, 2219, 2229, 2237, 2254, 2266, 2297, 2307, 2359, 2363, 2387, 2432, 2462, 2469, 2486, 2509, 2530, 2532, 2545, 2583, 2589, 2613, 2635, 2638, 2671, 2679, 2681, 2695, 2702, 2726, 2732, 2758, 2758, 2869, 2881, 2935, 2936, 2971, 3037, 3192, 3199, 3242, 3253, 3257, 3287, 3355, 3367, 3616, 3629, 3629, 3652, 3665, 3687, 3712, 3734, 3806, 3833, 3955, 3960, 4099, 4152, 4174, 4182, 4365, 4398, 4442, 4487, 4498, 4505, 4507, 4514, 4574, 4590, 4590, 4604, 4609, 4659, 4705, 4727, 4747, 4806, 4834, 4847, 4848, 4872, 4908, 4911, 4960, 4992, 5032, 5102, 5127, 5136, 5141, 5172, 5201, 5271, 5307, 5353, 5378, 5562, 5566, 5611, 5618, 5628, 5663, 5685, 5712, 5731, 5757, 5884, 5901, 5910, 5918, 5935, 5966, 5966, 5982, 6040, 6079, 6192, 6236, 6254, 6291, 6294, 6303, 6319, 6358, 6381, 6382, 6452, 6462, 6462, 6483, 6511, 6569, 6575, 6613, 6621, 6623, 6733, 6738, 6807, 6859, 6903, 6922, 6958, 7020, 7081, 7147, 7201, 7219, 7223, 7260, 7264, 7312, 7338, 7354, 7367, 7385, 7458, 7480, 7573, 7573, 7575, 7601, 7640, 7650, 7685, 7709, 7743, 7767, 7788, 7792, 7864, 7870, 7925, 7930, 7955, 7974, 7995, 8041, 8063, 8068, 8083, 8086, 8168, 8175, 8176, 8209, 8281, 8287, 8385, 8421, 8439, 8442, 8504, 8630, 8649, 8651, 8718, 8750, 8802, 8849, 8938, 9061, 9093, 9150, 9216, 9243, 9283, 9292, 9307, 9400, 9450, 9502, 9560, 9593, 9701, 9727, 9746, 9758, 9822, 9853, 9861, 9869, 9870, 9873, 9910, 9975]</w:t>
            </w:r>
          </w:p>
        </w:tc>
        <w:tc>
          <w:tcPr>
            <w:tcW w:type="dxa" w:w="2880"/>
          </w:tcPr>
          <w:p>
            <w:r>
              <w:t>169</w:t>
            </w:r>
          </w:p>
        </w:tc>
      </w:tr>
      <w:tr>
        <w:tc>
          <w:tcPr>
            <w:tcW w:type="dxa" w:w="2880"/>
          </w:tcPr>
          <w:p>
            <w:r>
              <w:t>[2549, 3038, 9270, 5794, 1361, 9392, 2769, 4386, 7121, 3420, 5425, 5378, 8158, 3438, 3429, 7191, 1225, 412, 8091, 8587, 6391, 8428, 2992, 9199, 2575, 8374, 6586, 6244, 9553, 2587, 2810, 9323, 8090, 918, 6972, 5819, 3381, 3201, 305, 6836, 1956, 108, 6415, 466, 9807, 7530, 7927, 7876, 5468, 1852, 6744, 237, 543, 1426, 2818, 5211, 3284, 6062, 5309, 3782, 5387, 2908, 6731, 171, 387, 9168, 3339, 8826, 2299, 1118, 7279, 6764, 373, 5231, 81, 3753, 1131, 3170, 6049, 105, 2294, 498, 7650, 745, 5293, 6839, 7414, 8721, 1611, 2255, 6135, 1091, 1349, 6670, 8232, 1174, 3530, 2020, 3867, 6517, 2267, 2718, 9316, 5490, 9372, 5983, 717, 8222, 6908, 6993, 4395, 573, 9810, 8086, 8258, 9797, 5304, 3780, 7013, 9992, 3261, 801, 5088, 9987, 6341, 9818, 2137, 6054, 708, 4250, 6884, 9332, 7388, 2810, 1254, 9453, 594, 9028, 8844, 5595, 167, 4252, 3246, 5561, 1830, 2433, 542, 1355, 7961, 7216, 5525, 6106, 1345, 2250, 1024, 9326, 294, 5223, 6950, 1953, 8059, 6715, 3550, 3681, 8326, 7592, 9918, 4678, 8623, 2644, 1655, 3558, 502, 973, 4864, 9237, 4042, 7434, 7615, 9809, 4440, 4579, 7151, 4797, 3616, 4308, 1167, 3931, 6926, 8222, 8695, 2832, 3591, 8046, 625, 243, 4002, 194, 277, 5078, 7146, 2889, 3636, 6840, 2993, 9035, 7962, 3657, 6775, 9225, 7118, 6592, 1403, 230, 1468, 8922, 8002, 6918, 7269, 7364, 8214, 8310, 1541, 7770, 2720, 188, 469, 8433, 2664, 8976, 7585, 9682, 28, 9131, 2109, 600, 9280, 14, 3236, 7693, 7765, 2791, 594, 1871, 7613, 5456, 5570, 921, 4302, 6104, 7754, 4687, 4389, 1911, 1638, 3737, 8268, 8396, 2738, 3636, 9743, 920, 8012, 9877, 8540, 4048, 5529, 4272, 954, 7951, 2295, 872, 2155, 3659, 6882, 9016, 1780, 8473, 235, 6657, 6956, 8435, 38, 2469, 5011, 2377, 2659, 51, 2166, 8470, 5456, 8276, 0, 2708, 6941, 4934, 5827, 866, 4111, 1558, 7239, 1045, 7033, 7843, 9730, 3437, 4888, 8433, 9177, 7194, 8222, 3276, 7813, 6558, 8209, 3245, 5130, 2757, 885, 3922, 9284, 2290, 9479, 5208, 1987, 5179, 1739, 6476, 9672, 3353, 9209, 6595, 1776, 8888, 4723, 71, 7681, 8742]</w:t>
            </w:r>
          </w:p>
        </w:tc>
        <w:tc>
          <w:tcPr>
            <w:tcW w:type="dxa" w:w="2880"/>
          </w:tcPr>
          <w:p>
            <w:r>
              <w:t>[0, 14, 28, 38, 51, 71, 81, 105, 108, 167, 171, 188, 194, 230, 235, 237, 243, 277, 294, 305, 373, 387, 412, 466, 469, 498, 502, 542, 543, 573, 594, 594, 600, 625, 708, 717, 745, 801, 866, 872, 885, 918, 920, 921, 954, 973, 1024, 1045, 1091, 1118, 1131, 1167, 1174, 1225, 1254, 1345, 1349, 1355, 1361, 1403, 1426, 1468, 1541, 1558, 1611, 1638, 1655, 1739, 1776, 1780, 1830, 1852, 1871, 1911, 1953, 1956, 1987, 2020, 2109, 2137, 2155, 2166, 2250, 2255, 2267, 2290, 2294, 2295, 2299, 2377, 2433, 2469, 2549, 2575, 2587, 2644, 2659, 2664, 2708, 2718, 2720, 2738, 2757, 2769, 2791, 2810, 2810, 2818, 2832, 2889, 2908, 2992, 2993, 3038, 3170, 3201, 3236, 3245, 3246, 3261, 3276, 3284, 3339, 3353, 3381, 3420, 3429, 3437, 3438, 3530, 3550, 3558, 3591, 3616, 3636, 3636, 3657, 3659, 3681, 3737, 3753, 3780, 3782, 3867, 3922, 3931, 4002, 4042, 4048, 4111, 4250, 4252, 4272, 4302, 4308, 4386, 4389, 4395, 4440, 4579, 4678, 4687, 4723, 4797, 4864, 4888, 4934, 5011, 5078, 5088, 5130, 5179, 5208, 5211, 5223, 5231, 5293, 5304, 5309, 5378, 5387, 5425, 5456, 5456, 5468, 5490, 5525, 5529, 5561, 5570, 5595, 5794, 5819, 5827, 5983, 6049, 6054, 6062, 6104, 6106, 6135, 6244, 6341, 6391, 6415, 6476, 6517, 6558, 6586, 6592, 6595, 6657, 6670, 6715, 6731, 6744, 6764, 6775, 6836, 6839, 6840, 6882, 6884, 6908, 6918, 6926, 6941, 6950, 6956, 6972, 6993, 7013, 7033, 7118, 7121, 7146, 7151, 7191, 7194, 7216, 7239, 7269, 7279, 7364, 7388, 7414, 7434, 7530, 7585, 7592, 7613, 7615, 7650, 7681, 7693, 7754, 7765, 7770, 7813, 7843, 7876, 7927, 7951, 7961, 7962, 8002, 8012, 8046, 8059, 8086, 8090, 8091, 8158, 8209, 8214, 8222, 8222, 8222, 8232, 8258, 8268, 8276, 8310, 8326, 8374, 8396, 8428, 8433, 8433, 8435, 8470, 8473, 8540, 8587, 8623, 8695, 8721, 8742, 8826, 8844, 8888, 8922, 8976, 9016, 9028, 9035, 9131, 9168, 9177, 9199, 9209, 9225, 9237, 9270, 9280, 9284, 9316, 9323, 9326, 9332, 9372, 9392, 9453, 9479, 9553, 9672, 9682, 9730, 9743, 9797, 9807, 9809, 9810, 9818, 9877, 9918, 9987, 9992]</w:t>
            </w:r>
          </w:p>
        </w:tc>
        <w:tc>
          <w:tcPr>
            <w:tcW w:type="dxa" w:w="2880"/>
          </w:tcPr>
          <w:p>
            <w:r>
              <w:t>172</w:t>
            </w:r>
          </w:p>
        </w:tc>
      </w:tr>
      <w:tr>
        <w:tc>
          <w:tcPr>
            <w:tcW w:type="dxa" w:w="2880"/>
          </w:tcPr>
          <w:p>
            <w:r>
              <w:t>[7419, 6499, 3331, 922, 5971, 6880, 8897, 898, 8116, 8289, 8047, 7490, 114, 4907, 1903, 2281, 8496, 7098, 6975, 7174, 688, 4016, 8036, 4123, 5006, 559, 301, 6305, 158, 7977, 2305, 5037, 1811, 1094, 1563, 8657, 4673, 390, 4103, 7957, 6741, 5911, 861, 3480, 6132, 2153, 8638, 8642, 6257, 4272, 2796, 620, 2355, 3882, 6287, 802, 5750, 594, 1269, 5047, 1809, 500, 8377, 2794, 8232, 1602, 9448, 1864, 6434, 1846, 1968, 2017, 3902, 4857, 4458, 4560, 2865, 995, 3817, 7653, 4883, 9635, 8307, 2677, 6220, 8594, 8896, 4325, 4057, 2580, 5233, 5490, 131, 2767, 4242, 1333, 754, 606, 6355, 3397, 877, 1640, 8435, 670, 9477, 8141, 7982, 1488, 1763, 816, 3642, 6139, 6559, 6523, 7852, 202, 5443, 4720, 512, 1709, 9839, 9436, 2696, 6011, 2030, 9489, 1188, 519, 2441, 7732, 2675, 3043, 5770, 6355, 6857, 4818, 8948, 283, 1602, 9187, 7953, 4425, 1719, 9771, 1836, 2544, 2334, 8673, 3472, 9483, 3190, 512, 4144, 4515, 7955, 6377, 857, 499, 5142, 759, 3029, 8570, 1521, 279, 6401, 1088, 5226, 1447, 7857, 4541, 3742, 2270, 8547, 8679, 760, 3693, 8561, 1274, 3682, 6037, 1899, 5228, 859, 1608, 2548, 8209, 1865, 3284, 4716, 6285, 6673, 5774, 6782, 4681, 869, 1515, 1738, 9896, 6173, 9781, 2886, 137, 9385, 5051, 1569, 6623, 1958, 7434, 2952, 560, 2079, 9931, 9836, 3883, 7622, 877, 1763, 1342, 8003, 357, 5391, 1383, 3756, 2594, 3564, 4665, 5878, 86, 9965, 881, 2507, 3426, 8010, 7801, 9004, 465, 2563, 8124, 2840, 5529, 8520, 6987, 8734, 9389, 1771, 5264, 2224, 3046, 8566, 4546, 6505, 3682, 1114, 984, 9008, 3261, 1607, 5857, 3805, 3488, 5715, 35, 1675, 8232, 37, 2531, 9630, 9449, 3521, 932, 1112, 8594, 9913, 339, 5879, 370, 8017, 7075, 5280, 6155, 2563, 4420, 5762, 7974, 2101, 5402, 9684, 4199, 3672, 8795, 4625, 1682, 8370, 6776, 230, 6126, 1374, 2528, 3784, 1562, 7347, 5153, 6347, 5021, 1842, 7440, 9537, 6834, 1492, 6603, 351, 8788, 6196, 3534, 7959, 3174, 5016, 67, 5985, 4071, 3653, 8285, 4875, 1555, 8227, 9030, 7667, 2349, 31, 7495, 7778, 8828, 7233, 1545, 5531, 9283, 6317, 3850, 1220]</w:t>
            </w:r>
          </w:p>
        </w:tc>
        <w:tc>
          <w:tcPr>
            <w:tcW w:type="dxa" w:w="2880"/>
          </w:tcPr>
          <w:p>
            <w:r>
              <w:t>[31, 35, 37, 67, 86, 114, 131, 137, 158, 202, 230, 279, 283, 301, 339, 351, 357, 370, 390, 465, 499, 500, 512, 512, 519, 559, 560, 594, 606, 620, 670, 688, 754, 759, 760, 802, 816, 857, 859, 861, 869, 877, 877, 881, 898, 922, 932, 984, 995, 1088, 1094, 1112, 1114, 1188, 1220, 1269, 1274, 1333, 1342, 1374, 1383, 1447, 1488, 1492, 1515, 1521, 1545, 1555, 1562, 1563, 1569, 1602, 1602, 1607, 1608, 1640, 1675, 1682, 1709, 1719, 1738, 1763, 1763, 1771, 1809, 1811, 1836, 1842, 1846, 1864, 1865, 1899, 1903, 1958, 1968, 2017, 2030, 2079, 2101, 2153, 2224, 2270, 2281, 2305, 2334, 2349, 2355, 2441, 2507, 2528, 2531, 2544, 2548, 2563, 2563, 2580, 2594, 2675, 2677, 2696, 2767, 2794, 2796, 2840, 2865, 2886, 2952, 3029, 3043, 3046, 3174, 3190, 3261, 3284, 3331, 3397, 3426, 3472, 3480, 3488, 3521, 3534, 3564, 3642, 3653, 3672, 3682, 3682, 3693, 3742, 3756, 3784, 3805, 3817, 3850, 3882, 3883, 3902, 4016, 4057, 4071, 4103, 4123, 4144, 4199, 4242, 4272, 4325, 4420, 4425, 4458, 4515, 4541, 4546, 4560, 4625, 4665, 4673, 4681, 4716, 4720, 4818, 4857, 4875, 4883, 4907, 5006, 5016, 5021, 5037, 5047, 5051, 5142, 5153, 5226, 5228, 5233, 5264, 5280, 5391, 5402, 5443, 5490, 5529, 5531, 5715, 5750, 5762, 5770, 5774, 5857, 5878, 5879, 5911, 5971, 5985, 6011, 6037, 6126, 6132, 6139, 6155, 6173, 6196, 6220, 6257, 6285, 6287, 6305, 6317, 6347, 6355, 6355, 6377, 6401, 6434, 6499, 6505, 6523, 6559, 6603, 6623, 6673, 6741, 6776, 6782, 6834, 6857, 6880, 6975, 6987, 7075, 7098, 7174, 7233, 7347, 7419, 7434, 7440, 7490, 7495, 7622, 7653, 7667, 7732, 7778, 7801, 7852, 7857, 7953, 7955, 7957, 7959, 7974, 7977, 7982, 8003, 8010, 8017, 8036, 8047, 8116, 8124, 8141, 8209, 8227, 8232, 8232, 8285, 8289, 8307, 8370, 8377, 8435, 8496, 8520, 8547, 8561, 8566, 8570, 8594, 8594, 8638, 8642, 8657, 8673, 8679, 8734, 8788, 8795, 8828, 8896, 8897, 8948, 9004, 9008, 9030, 9187, 9283, 9385, 9389, 9436, 9448, 9449, 9477, 9483, 9489, 9537, 9630, 9635, 9684, 9771, 9781, 9836, 9839, 9896, 9913, 9931, 9965]</w:t>
            </w:r>
          </w:p>
        </w:tc>
        <w:tc>
          <w:tcPr>
            <w:tcW w:type="dxa" w:w="2880"/>
          </w:tcPr>
          <w:p>
            <w:r>
              <w:t>170</w:t>
            </w:r>
          </w:p>
        </w:tc>
      </w:tr>
      <w:tr>
        <w:tc>
          <w:tcPr>
            <w:tcW w:type="dxa" w:w="2880"/>
          </w:tcPr>
          <w:p>
            <w:r>
              <w:t>[3062, 9869, 9026, 101, 7306, 271, 1494, 3535, 3388, 8507, 5532, 4447, 7621, 5512, 640, 9346, 1388, 7567, 3686, 891, 9916, 1311, 8642, 6179, 199, 1747, 7685, 8592, 6395, 2017, 3864, 9001, 6869, 2805, 1870, 7369, 6916, 2894, 8341, 3955, 6879, 7670, 9165, 1781, 2905, 6039, 8140, 3855, 9155, 652, 4449, 5909, 691, 1654, 5911, 115, 6020, 2513, 9036, 9026, 7454, 9382, 515, 9208, 1927, 6402, 5016, 9636, 602, 535, 3922, 1706, 4375, 4049, 4525, 4875, 5755, 7628, 4568, 5242, 2530, 9892, 2908, 8906, 7082, 4797, 751, 8972, 9098, 6532, 8952, 6039, 5795, 4453, 2804, 9192, 1605, 7678, 1767, 1789, 7429, 9732, 8519, 3069, 765, 8405, 1990, 2491, 852, 5502, 2446, 1370, 8880, 7981, 3010, 3474, 6506, 2842, 578, 7619, 1937, 5554, 367, 714, 9138, 4404, 2304, 7330, 1734, 3936, 5013, 589, 1468, 9851, 9450, 2579, 5096, 712, 9822, 2490, 652, 7716, 8564, 1127, 1430, 1297, 3817, 7844, 5226, 5190, 4312, 259, 5666, 7780, 1339, 1537, 211, 940, 2722, 3022, 2306, 3391, 7224, 5740, 8407, 8630, 7236, 5797, 1648, 2932, 1406, 3987, 5385, 5160, 147, 7194, 4171, 9895, 5051, 2121, 2819, 9609, 2376, 6577, 9412, 3395, 3345, 1636, 2287, 1365, 3105, 6691, 1938, 3477, 4298, 6049, 8942, 1100, 9437, 6539, 3326, 7935, 2478, 9660, 9669, 4321, 1459, 4971, 6951, 8583, 478, 9352, 6635, 3932, 1164, 56, 8159, 9029, 9148, 1549, 253, 1352, 164, 2553, 2781, 841, 1712, 500, 9850, 661, 4045, 7948, 8265, 3347, 1126, 2365, 7591, 1751, 2732, 1954, 7619, 8617, 7291, 1690, 7340, 4357, 1338, 2430, 2124, 4996, 4931, 3681, 8469, 1099, 420, 7545, 75, 4115, 69, 9950, 5682, 777, 1628, 5889, 5993, 470, 1629, 9599, 4856, 2370, 8469, 8357, 9878, 7701, 2265, 1462, 1678, 7150, 6763, 1995, 2914, 9127, 9229, 3387, 144, 1944, 3593, 7931, 7060, 2843, 5088, 5431, 9839, 3280, 7649, 17, 2967, 5362, 9548, 9033, 2175, 5626, 9144, 8191, 2664, 8291, 66, 5637, 1399, 8637, 5575, 7000, 137, 166, 5699, 7888, 7333, 8053, 907, 5462, 2833, 1321, 376, 9846, 3496, 4530, 7381, 1013, 8106, 4990, 1100, 7445, 9108, 7639, 6731, 3718, 1841, 3755, 7708, 8591]</w:t>
            </w:r>
          </w:p>
        </w:tc>
        <w:tc>
          <w:tcPr>
            <w:tcW w:type="dxa" w:w="2880"/>
          </w:tcPr>
          <w:p>
            <w:r>
              <w:t>[17, 56, 66, 69, 75, 101, 115, 137, 144, 147, 164, 166, 199, 211, 253, 259, 271, 367, 376, 420, 470, 478, 500, 515, 535, 578, 589, 602, 640, 652, 652, 661, 691, 712, 714, 751, 765, 777, 841, 852, 891, 907, 940, 1013, 1099, 1100, 1100, 1126, 1127, 1164, 1297, 1311, 1321, 1338, 1339, 1352, 1365, 1370, 1388, 1399, 1406, 1430, 1459, 1462, 1468, 1494, 1537, 1549, 1605, 1628, 1629, 1636, 1648, 1654, 1678, 1690, 1706, 1712, 1734, 1747, 1751, 1767, 1781, 1789, 1841, 1870, 1927, 1937, 1938, 1944, 1954, 1990, 1995, 2017, 2121, 2124, 2175, 2265, 2287, 2304, 2306, 2365, 2370, 2376, 2430, 2446, 2478, 2490, 2491, 2513, 2530, 2553, 2579, 2664, 2722, 2732, 2781, 2804, 2805, 2819, 2833, 2842, 2843, 2894, 2905, 2908, 2914, 2932, 2967, 3010, 3022, 3062, 3069, 3105, 3280, 3326, 3345, 3347, 3387, 3388, 3391, 3395, 3474, 3477, 3496, 3535, 3593, 3681, 3686, 3718, 3755, 3817, 3855, 3864, 3922, 3932, 3936, 3955, 3987, 4045, 4049, 4115, 4171, 4298, 4312, 4321, 4357, 4375, 4404, 4447, 4449, 4453, 4525, 4530, 4568, 4797, 4856, 4875, 4931, 4971, 4990, 4996, 5013, 5016, 5051, 5088, 5096, 5160, 5190, 5226, 5242, 5362, 5385, 5431, 5462, 5502, 5512, 5532, 5554, 5575, 5626, 5637, 5666, 5682, 5699, 5740, 5755, 5795, 5797, 5889, 5909, 5911, 5993, 6020, 6039, 6039, 6049, 6179, 6395, 6402, 6506, 6532, 6539, 6577, 6635, 6691, 6731, 6763, 6869, 6879, 6916, 6951, 7000, 7060, 7082, 7150, 7194, 7224, 7236, 7291, 7306, 7330, 7333, 7340, 7369, 7381, 7429, 7445, 7454, 7545, 7567, 7591, 7619, 7619, 7621, 7628, 7639, 7649, 7670, 7678, 7685, 7701, 7708, 7716, 7780, 7844, 7888, 7931, 7935, 7948, 7981, 8053, 8106, 8140, 8159, 8191, 8265, 8291, 8341, 8357, 8405, 8407, 8469, 8469, 8507, 8519, 8564, 8583, 8591, 8592, 8617, 8630, 8637, 8642, 8880, 8906, 8942, 8952, 8972, 9001, 9026, 9026, 9029, 9033, 9036, 9098, 9108, 9127, 9138, 9144, 9148, 9155, 9165, 9192, 9208, 9229, 9346, 9352, 9382, 9412, 9437, 9450, 9548, 9599, 9609, 9636, 9660, 9669, 9732, 9822, 9839, 9846, 9850, 9851, 9869, 9878, 9892, 9895, 9916, 9950]</w:t>
            </w:r>
          </w:p>
        </w:tc>
        <w:tc>
          <w:tcPr>
            <w:tcW w:type="dxa" w:w="2880"/>
          </w:tcPr>
          <w:p>
            <w:r>
              <w:t>1481</w:t>
            </w:r>
          </w:p>
        </w:tc>
      </w:tr>
      <w:tr>
        <w:tc>
          <w:tcPr>
            <w:tcW w:type="dxa" w:w="2880"/>
          </w:tcPr>
          <w:p>
            <w:r>
              <w:t>[7105, 6284, 181, 7789, 3722, 6072, 3118, 9051, 8796, 892, 2321, 1219, 1721, 3061, 9127, 9044, 8373, 2023, 2064, 581, 1722, 1074, 4850, 4552, 2991, 6289, 9175, 3762, 1898, 9445, 96, 6571, 9939, 7618, 655, 2961, 7132, 9559, 2611, 3378, 446, 292, 9301, 3465, 4981, 2487, 2419, 5208, 2270, 6088, 4442, 1448, 6592, 6246, 25, 1949, 1705, 7824, 5924, 2637, 8090, 7161, 4486, 8769, 8822, 7462, 6875, 6605, 2455, 1482, 3197, 3085, 434, 1684, 2045, 5329, 8027, 8775, 3684, 3467, 3532, 7115, 3227, 4598, 6882, 3426, 5432, 3097, 1977, 4093, 697, 1212, 1530, 687, 486, 3483, 1521, 4546, 4690, 9368, 8707, 2985, 3474, 3957, 2992, 566, 6722, 9891, 3206, 7550, 4244, 821, 3814, 1097, 4170, 344, 9227, 910, 4998, 9943, 5543, 4238, 3184, 3082, 8560, 255, 5592, 9182, 3580, 4893, 1452, 2923, 1833, 6124, 5468, 4722, 5664, 2497, 9308, 9558, 5323, 6418, 7770, 7213, 5316, 6859, 3456, 8950, 1648, 4514, 7772, 7997, 220, 5773, 1807, 1164, 1382, 5314, 5187, 8981, 3856, 127, 7713, 4430, 3008, 2171, 8017, 8747, 6539, 4173, 3442, 2226, 580, 3900, 3053, 8923, 3551, 6055, 4309, 7239, 7403, 6502, 5154, 2947, 9903, 6272, 959, 3869, 5732, 8990, 1472, 7862, 1748, 1936, 3832, 7608, 2033, 8847, 5082, 4041, 4248, 9586, 2574, 2353, 2104, 3269, 1238, 2408, 4574, 5943, 5921, 5828, 1139, 2818, 9200, 7890, 7960, 1681, 7608, 627, 7664, 1933, 4535, 3753, 5504, 7608, 3370, 7201, 5634, 8622, 1278, 6019, 736, 8328, 3350, 4344, 5487, 4243, 6893, 4300, 7753, 3841, 8988, 8052, 1664, 6927, 1550, 562, 4912, 8006, 3618, 198, 4004, 2933, 2352, 6455, 5612, 31, 1392, 674, 3005, 7649, 807, 7506, 6794, 2823, 1155, 7474, 7714, 2992, 5866, 335, 5769, 2671, 174, 6576, 5787, 435, 8963, 6106, 3518, 4089, 660, 8527, 200, 1072, 8019, 3176, 4177, 4925, 1695, 355, 7498, 1297, 219, 430, 2686, 1096, 1181, 964, 1000, 434, 196, 3655, 1845, 952, 414, 9552, 8939, 9703, 6088, 1539, 2618, 1601, 6375, 886, 4162, 805, 1447, 8531, 5542, 8075, 6818, 5755, 2160, 4148, 2260, 5198, 292, 4001, 3516, 601, 3417, 8403, 1509, 351, 2517, 4499, 2149, 6155, 3480]</w:t>
            </w:r>
          </w:p>
        </w:tc>
        <w:tc>
          <w:tcPr>
            <w:tcW w:type="dxa" w:w="2880"/>
          </w:tcPr>
          <w:p>
            <w:r>
              <w:t>[25, 31, 96, 127, 174, 181, 196, 198, 200, 219, 220, 255, 292, 292, 335, 344, 351, 355, 414, 430, 434, 434, 435, 446, 486, 562, 566, 580, 581, 601, 627, 655, 660, 674, 687, 697, 736, 805, 807, 821, 886, 892, 910, 952, 959, 964, 1000, 1072, 1074, 1096, 1097, 1139, 1155, 1164, 1181, 1212, 1219, 1238, 1278, 1297, 1382, 1392, 1447, 1448, 1452, 1472, 1482, 1509, 1521, 1530, 1539, 1550, 1601, 1648, 1664, 1681, 1684, 1695, 1705, 1721, 1722, 1748, 1807, 1833, 1845, 1898, 1933, 1936, 1949, 1977, 2023, 2033, 2045, 2064, 2104, 2149, 2160, 2171, 2226, 2260, 2270, 2321, 2352, 2353, 2408, 2419, 2455, 2487, 2497, 2517, 2574, 2611, 2618, 2637, 2671, 2686, 2818, 2823, 2923, 2933, 2947, 2961, 2985, 2991, 2992, 2992, 3005, 3008, 3053, 3061, 3082, 3085, 3097, 3118, 3176, 3184, 3197, 3206, 3227, 3269, 3350, 3370, 3378, 3417, 3426, 3442, 3456, 3465, 3467, 3474, 3480, 3483, 3516, 3518, 3532, 3551, 3580, 3618, 3655, 3684, 3722, 3753, 3762, 3814, 3832, 3841, 3856, 3869, 3900, 3957, 4001, 4004, 4041, 4089, 4093, 4148, 4162, 4170, 4173, 4177, 4238, 4243, 4244, 4248, 4300, 4309, 4344, 4430, 4442, 4486, 4499, 4514, 4535, 4546, 4552, 4574, 4598, 4690, 4722, 4850, 4893, 4912, 4925, 4981, 4998, 5082, 5154, 5187, 5198, 5208, 5314, 5316, 5323, 5329, 5432, 5468, 5487, 5504, 5542, 5543, 5592, 5612, 5634, 5664, 5732, 5755, 5769, 5773, 5787, 5828, 5866, 5921, 5924, 5943, 6019, 6055, 6072, 6088, 6088, 6106, 6124, 6155, 6246, 6272, 6284, 6289, 6375, 6418, 6455, 6502, 6539, 6571, 6576, 6592, 6605, 6722, 6794, 6818, 6859, 6875, 6882, 6893, 6927, 7105, 7115, 7132, 7161, 7201, 7213, 7239, 7403, 7462, 7474, 7498, 7506, 7550, 7608, 7608, 7608, 7618, 7649, 7664, 7713, 7714, 7753, 7770, 7772, 7789, 7824, 7862, 7890, 7960, 7997, 8006, 8017, 8019, 8027, 8052, 8075, 8090, 8328, 8373, 8403, 8527, 8531, 8560, 8622, 8707, 8747, 8769, 8775, 8796, 8822, 8847, 8923, 8939, 8950, 8963, 8981, 8988, 8990, 9044, 9051, 9127, 9175, 9182, 9200, 9227, 9301, 9308, 9368, 9445, 9552, 9558, 9559, 9586, 9703, 9891, 9903, 9939, 9943]</w:t>
            </w:r>
          </w:p>
        </w:tc>
        <w:tc>
          <w:tcPr>
            <w:tcW w:type="dxa" w:w="2880"/>
          </w:tcPr>
          <w:p>
            <w:r>
              <w:t>728</w:t>
            </w:r>
          </w:p>
        </w:tc>
      </w:tr>
      <w:tr>
        <w:tc>
          <w:tcPr>
            <w:tcW w:type="dxa" w:w="2880"/>
          </w:tcPr>
          <w:p>
            <w:r>
              <w:t>[7540, 9926, 6820, 1597, 581, 7139, 6338, 5196, 1339, 3205, 6240, 8435, 8095, 800, 5715, 1431, 4, 951, 3018, 2037, 5227, 8055, 3191, 8269, 714, 3779, 77, 7634, 266, 5483, 2121, 4235, 8736, 2594, 1014, 5918, 8367, 832, 6668, 5069, 6636, 8982, 2969, 1057, 4738, 1952, 7331, 2215, 9111, 975, 3580, 8120, 8527, 3432, 3798, 5789, 399, 1639, 8201, 2051, 2500, 5864, 1444, 7419, 8997, 8567, 592, 6053, 662, 4070, 219, 2478, 8799, 6815, 20, 3223, 2285, 6251, 8722, 1112, 935, 2131, 2905, 7589, 3251, 7013, 1279, 368, 9706, 2073, 4732, 2240, 1049, 9171, 833, 1712, 1546, 204, 9435, 1322, 466, 2205, 3592, 278, 1916, 2635, 569, 2525, 6150, 9481, 9032, 3347, 1386, 6570, 2732, 7269, 9889, 2135, 9978, 6095, 1795, 7184, 1550, 5217, 1361, 2790, 1867, 9955, 518, 4984, 8831, 1590, 4683, 4860, 7178, 8253, 9291, 1953, 737, 9868, 9047, 3394, 8430, 6608, 8362, 4333, 1130, 7295, 7919, 6405, 798, 1217, 7346, 8662, 710, 3007, 6180, 2839, 6072, 1915, 4803, 2740, 1939, 7264, 1977, 4860, 9626, 8651, 676, 936, 8515, 9467, 6518, 4014, 8108, 5509, 8974, 581, 1886, 1115, 727, 6169, 8436, 6446, 719, 8849, 6141, 6481, 6618, 9711, 1536, 4288, 4200, 8424, 4864, 9297, 9381, 9301, 608, 5113, 575, 5337, 3768, 3314, 5245, 7796, 281, 4364, 4014, 55, 2350, 9954, 4528, 6505, 7539, 1118, 1026, 2442, 1946, 7056, 9388, 6998, 7372, 6234, 6029, 2108, 45, 4720, 9525, 1247, 3587, 974, 7172, 8796, 2072, 2250, 9203, 8237, 8190, 6108, 3490, 2622, 5586, 3883, 5601, 3999, 2084, 9802, 2755, 9257, 4102, 9458, 1264, 9796, 8180, 5538, 5754, 6215, 99, 3877, 7874, 801, 284, 3731, 2332, 4537, 2570, 4890, 7968, 7569, 3330, 1678, 2162, 1569, 2067, 750, 3060, 1201, 4303, 1225, 3450, 6997, 8761, 8961, 9087, 7472, 5119, 5215, 6359, 6595, 7817, 4888, 9956, 8501, 674, 6111, 2669, 1975, 5655, 3162, 1179, 6760, 3758, 633, 5702, 4231, 5833, 8948, 1616, 2167, 219, 1044, 8800, 184, 3946, 1381, 8066, 5363, 373, 9674, 4508, 374, 7864, 9186, 6900, 9153, 6830, 2234, 6784, 9040, 2518, 9539, 4078, 5514, 3017, 7765, 1766, 1369, 2171, 5715, 1581, 2459]</w:t>
            </w:r>
          </w:p>
        </w:tc>
        <w:tc>
          <w:tcPr>
            <w:tcW w:type="dxa" w:w="2880"/>
          </w:tcPr>
          <w:p>
            <w:r>
              <w:t>[4, 20, 45, 55, 77, 99, 184, 204, 219, 219, 266, 278, 281, 284, 368, 373, 374, 399, 466, 518, 569, 575, 581, 581, 592, 608, 633, 662, 674, 676, 710, 714, 719, 727, 737, 750, 798, 800, 801, 832, 833, 935, 936, 951, 974, 975, 1014, 1026, 1044, 1049, 1057, 1112, 1115, 1118, 1130, 1179, 1201, 1217, 1225, 1247, 1264, 1279, 1322, 1339, 1361, 1369, 1381, 1386, 1431, 1444, 1536, 1546, 1550, 1569, 1581, 1590, 1597, 1616, 1639, 1678, 1712, 1766, 1795, 1867, 1886, 1915, 1916, 1939, 1946, 1952, 1953, 1975, 1977, 2037, 2051, 2067, 2072, 2073, 2084, 2108, 2121, 2131, 2135, 2162, 2167, 2171, 2205, 2215, 2234, 2240, 2250, 2285, 2332, 2350, 2442, 2459, 2478, 2500, 2518, 2525, 2570, 2594, 2622, 2635, 2669, 2732, 2740, 2755, 2790, 2839, 2905, 2969, 3007, 3017, 3018, 3060, 3162, 3191, 3205, 3223, 3251, 3314, 3330, 3347, 3394, 3432, 3450, 3490, 3580, 3587, 3592, 3731, 3758, 3768, 3779, 3798, 3877, 3883, 3946, 3999, 4014, 4014, 4070, 4078, 4102, 4200, 4231, 4235, 4288, 4303, 4333, 4364, 4508, 4528, 4537, 4683, 4720, 4732, 4738, 4803, 4860, 4860, 4864, 4888, 4890, 4984, 5069, 5113, 5119, 5196, 5215, 5217, 5227, 5245, 5337, 5363, 5483, 5509, 5514, 5538, 5586, 5601, 5655, 5702, 5715, 5715, 5754, 5789, 5833, 5864, 5918, 6029, 6053, 6072, 6095, 6108, 6111, 6141, 6150, 6169, 6180, 6215, 6234, 6240, 6251, 6338, 6359, 6405, 6446, 6481, 6505, 6518, 6570, 6595, 6608, 6618, 6636, 6668, 6760, 6784, 6815, 6820, 6830, 6900, 6997, 6998, 7013, 7056, 7139, 7172, 7178, 7184, 7264, 7269, 7295, 7331, 7346, 7372, 7419, 7472, 7539, 7540, 7569, 7589, 7634, 7765, 7796, 7817, 7864, 7874, 7919, 7968, 8055, 8066, 8095, 8108, 8120, 8180, 8190, 8201, 8237, 8253, 8269, 8362, 8367, 8424, 8430, 8435, 8436, 8501, 8515, 8527, 8567, 8651, 8662, 8722, 8736, 8761, 8796, 8799, 8800, 8831, 8849, 8948, 8961, 8974, 8982, 8997, 9032, 9040, 9047, 9087, 9111, 9153, 9171, 9186, 9203, 9257, 9291, 9297, 9301, 9381, 9388, 9435, 9458, 9467, 9481, 9525, 9539, 9626, 9674, 9706, 9711, 9796, 9802, 9868, 9889, 9926, 9954, 9955, 9956, 9978]</w:t>
            </w:r>
          </w:p>
        </w:tc>
        <w:tc>
          <w:tcPr>
            <w:tcW w:type="dxa" w:w="2880"/>
          </w:tcPr>
          <w:p>
            <w:r>
              <w:t>172</w:t>
            </w:r>
          </w:p>
        </w:tc>
      </w:tr>
      <w:tr>
        <w:tc>
          <w:tcPr>
            <w:tcW w:type="dxa" w:w="2880"/>
          </w:tcPr>
          <w:p>
            <w:r>
              <w:t>[4112, 1841, 9243, 3992, 7858, 8612, 6239, 7541, 4384, 250, 6081, 873, 9544, 1514, 2664, 6302, 5239, 7612, 1422, 2618, 64, 2571, 272, 2270, 1212, 3722, 4458, 7791, 2706, 6070, 563, 6371, 1288, 5898, 8901, 1486, 7800, 3096, 7248, 9582, 5845, 3511, 8942, 996, 9568, 7160, 9578, 4996, 22, 8526, 8077, 9182, 4301, 5820, 7898, 9742, 1167, 7153, 9867, 4497, 6469, 5570, 7306, 9705, 8072, 9655, 1108, 9778, 6788, 7817, 9259, 5798, 2783, 4649, 1868, 5998, 2056, 7493, 1729, 1787, 2483, 7111, 4695, 4788, 6948, 7230, 3458, 6608, 5033, 865, 7759, 9302, 9901, 5857, 5082, 1459, 1819, 6478, 3954, 9404, 4176, 1837, 4346, 2005, 5940, 1321, 5617, 1793, 8538, 1656, 9876, 3658, 485, 7967, 3970, 8915, 6061, 1448, 9057, 3053, 451, 1826, 2655, 7911, 4082, 6346, 1067, 4906, 902, 2201, 6437, 483, 2258, 1998, 4644, 9986, 2620, 9806, 5702, 6643, 6875, 4873, 9309, 7402, 8452, 2622, 6744, 629, 7105, 274, 4095, 7997, 8852, 3933, 9988, 1149, 7499, 2533, 4198, 4821, 4724, 1280, 9543, 6561, 7970, 8451, 9584, 5798, 8384, 7152, 5780, 1165, 3414, 144, 915, 3012, 762, 3997, 8608, 1344, 8488, 7748, 9108, 6327, 2693, 3545, 9940, 4958, 3280, 3227, 4545, 4718, 3707, 3401, 703, 5228, 7353, 4661, 2504, 4233, 7048, 3496, 7025, 1095, 3600, 3782, 3950, 4749, 1116, 3012, 1602, 5901, 4953, 1223, 9161, 2740, 2685, 1182, 6377, 4866, 4731, 5011, 7781, 4075, 2067, 2414, 3797, 1965, 2159, 7403, 1267, 3283, 8987, 9741, 8759, 7289, 292, 8178, 2197, 5616, 1477, 1977, 6981, 3188, 6957, 6898, 452, 9597, 565, 4293, 5145, 9827, 1489, 7781, 4107, 6645, 6742, 3558, 225, 140, 3243, 3997, 2105, 747, 2834, 2647, 589, 1258, 984, 6269, 578, 4580, 2059, 4598, 7987, 5517, 1292, 3213, 9247, 9064, 1861, 7253, 8542, 2839, 8909, 4746, 7625, 2148, 6761, 2842, 2299, 8240, 1637, 5076, 1314, 395, 1012, 1439, 266, 8563, 580, 8766, 4077, 4880, 9638, 9810, 6003, 4783, 4925, 225, 4640, 6509, 5892, 1366, 8079, 328, 4212, 2425, 4201, 1808, 1110, 9361, 8779, 1571, 3015, 1814, 6326, 9193, 8666, 2268, 296, 8189, 1394, 2461, 508, 5725, 6479, 3478, 2701, 772, 5000, 2997, 8561]</w:t>
            </w:r>
          </w:p>
        </w:tc>
        <w:tc>
          <w:tcPr>
            <w:tcW w:type="dxa" w:w="2880"/>
          </w:tcPr>
          <w:p>
            <w:r>
              <w:t>[22, 64, 140, 144, 225, 225, 250, 266, 272, 274, 292, 296, 328, 395, 451, 452, 483, 485, 508, 563, 565, 578, 580, 589, 629, 703, 747, 762, 772, 865, 873, 902, 915, 984, 996, 1012, 1067, 1095, 1108, 1110, 1116, 1149, 1165, 1167, 1182, 1212, 1223, 1258, 1267, 1280, 1288, 1292, 1314, 1321, 1344, 1366, 1394, 1422, 1439, 1448, 1459, 1477, 1486, 1489, 1514, 1571, 1602, 1637, 1656, 1729, 1787, 1793, 1808, 1814, 1819, 1826, 1837, 1841, 1861, 1868, 1965, 1977, 1998, 2005, 2056, 2059, 2067, 2105, 2148, 2159, 2197, 2201, 2258, 2268, 2270, 2299, 2414, 2425, 2461, 2483, 2504, 2533, 2571, 2618, 2620, 2622, 2647, 2655, 2664, 2685, 2693, 2701, 2706, 2740, 2783, 2834, 2839, 2842, 2997, 3012, 3012, 3015, 3053, 3096, 3188, 3213, 3227, 3243, 3280, 3283, 3401, 3414, 3458, 3478, 3496, 3511, 3545, 3558, 3600, 3658, 3707, 3722, 3782, 3797, 3933, 3950, 3954, 3970, 3992, 3997, 3997, 4075, 4077, 4082, 4095, 4107, 4112, 4176, 4198, 4201, 4212, 4233, 4293, 4301, 4346, 4384, 4458, 4497, 4545, 4580, 4598, 4640, 4644, 4649, 4661, 4695, 4718, 4724, 4731, 4746, 4749, 4783, 4788, 4821, 4866, 4873, 4880, 4906, 4925, 4953, 4958, 4996, 5000, 5011, 5033, 5076, 5082, 5145, 5228, 5239, 5517, 5570, 5616, 5617, 5702, 5725, 5780, 5798, 5798, 5820, 5845, 5857, 5892, 5898, 5901, 5940, 5998, 6003, 6061, 6070, 6081, 6239, 6269, 6302, 6326, 6327, 6346, 6371, 6377, 6437, 6469, 6478, 6479, 6509, 6561, 6608, 6643, 6645, 6742, 6744, 6761, 6788, 6875, 6898, 6948, 6957, 6981, 7025, 7048, 7105, 7111, 7152, 7153, 7160, 7230, 7248, 7253, 7289, 7306, 7353, 7402, 7403, 7493, 7499, 7541, 7612, 7625, 7748, 7759, 7781, 7781, 7791, 7800, 7817, 7858, 7898, 7911, 7967, 7970, 7987, 7997, 8072, 8077, 8079, 8178, 8189, 8240, 8384, 8451, 8452, 8488, 8526, 8538, 8542, 8561, 8563, 8608, 8612, 8666, 8759, 8766, 8779, 8852, 8901, 8909, 8915, 8942, 8987, 9057, 9064, 9108, 9161, 9182, 9193, 9243, 9247, 9259, 9302, 9309, 9361, 9404, 9543, 9544, 9568, 9578, 9582, 9584, 9597, 9638, 9655, 9705, 9741, 9742, 9778, 9806, 9810, 9827, 9867, 9876, 9901, 9940, 9986, 9988]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[8806, 1931, 7633, 4484, 1068, 9265, 5114, 3602, 5585, 8101, 7443, 409, 1627, 4918, 5933, 6333, 1150, 267, 8214, 2398, 1469, 4839, 7458, 3288, 7827, 8638, 5624, 3434, 2850, 7766, 5441, 1305, 1562, 1345, 1212, 7701, 3419, 6106, 5958, 2891, 7710, 1534, 5576, 2685, 3953, 605, 5233, 1664, 9010, 5776, 6517, 9204, 9326, 8046, 1638, 8665, 3402, 3194, 435, 7232, 1042, 6879, 3710, 463, 4656, 991, 6962, 8586, 1935, 5879, 5876, 7502, 2848, 8999, 1945, 6479, 4749, 6898, 825, 5477, 4252, 4481, 9650, 8098, 3335, 7244, 1728, 2951, 634, 8251, 92, 7880, 7724, 8938, 8339, 1997, 1169, 1516, 1128, 8283, 2447, 2673, 6332, 162, 8239, 1883, 1661, 183, 2567, 3565, 8829, 997, 7094, 5621, 8708, 5680, 7423, 6076, 9465, 827, 9210, 171, 2637, 8378, 7623, 4112, 4872, 1930, 1221, 9057, 7960, 6080, 4210, 2448, 4871, 1967, 6019, 1520, 1228, 8638, 3846, 551, 4213, 9817, 6486, 4997, 4484, 2230, 3407, 8356, 2663, 9803, 323, 1872, 5805, 2639, 6125, 1048, 9397, 1886, 5363, 6309, 329, 8785, 1601, 1339, 2347, 1309, 900, 6879, 2383, 5898, 7379, 4136, 5258, 3591, 8421, 2200, 7465, 12, 2687, 4236, 2452, 4689, 1133, 8994, 9796, 9325, 5428, 1963, 4083, 3553, 1189, 4225, 8036, 1350, 3044, 4587, 4627, 484, 8025, 1343, 1021, 9701, 4311, 775, 2483, 6809, 6555, 9543, 2299, 507, 4551, 9581, 7736, 1427, 3072, 3738, 8971, 6318, 8389, 320, 4409, 6987, 5025, 7549, 3343, 6247, 8691, 7607, 6420, 9084, 6811, 392, 4430, 2533, 3671, 7101, 792, 2325, 4352, 8665, 3330, 6105, 639, 2127, 3497, 8795, 772, 2095, 1849, 5176, 216, 7616, 6400, 2308, 9168, 9280, 2676, 9629, 7205, 3224, 2984, 3997, 8178, 2228, 667, 564, 9614, 6081, 98, 7525, 1243, 6695, 9063, 9487, 3246, 4249, 5265, 2863, 5904, 10, 9414, 9445, 1236, 6595, 3855, 2468, 7418, 675, 2155, 6862, 675, 6134, 2886, 6015, 6246, 7145, 8107, 1944, 1411, 9164, 6392, 928, 5398, 7320, 465, 4246, 8717, 8500, 1879, 8073, 6110, 1059, 4043, 9115, 4131, 9104, 9422, 8788, 5079, 2317, 6522, 2531, 3542, 1208, 2470, 5994, 2175, 5391, 8662, 4043, 5149, 1365, 674, 1117, 3719, 6950, 9896, 420, 9589, 6535, 5492, 8928]</w:t>
            </w:r>
          </w:p>
        </w:tc>
        <w:tc>
          <w:tcPr>
            <w:tcW w:type="dxa" w:w="2880"/>
          </w:tcPr>
          <w:p>
            <w:r>
              <w:t>[10, 12, 92, 98, 162, 171, 183, 216, 267, 320, 323, 329, 392, 409, 420, 435, 463, 465, 484, 507, 551, 564, 605, 634, 639, 667, 674, 675, 675, 772, 775, 792, 825, 827, 900, 928, 991, 997, 1021, 1042, 1048, 1059, 1068, 1117, 1128, 1133, 1150, 1169, 1189, 1208, 1212, 1221, 1228, 1236, 1243, 1305, 1309, 1339, 1343, 1345, 1350, 1365, 1411, 1427, 1469, 1516, 1520, 1534, 1562, 1601, 1627, 1638, 1661, 1664, 1728, 1849, 1872, 1879, 1883, 1886, 1930, 1931, 1935, 1944, 1945, 1963, 1967, 1997, 2095, 2127, 2155, 2175, 2200, 2228, 2230, 2299, 2308, 2317, 2325, 2347, 2383, 2398, 2447, 2448, 2452, 2468, 2470, 2483, 2531, 2533, 2567, 2637, 2639, 2663, 2673, 2676, 2685, 2687, 2848, 2850, 2863, 2886, 2891, 2951, 2984, 3044, 3072, 3194, 3224, 3246, 3288, 3330, 3335, 3343, 3402, 3407, 3419, 3434, 3497, 3542, 3553, 3565, 3591, 3602, 3671, 3710, 3719, 3738, 3846, 3855, 3953, 3997, 4043, 4043, 4083, 4112, 4131, 4136, 4210, 4213, 4225, 4236, 4246, 4249, 4252, 4311, 4352, 4409, 4430, 4481, 4484, 4484, 4551, 4587, 4627, 4656, 4689, 4749, 4839, 4871, 4872, 4918, 4997, 5025, 5079, 5114, 5149, 5176, 5233, 5258, 5265, 5363, 5391, 5398, 5428, 5441, 5477, 5492, 5576, 5585, 5621, 5624, 5680, 5776, 5805, 5876, 5879, 5898, 5904, 5933, 5958, 5994, 6015, 6019, 6076, 6080, 6081, 6105, 6106, 6110, 6125, 6134, 6246, 6247, 6309, 6318, 6332, 6333, 6392, 6400, 6420, 6479, 6486, 6517, 6522, 6535, 6555, 6595, 6695, 6809, 6811, 6862, 6879, 6879, 6898, 6950, 6962, 6987, 7094, 7101, 7145, 7205, 7232, 7244, 7320, 7379, 7418, 7423, 7443, 7458, 7465, 7502, 7525, 7549, 7607, 7616, 7623, 7633, 7701, 7710, 7724, 7736, 7766, 7827, 7880, 7960, 8025, 8036, 8046, 8073, 8098, 8101, 8107, 8178, 8214, 8239, 8251, 8283, 8339, 8356, 8378, 8389, 8421, 8500, 8586, 8638, 8638, 8662, 8665, 8665, 8691, 8708, 8717, 8785, 8788, 8795, 8806, 8829, 8928, 8938, 8971, 8994, 8999, 9010, 9057, 9063, 9084, 9104, 9115, 9164, 9168, 9204, 9210, 9265, 9280, 9325, 9326, 9397, 9414, 9422, 9445, 9465, 9487, 9543, 9581, 9589, 9614, 9629, 9650, 9701, 9796, 9803, 9817, 9896]</w:t>
            </w:r>
          </w:p>
        </w:tc>
        <w:tc>
          <w:tcPr>
            <w:tcW w:type="dxa" w:w="2880"/>
          </w:tcPr>
          <w:p>
            <w:r>
              <w:t>175</w:t>
            </w:r>
          </w:p>
        </w:tc>
      </w:tr>
      <w:tr>
        <w:tc>
          <w:tcPr>
            <w:tcW w:type="dxa" w:w="2880"/>
          </w:tcPr>
          <w:p>
            <w:r>
              <w:t>[4996, 465, 3343, 3396, 5003, 1632, 3525, 9882, 8959, 7511, 8523, 437, 8132, 5190, 1393, 4855, 325, 1007, 7333, 5140, 5877, 645, 2792, 5046, 151, 8550, 6645, 2803, 5211, 2955, 3263, 1068, 3211, 1085, 778, 711, 1237, 8074, 2669, 9967, 6297, 3352, 5062, 8058, 6357, 5002, 8158, 1884, 2095, 4593, 7119, 1035, 9923, 9604, 5907, 4194, 9070, 6114, 5231, 2633, 58, 6999, 3968, 1893, 7370, 5726, 580, 8700, 6409, 2503, 1133, 6092, 4142, 7961, 4433, 396, 8019, 9433, 6277, 3667, 9318, 9468, 9644, 1208, 4271, 5481, 954, 1177, 6355, 1890, 8798, 7600, 2025, 7012, 4160, 2707, 2827, 3757, 70, 8683, 911, 8094, 6509, 3671, 5510, 3250, 166, 594, 8036, 4686, 2575, 5154, 866, 5512, 1764, 1587, 1025, 5693, 2182, 1443, 4928, 4685, 187, 1839, 287, 7050, 933, 9342, 6436, 2802, 7335, 3964, 8558, 5432, 5238, 8186, 9385, 6618, 7181, 9316, 914, 4366, 7187, 6899, 1579, 862, 1728, 2852, 4640, 6759, 7150, 4968, 8139, 3260, 1933, 4237, 213, 272, 7465, 1534, 6558, 4276, 6320, 9831, 4447, 8045, 3231, 2411, 1790, 2026, 92, 5369, 1811, 6724, 6329, 6748, 7800, 214, 7479, 2131, 229, 8144, 3962, 8400, 6381, 1239, 732, 132, 3987, 7247, 4708, 779, 4753, 7851, 3432, 2484, 2635, 5796, 784, 3028, 1951, 8921, 445, 7851, 1007, 4646, 8458, 8151, 7379, 8216, 1122, 232, 6952, 8415, 4034, 148, 478, 2197, 2976, 8539, 4449, 8718, 2461, 2477, 6853, 4224, 4775, 107, 3992, 1494, 5970, 4012, 3362, 543, 9479, 6769, 5600, 1196, 6413, 7387, 1362, 8843, 9992, 9947, 7393, 9085, 2095, 2522, 3829, 3502, 9218, 458, 4022, 4534, 2764, 9325, 194, 7883, 7845, 100, 7278, 7050, 1867, 4939, 8256, 1158, 9827, 1347, 6109, 1311, 2506, 9104, 606, 7095, 4513, 516, 3720, 769, 3416, 2363, 7500, 6315, 6937, 8873, 3020, 4718, 2041, 9617, 847, 8803, 9835, 1848, 839, 7321, 8710, 5449, 2065, 3284, 3815, 25, 5405, 4567, 3434, 5246, 863, 3461, 8645, 8700, 1524, 4260, 6581, 4880, 9593, 52, 8846, 448, 4105, 6703, 6189, 1714, 8085, 3521, 7632, 2877, 905, 1802, 3432, 3550, 29, 8769, 3470, 459, 8713, 3483, 900, 6125, 5996, 4989, 2205, 3865, 7679, 7758, 719, 5343, 4181]</w:t>
            </w:r>
          </w:p>
        </w:tc>
        <w:tc>
          <w:tcPr>
            <w:tcW w:type="dxa" w:w="2880"/>
          </w:tcPr>
          <w:p>
            <w:r>
              <w:t>[25, 29, 52, 58, 70, 92, 100, 107, 132, 148, 151, 166, 187, 194, 213, 214, 229, 232, 272, 287, 325, 396, 437, 445, 448, 458, 459, 465, 478, 516, 543, 580, 594, 606, 645, 711, 719, 732, 769, 778, 779, 784, 839, 847, 862, 863, 866, 900, 905, 911, 914, 933, 954, 1007, 1007, 1025, 1035, 1068, 1085, 1122, 1133, 1158, 1177, 1196, 1208, 1237, 1239, 1311, 1347, 1362, 1393, 1443, 1494, 1524, 1534, 1579, 1587, 1632, 1714, 1728, 1764, 1790, 1802, 1811, 1839, 1848, 1867, 1884, 1890, 1893, 1933, 1951, 2025, 2026, 2041, 2065, 2095, 2095, 2131, 2182, 2197, 2205, 2363, 2411, 2461, 2477, 2484, 2503, 2506, 2522, 2575, 2633, 2635, 2669, 2707, 2764, 2792, 2802, 2803, 2827, 2852, 2877, 2955, 2976, 3020, 3028, 3211, 3231, 3250, 3260, 3263, 3284, 3343, 3352, 3362, 3396, 3416, 3432, 3432, 3434, 3461, 3470, 3483, 3502, 3521, 3525, 3550, 3667, 3671, 3720, 3757, 3815, 3829, 3865, 3962, 3964, 3968, 3987, 3992, 4012, 4022, 4034, 4105, 4142, 4160, 4181, 4194, 4224, 4237, 4260, 4271, 4276, 4366, 4433, 4447, 4449, 4513, 4534, 4567, 4593, 4640, 4646, 4685, 4686, 4708, 4718, 4753, 4775, 4855, 4880, 4928, 4939, 4968, 4989, 4996, 5002, 5003, 5046, 5062, 5140, 5154, 5190, 5211, 5231, 5238, 5246, 5343, 5369, 5405, 5432, 5449, 5481, 5510, 5512, 5600, 5693, 5726, 5796, 5877, 5907, 5970, 5996, 6092, 6109, 6114, 6125, 6189, 6277, 6297, 6315, 6320, 6329, 6355, 6357, 6381, 6409, 6413, 6436, 6509, 6558, 6581, 6618, 6645, 6703, 6724, 6748, 6759, 6769, 6853, 6899, 6937, 6952, 6999, 7012, 7050, 7050, 7095, 7119, 7150, 7181, 7187, 7247, 7278, 7321, 7333, 7335, 7370, 7379, 7387, 7393, 7465, 7479, 7500, 7511, 7600, 7632, 7679, 7758, 7800, 7845, 7851, 7851, 7883, 7961, 8019, 8036, 8045, 8058, 8074, 8085, 8094, 8132, 8139, 8144, 8151, 8158, 8186, 8216, 8256, 8400, 8415, 8458, 8523, 8539, 8550, 8558, 8645, 8683, 8700, 8700, 8710, 8713, 8718, 8769, 8798, 8803, 8843, 8846, 8873, 8921, 8959, 9070, 9085, 9104, 9218, 9316, 9318, 9325, 9342, 9385, 9433, 9468, 9479, 9593, 9604, 9617, 9644, 9827, 9831, 9835, 9882, 9923, 9947, 9967, 9992]</w:t>
            </w:r>
          </w:p>
        </w:tc>
        <w:tc>
          <w:tcPr>
            <w:tcW w:type="dxa" w:w="2880"/>
          </w:tcPr>
          <w:p>
            <w:r>
              <w:t>292</w:t>
            </w:r>
          </w:p>
        </w:tc>
      </w:tr>
      <w:tr>
        <w:tc>
          <w:tcPr>
            <w:tcW w:type="dxa" w:w="2880"/>
          </w:tcPr>
          <w:p>
            <w:r>
              <w:t>[688, 744, 8295, 598, 7025, 2719, 9577, 988, 9597, 2284, 8236, 1598, 1862, 4587, 7314, 587, 9414, 4973, 6754, 3609, 9684, 9920, 9349, 1999, 9750, 1936, 8436, 2479, 1334, 5501, 162, 9608, 1384, 1967, 7511, 2635, 7931, 9687, 5532, 9068, 7309, 9000, 9422, 9388, 6276, 1270, 413, 6453, 3579, 4206, 4996, 1093, 2201, 6054, 894, 7438, 8537, 2582, 2982, 1341, 2469, 9447, 7503, 4650, 2931, 4939, 5174, 5471, 8005, 2926, 9205, 8877, 9036, 987, 1610, 3099, 1229, 3122, 9351, 3537, 647, 1208, 7722, 1748, 7475, 3711, 6800, 4082, 1469, 4744, 2822, 2032, 6050, 6086, 6672, 7890, 8842, 4549, 9277, 7788, 8776, 7115, 3051, 2934, 9872, 4541, 7495, 9445, 313, 5861, 696, 2024, 1027, 8483, 3917, 5743, 9354, 9538, 4243, 2435, 9691, 1485, 9723, 4674, 8838, 7793, 9804, 3882, 8117, 8148, 2565, 5080, 3644, 9174, 7893, 2497, 8706, 3959, 7919, 4720, 1759, 217, 6616, 3601, 3382, 7160, 1779, 9439, 3557, 1799, 2159, 41, 9834, 29, 1903, 41, 7768, 1952, 1866, 5912, 1851, 1712, 1460, 7964, 6185, 408, 1853, 3092, 8217, 7696, 1241, 8646, 2904, 2998, 7647, 3158, 169, 3598, 1494, 474, 5980, 6535, 3389, 7643, 2323, 64, 9561, 5727, 7185, 4796, 660, 6005, 6628, 914, 1604, 4944, 9077, 4359, 6954, 3448, 6574, 1136, 6732, 4989, 2331, 7091, 1622, 2621, 2099, 8317, 9692, 2680, 4393, 329, 5299, 4722, 1374, 2671, 9345, 2746, 537, 7564, 6817, 7688, 58, 3889, 619, 9644, 5179, 3422, 4212, 9332, 5736, 1056, 8418, 3710, 6657, 392, 1971, 7119, 3677, 8766, 6687, 2243, 3969, 3078, 9162, 5031, 3922, 8626, 7118, 8930, 1447, 3112, 3801, 5995, 8002, 165, 2579, 2503, 4753, 7762, 1315, 9714, 1456, 2230, 1234, 1584, 977, 2413, 2192, 6052, 431, 9320, 309, 2161, 7295, 756, 8011, 8288, 8999, 5631, 5194, 2769, 948, 6536, 3444, 1924, 2887, 8967, 5235, 154, 2703, 861, 7711, 5064, 2205, 829, 404, 7741, 5028, 2139, 6915, 7556, 6144, 1283, 6536, 6092, 1592, 7117, 6013, 8485, 5591, 1088, 5100, 5101, 1943, 1781, 4874, 5213, 5391, 910, 6627, 6046, 1343, 9510, 9520, 7359, 8552, 7178, 6528, 7499, 7650, 169, 8070, 5735, 5624, 2888, 1631, 8346, 8727, 1992, 7399, 5584, 2007, 6556]</w:t>
            </w:r>
          </w:p>
        </w:tc>
        <w:tc>
          <w:tcPr>
            <w:tcW w:type="dxa" w:w="2880"/>
          </w:tcPr>
          <w:p>
            <w:r>
              <w:t>[29, 41, 41, 58, 64, 154, 162, 165, 169, 169, 217, 309, 313, 329, 392, 404, 408, 413, 431, 474, 537, 587, 598, 619, 647, 660, 688, 696, 744, 756, 829, 861, 894, 910, 914, 948, 977, 987, 988, 1027, 1056, 1088, 1093, 1136, 1208, 1229, 1234, 1241, 1270, 1283, 1315, 1334, 1341, 1343, 1374, 1384, 1447, 1456, 1460, 1469, 1485, 1494, 1584, 1592, 1598, 1604, 1610, 1622, 1631, 1712, 1748, 1759, 1779, 1781, 1799, 1851, 1853, 1862, 1866, 1903, 1924, 1936, 1943, 1952, 1967, 1971, 1992, 1999, 2007, 2024, 2032, 2099, 2139, 2159, 2161, 2192, 2201, 2205, 2230, 2243, 2284, 2323, 2331, 2413, 2435, 2469, 2479, 2497, 2503, 2565, 2579, 2582, 2621, 2635, 2671, 2680, 2703, 2719, 2746, 2769, 2822, 2887, 2888, 2904, 2926, 2931, 2934, 2982, 2998, 3051, 3078, 3092, 3099, 3112, 3122, 3158, 3382, 3389, 3422, 3444, 3448, 3537, 3557, 3579, 3598, 3601, 3609, 3644, 3677, 3710, 3711, 3801, 3882, 3889, 3917, 3922, 3959, 3969, 4082, 4206, 4212, 4243, 4359, 4393, 4541, 4549, 4587, 4650, 4674, 4720, 4722, 4744, 4753, 4796, 4874, 4939, 4944, 4973, 4989, 4996, 5028, 5031, 5064, 5080, 5100, 5101, 5174, 5179, 5194, 5213, 5235, 5299, 5391, 5471, 5501, 5532, 5584, 5591, 5624, 5631, 5727, 5735, 5736, 5743, 5861, 5912, 5980, 5995, 6005, 6013, 6046, 6050, 6052, 6054, 6086, 6092, 6144, 6185, 6276, 6453, 6528, 6535, 6536, 6536, 6556, 6574, 6616, 6627, 6628, 6657, 6672, 6687, 6732, 6754, 6800, 6817, 6915, 6954, 7025, 7091, 7115, 7117, 7118, 7119, 7160, 7178, 7185, 7295, 7309, 7314, 7359, 7399, 7438, 7475, 7495, 7499, 7503, 7511, 7556, 7564, 7643, 7647, 7650, 7688, 7696, 7711, 7722, 7741, 7762, 7768, 7788, 7793, 7890, 7893, 7919, 7931, 7964, 8002, 8005, 8011, 8070, 8117, 8148, 8217, 8236, 8288, 8295, 8317, 8346, 8418, 8436, 8483, 8485, 8537, 8552, 8626, 8646, 8706, 8727, 8766, 8776, 8838, 8842, 8877, 8930, 8967, 8999, 9000, 9036, 9068, 9077, 9162, 9174, 9205, 9277, 9320, 9332, 9345, 9349, 9351, 9354, 9388, 9414, 9422, 9439, 9445, 9447, 9510, 9520, 9538, 9561, 9577, 9597, 9608, 9644, 9684, 9687, 9691, 9692, 9714, 9723, 9750, 9804, 9834, 9872, 9920]</w:t>
            </w:r>
          </w:p>
        </w:tc>
        <w:tc>
          <w:tcPr>
            <w:tcW w:type="dxa" w:w="2880"/>
          </w:tcPr>
          <w:p>
            <w:r>
              <w:t>176</w:t>
            </w:r>
          </w:p>
        </w:tc>
      </w:tr>
      <w:tr>
        <w:tc>
          <w:tcPr>
            <w:tcW w:type="dxa" w:w="2880"/>
          </w:tcPr>
          <w:p>
            <w:r>
              <w:t>[349, 1888, 281, 3334, 2819, 2636, 7218, 7378, 170, 8744, 2086, 3813, 1854, 7311, 1017, 4071, 7726, 7459, 626, 4879, 416, 1732, 7473, 4829, 2, 4515, 738, 222, 4771, 8279, 4818, 7755, 899, 1440, 8145, 6228, 7608, 4170, 8329, 75, 4034, 7475, 9294, 1651, 6498, 7136, 9447, 8459, 3031, 7645, 7612, 3493, 7080, 7125, 1312, 6429, 8041, 6385, 1537, 5494, 8024, 9539, 8846, 5638, 391, 7190, 664, 1573, 2399, 1294, 5244, 1474, 5602, 8278, 1967, 9751, 6994, 5018, 9179, 9758, 1761, 433, 2442, 8244, 1256, 3296, 2256, 2237, 1356, 5323, 2445, 2040, 2653, 5532, 2707, 2548, 7217, 457, 4838, 5491, 417, 4226, 9970, 5438, 8706, 7848, 977, 9850, 791, 644, 9340, 3241, 5845, 3319, 5281, 1907, 6199, 2061, 1975, 5431, 4771, 5048, 9422, 4637, 9756, 9466, 3274, 526, 3450, 7683, 610, 5718, 487, 4684, 1075, 9992, 3626, 5234, 2907, 6994, 2634, 2440, 7315, 4947, 267, 8918, 7548, 1643, 9069, 9510, 3165, 4418, 9558, 2705, 8603, 4140, 492, 517, 3979, 5770, 5912, 4890, 1492, 4996, 4263, 357, 9849, 8391, 8163, 1836, 677, 5081, 97, 332, 7047, 9541, 8156, 9431, 1456, 1315, 8786, 3234, 4011, 1766, 3437, 9486, 5229, 1949, 1621, 3828, 3741, 6946, 2340, 8759, 9477, 9383, 1771, 5973, 6905, 2515, 5491, 9710, 1848, 5783, 6358, 5752, 7969, 1381, 4622, 7714, 4936, 6403, 5406, 6792, 2025, 6972, 1649, 7239, 7483, 4472, 2735, 1585, 5273, 1342, 2455, 2786, 5661, 1015, 7561, 6692, 1118, 9476, 6307, 496, 2460, 8546, 191, 3334, 3305, 8989, 9531, 8975, 7786, 2931, 1817, 5249, 4670, 6459, 4808, 2931, 5422, 2502, 6259, 9170, 9542, 4244, 7960, 1123, 1315, 7034, 4555, 4713, 6846, 7779, 4988, 953, 9352, 1668, 438, 1981, 1766, 3348, 8122, 3542, 4447, 7468, 5435, 2405, 8738, 3580, 3819, 8651, 3742, 9070, 215, 6240, 1309, 9566, 4238, 5809, 4048, 6202, 4040, 8205, 545, 2855, 660, 2963, 7845, 3989, 8770, 2100, 4160, 2371, 5922, 9630, 2302, 2661, 349, 796, 2047, 8613, 499, 3304, 82, 6057, 2692, 1186, 821, 916, 3123, 5702, 2716, 2286, 9063, 6841, 8624, 2600, 3364, 9060, 9594, 4891, 2459, 7300, 8480, 2593, 9373, 2272, 7839, 8935, 7941, 7229, 667, 1536, 5878, 1984, 5650]</w:t>
            </w:r>
          </w:p>
        </w:tc>
        <w:tc>
          <w:tcPr>
            <w:tcW w:type="dxa" w:w="2880"/>
          </w:tcPr>
          <w:p>
            <w:r>
              <w:t>[2, 75, 82, 97, 170, 191, 215, 222, 267, 281, 332, 349, 349, 357, 391, 416, 417, 433, 438, 457, 487, 492, 496, 499, 517, 526, 545, 610, 626, 644, 660, 664, 667, 677, 738, 791, 796, 821, 899, 916, 953, 977, 1015, 1017, 1075, 1118, 1123, 1186, 1256, 1294, 1309, 1312, 1315, 1315, 1342, 1356, 1381, 1440, 1456, 1474, 1492, 1536, 1537, 1573, 1585, 1621, 1643, 1649, 1651, 1668, 1732, 1761, 1766, 1766, 1771, 1817, 1836, 1848, 1854, 1888, 1907, 1949, 1967, 1975, 1981, 1984, 2025, 2040, 2047, 2061, 2086, 2100, 2237, 2256, 2272, 2286, 2302, 2340, 2371, 2399, 2405, 2440, 2442, 2445, 2455, 2459, 2460, 2502, 2515, 2548, 2593, 2600, 2634, 2636, 2653, 2661, 2692, 2705, 2707, 2716, 2735, 2786, 2819, 2855, 2907, 2931, 2931, 2963, 3031, 3123, 3165, 3234, 3241, 3274, 3296, 3304, 3305, 3319, 3334, 3334, 3348, 3364, 3437, 3450, 3493, 3542, 3580, 3626, 3741, 3742, 3813, 3819, 3828, 3979, 3989, 4011, 4034, 4040, 4048, 4071, 4140, 4160, 4170, 4226, 4238, 4244, 4263, 4418, 4447, 4472, 4515, 4555, 4622, 4637, 4670, 4684, 4713, 4771, 4771, 4808, 4818, 4829, 4838, 4879, 4890, 4891, 4936, 4947, 4988, 4996, 5018, 5048, 5081, 5229, 5234, 5244, 5249, 5273, 5281, 5323, 5406, 5422, 5431, 5435, 5438, 5491, 5491, 5494, 5532, 5602, 5638, 5650, 5661, 5702, 5718, 5752, 5770, 5783, 5809, 5845, 5878, 5912, 5922, 5973, 6057, 6199, 6202, 6228, 6240, 6259, 6307, 6358, 6385, 6403, 6429, 6459, 6498, 6692, 6792, 6841, 6846, 6905, 6946, 6972, 6994, 6994, 7034, 7047, 7080, 7125, 7136, 7190, 7217, 7218, 7229, 7239, 7300, 7311, 7315, 7378, 7459, 7468, 7473, 7475, 7483, 7548, 7561, 7608, 7612, 7645, 7683, 7714, 7726, 7755, 7779, 7786, 7839, 7845, 7848, 7941, 7960, 7969, 8024, 8041, 8122, 8145, 8156, 8163, 8205, 8244, 8278, 8279, 8329, 8391, 8459, 8480, 8546, 8603, 8613, 8624, 8651, 8706, 8738, 8744, 8759, 8770, 8786, 8846, 8918, 8935, 8975, 8989, 9060, 9063, 9069, 9070, 9170, 9179, 9294, 9340, 9352, 9373, 9383, 9422, 9431, 9447, 9466, 9476, 9477, 9486, 9510, 9531, 9539, 9541, 9542, 9558, 9566, 9594, 9630, 9710, 9751, 9756, 9758, 9849, 9850, 9970, 9992]</w:t>
            </w:r>
          </w:p>
        </w:tc>
        <w:tc>
          <w:tcPr>
            <w:tcW w:type="dxa" w:w="2880"/>
          </w:tcPr>
          <w:p>
            <w:r>
              <w:t>176</w:t>
            </w:r>
          </w:p>
        </w:tc>
      </w:tr>
      <w:tr>
        <w:tc>
          <w:tcPr>
            <w:tcW w:type="dxa" w:w="2880"/>
          </w:tcPr>
          <w:p>
            <w:r>
              <w:t>[5885, 146, 1138, 423, 1596, 1198, 7544, 6974, 5135, 6578, 9027, 4051, 9071, 7893, 3060, 6432, 7072, 1608, 8229, 4814, 8550, 6898, 9925, 2188, 24, 9660, 1714, 8926, 6485, 5742, 6603, 2904, 8756, 3562, 4726, 2411, 9072, 1494, 3200, 4958, 2372, 3600, 1907, 817, 8483, 2718, 509, 7598, 3771, 1923, 1503, 1506, 3403, 6137, 7858, 9418, 2978, 5323, 1297, 4945, 7290, 4017, 4195, 7865, 950, 594, 3783, 5640, 503, 725, 9654, 1141, 7701, 7209, 6899, 1171, 9516, 2758, 5462, 6973, 4309, 9171, 2473, 9618, 8311, 1178, 2002, 5476, 5389, 4808, 6227, 3403, 1945, 2153, 2446, 6736, 2057, 660, 9949, 4454, 4442, 7586, 9009, 171, 8139, 85, 5849, 1152, 2243, 3223, 5398, 3077, 8548, 1952, 5228, 5081, 7522, 5325, 7868, 944, 927, 6365, 8256, 8934, 905, 5277, 8630, 3122, 2215, 8774, 5296, 2527, 7440, 2757, 2955, 1335, 5708, 3276, 415, 2289, 1967, 1928, 5686, 1837, 1363, 4467, 897, 1005, 3284, 8330, 4391, 6582, 8274, 5537, 639, 5495, 6019, 501, 5137, 8042, 2104, 1090, 6168, 9016, 1905, 598, 9370, 4098, 4050, 2358, 5451, 8205, 2616, 9745, 5742, 6590, 4775, 3746, 1038, 5366, 2006, 9161, 4556, 2255, 4958, 3467, 5370, 2536, 8830, 8617, 9479, 1614, 5714, 8287, 412, 4108, 5477, 7454, 4647, 9795, 1813, 4044, 85, 2477, 582, 2922, 8406, 9775, 7514, 5190, 1483, 3326, 4255, 1538, 2003, 771, 1817, 9669, 5943, 6065, 7810, 9633, 4290, 6902, 3119, 6644, 4613, 9009, 7189, 579, 6906, 1635, 3724, 5108, 6647, 2473, 1954, 7995, 8869, 6777, 9923, 5959, 9570, 9370, 3064, 4557, 2724, 9577, 1933, 950, 9055, 7578, 8360, 8309, 4553, 8843, 9398, 811, 8555, 8719, 5768, 4750, 2778, 1306, 5055, 2391, 4504, 6584, 8675, 9644, 7445, 387, 2890, 9886, 5833, 6245, 2855, 371, 3366, 7994, 1, 6950, 8442, 5129, 5574, 317, 5907, 9781, 8480, 9963, 9062, 3727, 9638, 8423, 7857, 1295, 1622, 6638, 8991, 9763, 690, 69, 4028, 9734, 7848, 2561, 618, 484, 518, 9274, 4627, 5517, 1262, 8445, 3808, 9497, 8710, 3313, 3577, 6699, 2068, 7180, 1694, 3849, 1384, 9271, 4549, 2570, 8090, 7583, 4181, 2449, 4869, 9614, 1939, 9658, 9540, 3481, 1931, 6882, 7101, 3547, 625, 3515, 1499, 7971, 6360, 784]</w:t>
            </w:r>
          </w:p>
        </w:tc>
        <w:tc>
          <w:tcPr>
            <w:tcW w:type="dxa" w:w="2880"/>
          </w:tcPr>
          <w:p>
            <w:r>
              <w:t>[1, 24, 69, 85, 85, 146, 171, 317, 371, 387, 412, 415, 423, 484, 501, 503, 509, 518, 579, 582, 594, 598, 618, 625, 639, 660, 690, 725, 771, 784, 811, 817, 897, 905, 927, 944, 950, 950, 1005, 1038, 1090, 1138, 1141, 1152, 1171, 1178, 1198, 1262, 1295, 1297, 1306, 1335, 1363, 1384, 1483, 1494, 1499, 1503, 1506, 1538, 1596, 1608, 1614, 1622, 1635, 1694, 1714, 1813, 1817, 1837, 1905, 1907, 1923, 1928, 1931, 1933, 1939, 1945, 1952, 1954, 1967, 2002, 2003, 2006, 2057, 2068, 2104, 2153, 2188, 2215, 2243, 2255, 2289, 2358, 2372, 2391, 2411, 2446, 2449, 2473, 2473, 2477, 2527, 2536, 2561, 2570, 2616, 2718, 2724, 2757, 2758, 2778, 2855, 2890, 2904, 2922, 2955, 2978, 3060, 3064, 3077, 3119, 3122, 3200, 3223, 3276, 3284, 3313, 3326, 3366, 3403, 3403, 3467, 3481, 3515, 3547, 3562, 3577, 3600, 3724, 3727, 3746, 3771, 3783, 3808, 3849, 4017, 4028, 4044, 4050, 4051, 4098, 4108, 4181, 4195, 4255, 4290, 4309, 4391, 4442, 4454, 4467, 4504, 4549, 4553, 4556, 4557, 4613, 4627, 4647, 4726, 4750, 4775, 4808, 4814, 4869, 4945, 4958, 4958, 5055, 5081, 5108, 5129, 5135, 5137, 5190, 5228, 5277, 5296, 5323, 5325, 5366, 5370, 5389, 5398, 5451, 5462, 5476, 5477, 5495, 5517, 5537, 5574, 5640, 5686, 5708, 5714, 5742, 5742, 5768, 5833, 5849, 5885, 5907, 5943, 5959, 6019, 6065, 6137, 6168, 6227, 6245, 6360, 6365, 6432, 6485, 6578, 6582, 6584, 6590, 6603, 6638, 6644, 6647, 6699, 6736, 6777, 6882, 6898, 6899, 6902, 6906, 6950, 6973, 6974, 7072, 7101, 7180, 7189, 7209, 7290, 7440, 7445, 7454, 7514, 7522, 7544, 7578, 7583, 7586, 7598, 7701, 7810, 7848, 7857, 7858, 7865, 7868, 7893, 7971, 7994, 7995, 8042, 8090, 8139, 8205, 8229, 8256, 8274, 8287, 8309, 8311, 8330, 8360, 8406, 8423, 8442, 8445, 8480, 8483, 8548, 8550, 8555, 8617, 8630, 8675, 8710, 8719, 8756, 8774, 8830, 8843, 8869, 8926, 8934, 8991, 9009, 9009, 9016, 9027, 9055, 9062, 9071, 9072, 9161, 9171, 9271, 9274, 9370, 9370, 9398, 9418, 9479, 9497, 9516, 9540, 9570, 9577, 9614, 9618, 9633, 9638, 9644, 9654, 9658, 9660, 9669, 9734, 9745, 9763, 9775, 9781, 9795, 9886, 9923, 9925, 9949, 9963]</w:t>
            </w:r>
          </w:p>
        </w:tc>
        <w:tc>
          <w:tcPr>
            <w:tcW w:type="dxa" w:w="2880"/>
          </w:tcPr>
          <w:p>
            <w:r>
              <w:t>175</w:t>
            </w:r>
          </w:p>
        </w:tc>
      </w:tr>
      <w:tr>
        <w:tc>
          <w:tcPr>
            <w:tcW w:type="dxa" w:w="2880"/>
          </w:tcPr>
          <w:p>
            <w:r>
              <w:t>[1184, 1401, 7907, 6758, 7946, 70, 746, 8852, 7749, 1412, 7615, 5205, 4130, 1636, 5650, 571, 9479, 8911, 1314, 6870, 486, 6671, 357, 8485, 3346, 4687, 7833, 6300, 7040, 4736, 6043, 7350, 4411, 669, 4361, 6221, 1674, 4609, 6483, 601, 709, 6488, 5239, 6677, 2726, 2499, 478, 4920, 9709, 6736, 2944, 2722, 7591, 7290, 1375, 4901, 1391, 636, 5075, 4519, 293, 9708, 1537, 5813, 5663, 3654, 3522, 4297, 2125, 9605, 3441, 3679, 6401, 1513, 2421, 1877, 2943, 3942, 8944, 6241, 5985, 9386, 9975, 5975, 4462, 5025, 3043, 3995, 8604, 1324, 9063, 1764, 1443, 4991, 258, 6578, 4676, 9338, 3863, 2066, 1482, 6699, 7660, 6463, 2352, 8257, 2049, 7563, 4388, 868, 8369, 1838, 7354, 1299, 5133, 5565, 6323, 702, 9383, 4655, 3743, 7590, 8860, 6268, 9521, 2753, 6662, 1080, 8115, 5922, 673, 2479, 5242, 7593, 8380, 1120, 8554, 471, 4898, 671, 4445, 5477, 2042, 1734, 5328, 4437, 7339, 6763, 8943, 7976, 388, 6792, 2498, 7793, 8651, 903, 8567, 7995, 2869, 9004, 9571, 3591, 9894, 6968, 9443, 2360, 9112, 2539, 1928, 2819, 8561, 2778, 6578, 5568, 1984, 8049, 8348, 4438, 9561, 554, 1401, 567, 7554, 1343, 5788, 3975, 508, 3180, 8702, 1315, 3574, 1065, 6796, 8975, 2590, 535, 3439, 6673, 2106, 472, 6321, 4716, 1286, 2867, 332, 7311, 4494, 8392, 6245, 6160, 2655, 4258, 553, 5027, 3881, 267, 390, 7391, 6087, 788, 589, 6146, 3906, 4533, 7, 2388, 2179, 8353, 7126, 730, 8344, 9086, 2509, 9260, 3673, 1796, 258, 8633, 9067, 8627, 1315, 3673, 8132, 3674, 9335, 6276, 1104, 3781, 5543, 5745, 2164, 6055, 973, 8753, 497, 2168, 3579, 1661, 4427, 5777, 3710, 3101, 315, 4646, 8196, 4298, 1441, 594, 4221, 4134, 2238, 1177, 5551, 267, 1553, 8170, 1228, 6530, 9697, 8660, 183, 8725, 8938, 5948, 1604, 998, 1483, 7755, 1584, 5538, 8528, 4492, 6945, 720, 6475, 4439, 783, 8590, 968, 2167, 8932, 174, 976, 6723, 9567, 8445, 9135, 7291, 3023, 6373, 1634, 9937, 7406, 2467, 7891, 9307, 316, 2043, 6504, 8870, 9486, 1978, 4952, 4669, 6663, 2285, 2319, 8474, 6293, 2880, 9908, 9595, 3343, 7018, 2057, 4201, 1982, 1623, 2212, 757, 4825, 9221, 396, 900, 5, 9555, 3925, 685, 1020]</w:t>
            </w:r>
          </w:p>
        </w:tc>
        <w:tc>
          <w:tcPr>
            <w:tcW w:type="dxa" w:w="2880"/>
          </w:tcPr>
          <w:p>
            <w:r>
              <w:t>[5, 7, 70, 174, 183, 258, 258, 267, 267, 293, 315, 316, 332, 357, 388, 390, 396, 471, 472, 478, 486, 497, 508, 535, 553, 554, 567, 571, 589, 594, 601, 636, 669, 671, 673, 685, 702, 709, 720, 730, 746, 757, 783, 788, 868, 900, 903, 968, 973, 976, 998, 1020, 1065, 1080, 1104, 1120, 1177, 1184, 1228, 1286, 1299, 1314, 1315, 1315, 1324, 1343, 1375, 1391, 1401, 1401, 1412, 1441, 1443, 1482, 1483, 1513, 1537, 1553, 1584, 1604, 1623, 1634, 1636, 1661, 1674, 1734, 1764, 1796, 1838, 1877, 1928, 1978, 1982, 1984, 2042, 2043, 2049, 2057, 2066, 2106, 2125, 2164, 2167, 2168, 2179, 2212, 2238, 2285, 2319, 2352, 2360, 2388, 2421, 2467, 2479, 2498, 2499, 2509, 2539, 2590, 2655, 2722, 2726, 2753, 2778, 2819, 2867, 2869, 2880, 2943, 2944, 3023, 3043, 3101, 3180, 3343, 3346, 3439, 3441, 3522, 3574, 3579, 3591, 3654, 3673, 3673, 3674, 3679, 3710, 3743, 3781, 3863, 3881, 3906, 3925, 3942, 3975, 3995, 4130, 4134, 4201, 4221, 4258, 4297, 4298, 4361, 4388, 4411, 4427, 4437, 4438, 4439, 4445, 4462, 4492, 4494, 4519, 4533, 4609, 4646, 4655, 4669, 4676, 4687, 4716, 4736, 4825, 4898, 4901, 4920, 4952, 4991, 5025, 5027, 5075, 5133, 5205, 5239, 5242, 5328, 5477, 5538, 5543, 5551, 5565, 5568, 5650, 5663, 5745, 5777, 5788, 5813, 5922, 5948, 5975, 5985, 6043, 6055, 6087, 6146, 6160, 6221, 6241, 6245, 6268, 6276, 6293, 6300, 6321, 6323, 6373, 6401, 6463, 6475, 6483, 6488, 6504, 6530, 6578, 6578, 6662, 6663, 6671, 6673, 6677, 6699, 6723, 6736, 6758, 6763, 6792, 6796, 6870, 6945, 6968, 7018, 7040, 7126, 7290, 7291, 7311, 7339, 7350, 7354, 7391, 7406, 7554, 7563, 7590, 7591, 7593, 7615, 7660, 7749, 7755, 7793, 7833, 7891, 7907, 7946, 7976, 7995, 8049, 8115, 8132, 8170, 8196, 8257, 8344, 8348, 8353, 8369, 8380, 8392, 8445, 8474, 8485, 8528, 8554, 8561, 8567, 8590, 8604, 8627, 8633, 8651, 8660, 8702, 8725, 8753, 8852, 8860, 8870, 8911, 8932, 8938, 8943, 8944, 8975, 9004, 9063, 9067, 9086, 9112, 9135, 9221, 9260, 9307, 9335, 9338, 9383, 9386, 9443, 9479, 9486, 9521, 9555, 9561, 9567, 9571, 9595, 9605, 9697, 9708, 9709, 9894, 9908, 9937, 9975]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[4951, 8399, 1344, 5214, 3695, 3131, 42, 470, 3162, 6545, 6086, 1519, 7129, 2110, 598, 8022, 9456, 2689, 6338, 7265, 737, 8, 159, 4512, 1322, 9895, 8628, 2163, 7325, 4297, 970, 5405, 4546, 7049, 4802, 3623, 7080, 6547, 7291, 9288, 3249, 6583, 2100, 9108, 511, 3774, 4767, 8546, 649, 9888, 9654, 5122, 403, 5797, 4498, 6046, 6221, 3850, 1226, 529, 6794, 1383, 3993, 5702, 6787, 5534, 7123, 3730, 2205, 9335, 505, 116, 809, 4138, 5131, 1404, 5883, 684, 4638, 9338, 3821, 8333, 6158, 9416, 7221, 6273, 4646, 3931, 4132, 1951, 5053, 5910, 5424, 5446, 5459, 223, 7700, 1206, 7212, 4246, 6662, 7982, 2876, 4963, 8634, 2418, 4820, 3215, 8085, 2047, 4620, 7062, 3333, 5282, 1650, 940, 1471, 485, 4418, 5982, 4264, 2620, 3030, 1578, 5432, 800, 8479, 7825, 8908, 2921, 7765, 811, 1723, 1329, 539, 4684, 6188, 2294, 1831, 742, 3942, 1120, 3761, 2767, 8071, 5653, 2953, 2948, 5417, 5369, 6734, 559, 2498, 8554, 3564, 4965, 2715, 715, 806, 7906, 4867, 9966, 9733, 3225, 645, 1640, 1503, 679, 7463, 2752, 2315, 9880, 1188, 4584, 1284, 2508, 2525, 1407, 7916, 4555, 539, 4677, 7459, 2102, 6472, 2881, 6088, 4896, 9615, 2512, 367, 5949, 2865, 1439, 5092, 3753, 4826, 2459, 8415, 4892, 9283, 2134, 1753, 3453, 9545, 1469, 5518, 117, 9549, 6007, 2642, 5638, 1998, 5585, 8793, 59, 4964, 5768, 3826, 5426, 3230, 1399, 1427, 7975, 5790, 2402, 9611, 1586, 8723, 3521, 4100, 9812, 9608, 6897, 3880, 1214, 7947, 3159, 502, 6579, 9297, 3351, 7028, 1935, 6936, 2084, 1415, 2727, 6813, 8889, 1025, 7539, 7102, 471, 9498, 7786, 3827, 1120, 4546, 4540, 4937, 4147, 8790, 4006, 926, 1161, 689, 9842, 1780, 6160, 6613, 6813, 288, 4373, 9226, 1645, 1714, 1592, 9574, 6178, 6458, 7114, 2957, 843, 8457, 2410, 8123, 797, 5526, 1200, 7712, 5664, 818, 8778, 9052, 6587, 6862, 6086, 2427, 177, 8411, 7630, 4402, 2891, 8338, 8746, 3947, 9896, 9141, 5571, 461, 2562, 1173, 6820, 384, 2947, 9270, 7782, 2095, 4664, 5040, 8380, 5182, 7701, 1864, 6972, 7166, 9977, 5566, 3263, 1439, 1060, 1655, 8778, 4598, 1894, 7630, 4878, 1392, 8745, 8471, 1677, 5909, 7345, 8293, 8655, 623, 2851, 5197, 9508]</w:t>
            </w:r>
          </w:p>
        </w:tc>
        <w:tc>
          <w:tcPr>
            <w:tcW w:type="dxa" w:w="2880"/>
          </w:tcPr>
          <w:p>
            <w:r>
              <w:t>[8, 42, 59, 116, 117, 159, 177, 223, 288, 367, 384, 403, 461, 470, 471, 485, 502, 505, 511, 529, 539, 539, 559, 598, 623, 645, 649, 679, 684, 689, 715, 737, 742, 797, 800, 806, 809, 811, 818, 843, 926, 940, 970, 1025, 1060, 1120, 1120, 1161, 1173, 1188, 1200, 1206, 1214, 1226, 1284, 1322, 1329, 1344, 1383, 1392, 1399, 1404, 1407, 1415, 1427, 1439, 1439, 1469, 1471, 1503, 1519, 1578, 1586, 1592, 1640, 1645, 1650, 1655, 1677, 1714, 1723, 1753, 1780, 1831, 1864, 1894, 1935, 1951, 1998, 2047, 2084, 2095, 2100, 2102, 2110, 2134, 2163, 2205, 2294, 2315, 2402, 2410, 2418, 2427, 2459, 2498, 2508, 2512, 2525, 2562, 2620, 2642, 2689, 2715, 2727, 2752, 2767, 2851, 2865, 2876, 2881, 2891, 2921, 2947, 2948, 2953, 2957, 3030, 3131, 3159, 3162, 3215, 3225, 3230, 3249, 3263, 3333, 3351, 3453, 3521, 3564, 3623, 3695, 3730, 3753, 3761, 3774, 3821, 3826, 3827, 3850, 3880, 3931, 3942, 3947, 3993, 4006, 4100, 4132, 4138, 4147, 4246, 4264, 4297, 4373, 4402, 4418, 4498, 4512, 4540, 4546, 4546, 4555, 4584, 4598, 4620, 4638, 4646, 4664, 4677, 4684, 4767, 4802, 4820, 4826, 4867, 4878, 4892, 4896, 4937, 4951, 4963, 4964, 4965, 5040, 5053, 5092, 5122, 5131, 5182, 5197, 5214, 5282, 5369, 5405, 5417, 5424, 5426, 5432, 5446, 5459, 5518, 5526, 5534, 5566, 5571, 5585, 5638, 5653, 5664, 5702, 5768, 5790, 5797, 5883, 5909, 5910, 5949, 5982, 6007, 6046, 6086, 6086, 6088, 6158, 6160, 6178, 6188, 6221, 6273, 6338, 6458, 6472, 6545, 6547, 6579, 6583, 6587, 6613, 6662, 6734, 6787, 6794, 6813, 6813, 6820, 6862, 6897, 6936, 6972, 7028, 7049, 7062, 7080, 7102, 7114, 7123, 7129, 7166, 7212, 7221, 7265, 7291, 7325, 7345, 7459, 7463, 7539, 7630, 7630, 7700, 7701, 7712, 7765, 7782, 7786, 7825, 7906, 7916, 7947, 7975, 7982, 8022, 8071, 8085, 8123, 8293, 8333, 8338, 8380, 8399, 8411, 8415, 8457, 8471, 8479, 8546, 8554, 8628, 8634, 8655, 8723, 8745, 8746, 8778, 8778, 8790, 8793, 8889, 8908, 9052, 9108, 9141, 9226, 9270, 9283, 9288, 9297, 9335, 9338, 9416, 9456, 9498, 9508, 9545, 9549, 9574, 9608, 9611, 9615, 9654, 9733, 9812, 9842, 9880, 9888, 9895, 9896, 9966, 9977]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[2541, 5892, 6585, 8202, 1284, 9251, 6625, 6177, 7285, 7146, 9095, 4093, 21, 4417, 1778, 4236, 7033, 1444, 5182, 2681, 2784, 7175, 3714, 1616, 5157, 8230, 3522, 6467, 2021, 6481, 6646, 8396, 3534, 1528, 7210, 4948, 9673, 9683, 1799, 659, 969, 1606, 6802, 3177, 7028, 179, 8259, 988, 8946, 5248, 3609, 5267, 3139, 1098, 2557, 515, 2086, 7306, 2628, 8375, 1176, 6695, 2168, 7606, 5481, 6396, 6793, 1632, 6725, 1452, 6064, 5336, 1649, 5715, 8101, 9384, 9573, 6895, 9794, 8370, 4985, 7551, 55, 5555, 8499, 3355, 1903, 317, 2448, 1668, 6979, 8469, 8480, 8812, 605, 5417, 7271, 4169, 3584, 6, 2609, 550, 1782, 250, 2934, 6843, 6314, 7557, 5791, 8351, 7063, 3605, 4440, 8683, 8336, 6898, 3158, 9248, 7874, 6391, 4938, 4492, 8007, 7875, 9814, 9545, 8940, 5231, 1360, 9062, 3126, 560, 8517, 3290, 1600, 559, 5840, 5670, 6520, 1271, 379, 9722, 1658, 6270, 6772, 3979, 4029, 9688, 2436, 9940, 3037, 921, 125, 6730, 8280, 5386, 7618, 5300, 8910, 5566, 3147, 5835, 9330, 8052, 3896, 3983, 774, 8239, 3254, 8954, 4934, 1141, 7984, 8649, 2691, 1061, 3320, 7623, 1076, 7517, 8214, 4588, 1944, 6747, 3216, 5415, 2127, 2370, 5355, 9416, 8697, 7295, 5440, 9793, 8942, 444, 7523, 1101, 4848, 8692, 5472, 4001, 606, 8216, 5351, 1394, 7419, 7794, 58, 8808, 6254, 8249, 2324, 3746, 2827, 6292, 2364, 5354, 7778, 626, 1977, 9386, 2934, 9177, 2921, 9551, 6001, 2734, 8125, 2812, 3046, 6901, 7431, 8658, 2647, 7816, 1943, 2223, 616, 4173, 370, 8341, 1939, 8483, 8693, 7661, 8670, 7102, 2056, 203, 3530, 6228, 5766, 5172, 1005, 9558, 7675, 2573, 5683, 3123, 3759, 8677, 6576, 8505, 1475, 4086, 5769, 3997, 3785, 4024, 7971, 4717, 5049, 2039, 3340, 789, 6737, 742, 3369, 7375, 9725, 1395, 7744, 1214, 4952, 893, 5975, 204, 3665, 5795, 5996, 4082, 7969, 719, 326, 8729, 7355, 1988, 7516, 2319, 7925, 9380, 9925, 7372, 2295, 6260, 2959, 4773, 9666, 9859, 5572, 4896, 4675, 3673, 4378, 4665, 9863, 365, 7354, 9701, 561, 538, 2244, 6821, 858, 5123, 8400, 7917, 6696, 148, 8264, 9845, 4130, 571, 3364, 6896, 2179, 8982, 4438, 3244, 3405, 6046, 375, 2569, 3617, 2325, 2994, 3325, 780, 8797, 6640]</w:t>
            </w:r>
          </w:p>
        </w:tc>
        <w:tc>
          <w:tcPr>
            <w:tcW w:type="dxa" w:w="2880"/>
          </w:tcPr>
          <w:p>
            <w:r>
              <w:t>[6, 21, 55, 58, 125, 148, 179, 203, 204, 250, 317, 326, 365, 370, 375, 379, 444, 515, 538, 550, 559, 560, 561, 571, 605, 606, 616, 626, 659, 719, 742, 774, 780, 789, 858, 893, 921, 969, 988, 1005, 1061, 1076, 1098, 1101, 1141, 1176, 1214, 1271, 1284, 1360, 1394, 1395, 1444, 1452, 1475, 1528, 1600, 1606, 1616, 1632, 1649, 1658, 1668, 1778, 1782, 1799, 1903, 1939, 1943, 1944, 1977, 1988, 2021, 2039, 2056, 2086, 2127, 2168, 2179, 2223, 2244, 2295, 2319, 2324, 2325, 2364, 2370, 2436, 2448, 2541, 2557, 2569, 2573, 2609, 2628, 2647, 2681, 2691, 2734, 2784, 2812, 2827, 2921, 2934, 2934, 2959, 2994, 3037, 3046, 3123, 3126, 3139, 3147, 3158, 3177, 3216, 3244, 3254, 3290, 3320, 3325, 3340, 3355, 3364, 3369, 3405, 3522, 3530, 3534, 3584, 3605, 3609, 3617, 3665, 3673, 3714, 3746, 3759, 3785, 3896, 3979, 3983, 3997, 4001, 4024, 4029, 4082, 4086, 4093, 4130, 4169, 4173, 4236, 4378, 4417, 4438, 4440, 4492, 4588, 4665, 4675, 4717, 4773, 4848, 4896, 4934, 4938, 4948, 4952, 4985, 5049, 5123, 5157, 5172, 5182, 5231, 5248, 5267, 5300, 5336, 5351, 5354, 5355, 5386, 5415, 5417, 5440, 5472, 5481, 5555, 5566, 5572, 5670, 5683, 5715, 5766, 5769, 5791, 5795, 5835, 5840, 5892, 5975, 5996, 6001, 6046, 6064, 6177, 6228, 6254, 6260, 6270, 6292, 6314, 6391, 6396, 6467, 6481, 6520, 6576, 6585, 6625, 6640, 6646, 6695, 6696, 6725, 6730, 6737, 6747, 6772, 6793, 6802, 6821, 6843, 6895, 6896, 6898, 6901, 6979, 7028, 7033, 7063, 7102, 7146, 7175, 7210, 7271, 7285, 7295, 7306, 7354, 7355, 7372, 7375, 7419, 7431, 7516, 7517, 7523, 7551, 7557, 7606, 7618, 7623, 7661, 7675, 7744, 7778, 7794, 7816, 7874, 7875, 7917, 7925, 7969, 7971, 7984, 8007, 8052, 8101, 8125, 8202, 8214, 8216, 8230, 8239, 8249, 8259, 8264, 8280, 8336, 8341, 8351, 8370, 8375, 8396, 8400, 8469, 8480, 8483, 8499, 8505, 8517, 8649, 8658, 8670, 8677, 8683, 8692, 8693, 8697, 8729, 8797, 8808, 8812, 8910, 8940, 8942, 8946, 8954, 8982, 9062, 9095, 9177, 9248, 9251, 9330, 9380, 9384, 9386, 9416, 9545, 9551, 9558, 9573, 9666, 9673, 9683, 9688, 9701, 9722, 9725, 9793, 9794, 9814, 9845, 9859, 9863, 9925, 9940]</w:t>
            </w:r>
          </w:p>
        </w:tc>
        <w:tc>
          <w:tcPr>
            <w:tcW w:type="dxa" w:w="2880"/>
          </w:tcPr>
          <w:p>
            <w:r>
              <w:t>182</w:t>
            </w:r>
          </w:p>
        </w:tc>
      </w:tr>
      <w:tr>
        <w:tc>
          <w:tcPr>
            <w:tcW w:type="dxa" w:w="2880"/>
          </w:tcPr>
          <w:p>
            <w:r>
              <w:t>[1751, 4371, 3129, 5331, 5746, 5250, 7768, 4119, 1533, 1297, 6894, 3989, 4073, 4265, 6805, 1626, 8706, 2182, 3189, 4247, 513, 8749, 4495, 6555, 8417, 3439, 5952, 5982, 6513, 2846, 3860, 1775, 714, 4048, 3209, 7297, 7842, 530, 1462, 5553, 160, 7599, 8331, 3499, 2305, 2913, 8682, 29, 569, 4423, 2407, 6156, 5166, 3672, 93, 406, 2818, 134, 3697, 8568, 6751, 8390, 154, 2689, 536, 7648, 6497, 1942, 4989, 2642, 405, 6151, 9503, 6682, 9410, 5666, 5045, 8451, 2035, 4807, 8143, 1199, 9014, 2300, 6217, 8246, 192, 1905, 9570, 7102, 3552, 3271, 2525, 6300, 6440, 5756, 279, 3402, 3721, 6970, 1643, 1945, 4030, 2418, 7619, 4265, 2860, 7730, 7071, 3047, 1320, 2479, 1130, 3909, 393, 7647, 9723, 5264, 768, 7477, 6522, 7918, 8518, 9282, 2132, 9255, 1173, 1034, 6897, 4183, 4457, 4614, 5459, 9200, 5928, 3464, 3218, 6244, 7487, 6996, 9126, 4355, 8991, 7708, 964, 9666, 5545, 9996, 7708, 1310, 262, 2760, 9410, 8031, 2138, 7555, 1532, 5424, 9737, 3330, 9692, 3038, 8826, 5472, 5599, 2351, 6619, 4227, 1828, 3156, 7109, 6366, 3457, 6594, 3362, 9912, 4819, 1918, 2941, 2749, 6468, 3991, 1273, 8148, 4626, 297, 2340, 4641, 9261, 9534, 4444, 3900, 7553, 2120, 7491, 5745, 7189, 3133, 784, 2249, 2403, 177, 7158, 8810, 3817, 9466, 7976, 2186, 1599, 7056, 5437, 6601, 5499, 4708, 6097, 2176, 2609, 2211, 988, 8228, 1519, 1802, 1767, 3216, 5559, 3756, 1660, 6162, 9630, 7074, 8333, 5364, 5173, 4354, 841, 5662, 2694, 6468, 538, 9610, 4258, 577, 8129, 3384, 1336, 3116, 1190, 8131, 9992, 1445, 2635, 532, 1545, 9004, 3409, 966, 2840, 4915, 1390, 1354, 8290, 727, 5037, 2315, 2100, 1216, 9141, 8324, 5776, 2119, 2911, 944, 3634, 920, 7730, 4994, 948, 7128, 5473, 5751, 224, 4776, 3000, 9369, 1316, 635, 9699, 7750, 1946, 9972, 1744, 6016, 5576, 1668, 7429, 1062, 6422, 7091, 1893, 1026, 5790, 1964, 2191, 2468, 5689, 5630, 5959, 3392, 1111, 8447, 9258, 9523, 1871, 9156, 492, 8156, 1544, 8287, 660, 1688, 2246, 5177, 3866, 2142, 1562, 2960, 5135, 4317, 2035, 4018, 6702, 834, 6970, 2570, 4098, 1374, 1501, 5194, 7849, 1672, 1801, 2570, 5319, 9311, 1389, 8944, 7454, 371, 1677, 3505, 6012, 116]</w:t>
            </w:r>
          </w:p>
        </w:tc>
        <w:tc>
          <w:tcPr>
            <w:tcW w:type="dxa" w:w="2880"/>
          </w:tcPr>
          <w:p>
            <w:r>
              <w:t>[29, 93, 116, 134, 154, 160, 177, 192, 224, 262, 279, 297, 371, 393, 405, 406, 492, 513, 530, 532, 536, 538, 569, 577, 635, 660, 714, 727, 768, 784, 834, 841, 920, 944, 948, 964, 966, 988, 1026, 1034, 1062, 1111, 1130, 1173, 1190, 1199, 1216, 1273, 1297, 1310, 1316, 1320, 1336, 1354, 1374, 1389, 1390, 1445, 1462, 1501, 1519, 1532, 1533, 1544, 1545, 1562, 1599, 1626, 1643, 1660, 1668, 1672, 1677, 1688, 1744, 1751, 1767, 1775, 1801, 1802, 1828, 1871, 1893, 1905, 1918, 1942, 1945, 1946, 1964, 2035, 2035, 2100, 2119, 2120, 2132, 2138, 2142, 2176, 2182, 2186, 2191, 2211, 2246, 2249, 2300, 2305, 2315, 2340, 2351, 2403, 2407, 2418, 2468, 2479, 2525, 2570, 2570, 2609, 2635, 2642, 2689, 2694, 2749, 2760, 2818, 2840, 2846, 2860, 2911, 2913, 2941, 2960, 3000, 3038, 3047, 3116, 3129, 3133, 3156, 3189, 3209, 3216, 3218, 3271, 3330, 3362, 3384, 3392, 3402, 3409, 3439, 3457, 3464, 3499, 3505, 3552, 3634, 3672, 3697, 3721, 3756, 3817, 3860, 3866, 3900, 3909, 3989, 3991, 4018, 4030, 4048, 4073, 4098, 4119, 4183, 4227, 4247, 4258, 4265, 4265, 4317, 4354, 4355, 4371, 4423, 4444, 4457, 4495, 4614, 4626, 4641, 4708, 4776, 4807, 4819, 4915, 4989, 4994, 5037, 5045, 5135, 5166, 5173, 5177, 5194, 5250, 5264, 5319, 5331, 5364, 5424, 5437, 5459, 5472, 5473, 5499, 5545, 5553, 5559, 5576, 5599, 5630, 5662, 5666, 5689, 5745, 5746, 5751, 5756, 5776, 5790, 5928, 5952, 5959, 5982, 6012, 6016, 6097, 6151, 6156, 6162, 6217, 6244, 6300, 6366, 6422, 6440, 6468, 6468, 6497, 6513, 6522, 6555, 6594, 6601, 6619, 6682, 6702, 6751, 6805, 6894, 6897, 6970, 6970, 6996, 7056, 7071, 7074, 7091, 7102, 7109, 7128, 7158, 7189, 7297, 7429, 7454, 7477, 7487, 7491, 7553, 7555, 7599, 7619, 7647, 7648, 7708, 7708, 7730, 7730, 7750, 7768, 7842, 7849, 7918, 7976, 8031, 8129, 8131, 8143, 8148, 8156, 8228, 8246, 8287, 8290, 8324, 8331, 8333, 8390, 8417, 8447, 8451, 8518, 8568, 8682, 8706, 8749, 8810, 8826, 8944, 8991, 9004, 9014, 9126, 9141, 9156, 9200, 9255, 9258, 9261, 9282, 9311, 9369, 9410, 9410, 9466, 9503, 9523, 9534, 9570, 9610, 9630, 9666, 9692, 9699, 9723, 9737, 9912, 9972, 9992, 9996]</w:t>
            </w:r>
          </w:p>
        </w:tc>
        <w:tc>
          <w:tcPr>
            <w:tcW w:type="dxa" w:w="2880"/>
          </w:tcPr>
          <w:p>
            <w:r>
              <w:t>178</w:t>
            </w:r>
          </w:p>
        </w:tc>
      </w:tr>
      <w:tr>
        <w:tc>
          <w:tcPr>
            <w:tcW w:type="dxa" w:w="2880"/>
          </w:tcPr>
          <w:p>
            <w:r>
              <w:t>[996, 6951, 9445, 2859, 8894, 4228, 5778, 5704, 5189, 5909, 7258, 5947, 6746, 8762, 6817, 4071, 1735, 1973, 4511, 7459, 4498, 7713, 7826, 8035, 356, 373, 614, 631, 9898, 7161, 2403, 8514, 572, 6360, 3480, 1358, 653, 3351, 8375, 3599, 19, 6853, 7792, 9093, 4055, 9156, 5459, 6181, 478, 2966, 4833, 9513, 9417, 4187, 642, 3991, 2698, 7083, 4476, 8080, 8665, 2846, 7874, 9883, 8470, 1876, 4283, 3665, 4191, 2002, 1637, 7290, 244, 2810, 3081, 1368, 9337, 3391, 9297, 5313, 1404, 5351, 1015, 3891, 8279, 5025, 96, 2995, 1928, 120, 6857, 7463, 6400, 6249, 5696, 901, 7305, 3842, 7942, 4171, 2828, 108, 1204, 817, 241, 7147, 3980, 1163, 1767, 2131, 7297, 9988, 535, 941, 1338, 5015, 1541, 4282, 8370, 7311, 518, 7943, 6116, 1890, 3032, 3010, 3301, 3002, 2046, 2779, 9394, 4564, 1387, 1390, 9644, 4668, 6738, 5105, 6353, 8009, 2027, 4297, 2589, 3476, 4552, 658, 9089, 7375, 8392, 2575, 8418, 5652, 2220, 878, 3925, 1771, 4457, 5327, 2282, 8528, 5549, 3847, 5814, 2132, 8965, 2288, 6454, 8547, 8815, 7635, 4913, 1495, 6763, 2601, 765, 5499, 9719, 3902, 6404, 1057, 9531, 6007, 6280, 5944, 8674, 3894, 5269, 345, 3611, 6427, 1158, 1809, 254, 6845, 8763, 6995, 7859, 4105, 5289, 8607, 3439, 2026, 7682, 4046, 4128, 8010, 1575, 4991, 188, 3640, 5964, 8983, 4389, 1707, 8763, 2564, 2175, 4902, 2907, 4755, 6629, 556, 6449, 3619, 9257, 6213, 4807, 4874, 1867, 8098, 2269, 214, 7163, 5742, 4926, 918, 1010, 5285, 8933, 106, 2462, 1321, 8223, 6904, 1133, 6131, 8531, 4641, 1837, 3687, 8447, 3907, 8384, 7451, 4996, 9488, 5237, 6569, 1061, 1551, 3525, 6546, 443, 721, 9964, 886, 1293, 5735, 1337, 210, 1982, 9907, 935, 9193, 9720, 6172, 9436, 2918, 3480, 2213, 4658, 1904, 1273, 2304, 788, 3407, 7174, 3087, 8764, 7166, 714, 3947, 2411, 1058, 7018, 8393, 8632, 6970, 9206, 6650, 3932, 4056, 5723, 3745, 2349, 751, 300, 5434, 7706, 7804, 2899, 7306, 5526, 4154, 1314, 5586, 8953, 5745, 6447, 5607, 5524, 1903, 272, 743, 2995, 5961, 3362, 6244, 5079, 8147, 6097, 5717, 197, 7423, 3155, 1886, 3033, 3059, 357, 4476, 5855, 4782, 8539, 3926, 8915, 9676, 7345, 3921, 2263, 2808, 4280, 4690, 3557]</w:t>
            </w:r>
          </w:p>
        </w:tc>
        <w:tc>
          <w:tcPr>
            <w:tcW w:type="dxa" w:w="2880"/>
          </w:tcPr>
          <w:p>
            <w:r>
              <w:t>[19, 96, 106, 108, 120, 188, 197, 210, 214, 241, 244, 254, 272, 300, 345, 356, 357, 373, 443, 478, 518, 535, 556, 572, 614, 631, 642, 653, 658, 714, 721, 743, 751, 765, 788, 817, 878, 886, 901, 918, 935, 941, 996, 1010, 1015, 1057, 1058, 1061, 1133, 1158, 1163, 1204, 1273, 1293, 1314, 1321, 1337, 1338, 1358, 1368, 1387, 1390, 1404, 1495, 1541, 1551, 1575, 1637, 1707, 1735, 1767, 1771, 1809, 1837, 1867, 1876, 1886, 1890, 1903, 1904, 1928, 1973, 1982, 2002, 2026, 2027, 2046, 2131, 2132, 2175, 2213, 2220, 2263, 2269, 2282, 2288, 2304, 2349, 2403, 2411, 2462, 2564, 2575, 2589, 2601, 2698, 2779, 2808, 2810, 2828, 2846, 2859, 2899, 2907, 2918, 2966, 2995, 2995, 3002, 3010, 3032, 3033, 3059, 3081, 3087, 3155, 3301, 3351, 3362, 3391, 3407, 3439, 3476, 3480, 3480, 3525, 3557, 3599, 3611, 3619, 3640, 3665, 3687, 3745, 3842, 3847, 3891, 3894, 3902, 3907, 3921, 3925, 3926, 3932, 3947, 3980, 3991, 4046, 4055, 4056, 4071, 4105, 4128, 4154, 4171, 4187, 4191, 4228, 4280, 4282, 4283, 4297, 4389, 4457, 4476, 4476, 4498, 4511, 4552, 4564, 4641, 4658, 4668, 4690, 4755, 4782, 4807, 4833, 4874, 4902, 4913, 4926, 4991, 4996, 5015, 5025, 5079, 5105, 5189, 5237, 5269, 5285, 5289, 5313, 5327, 5351, 5434, 5459, 5499, 5524, 5526, 5549, 5586, 5607, 5652, 5696, 5704, 5717, 5723, 5735, 5742, 5745, 5778, 5814, 5855, 5909, 5944, 5947, 5961, 5964, 6007, 6097, 6116, 6131, 6172, 6181, 6213, 6244, 6249, 6280, 6353, 6360, 6400, 6404, 6427, 6447, 6449, 6454, 6546, 6569, 6629, 6650, 6738, 6746, 6763, 6817, 6845, 6853, 6857, 6904, 6951, 6970, 6995, 7018, 7083, 7147, 7161, 7163, 7166, 7174, 7258, 7290, 7297, 7305, 7306, 7311, 7345, 7375, 7423, 7451, 7459, 7463, 7635, 7682, 7706, 7713, 7792, 7804, 7826, 7859, 7874, 7942, 7943, 8009, 8010, 8035, 8080, 8098, 8147, 8223, 8279, 8370, 8375, 8384, 8392, 8393, 8418, 8447, 8470, 8514, 8528, 8531, 8539, 8547, 8607, 8632, 8665, 8674, 8762, 8763, 8763, 8764, 8815, 8894, 8915, 8933, 8953, 8965, 8983, 9089, 9093, 9156, 9193, 9206, 9257, 9297, 9337, 9394, 9417, 9436, 9445, 9488, 9513, 9531, 9644, 9676, 9719, 9720, 9883, 9898, 9907, 9964, 9988]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[2081, 4014, 1753, 7862, 2144, 8844, 3740, 4643, 5977, 1014, 9521, 266, 6400, 8670, 3809, 8275, 8894, 826, 3145, 6994, 3332, 6312, 6995, 7184, 9583, 383, 3077, 534, 8429, 759, 1655, 6025, 879, 9532, 9626, 1724, 5983, 8687, 9560, 3938, 6659, 3550, 3015, 1940, 8099, 6357, 8210, 1874, 136, 5956, 1353, 4045, 2261, 6290, 3416, 7812, 2395, 5827, 7190, 8925, 2999, 3975, 9806, 1207, 1647, 499, 9843, 1869, 7645, 579, 8832, 8542, 3802, 3840, 3981, 1130, 655, 4462, 3001, 1056, 8840, 6074, 148, 358, 3098, 1010, 2076, 7864, 4039, 1317, 4924, 7493, 7935, 5101, 1663, 2502, 2377, 8362, 7947, 8785, 1091, 1905, 5899, 5309, 2886, 9796, 3037, 5878, 8765, 932, 5310, 931, 6167, 6516, 643, 6326, 6699, 2704, 2777, 2292, 620, 3341, 8847, 3334, 141, 6083, 6194, 8431, 1238, 649, 617, 4463, 3000, 8672, 7091, 4519, 9566, 946, 3630, 4030, 7076, 636, 5945, 660, 1756, 1466, 1244, 8309, 9407, 9458, 2838, 6704, 1809, 3396, 8823, 2280, 3080, 7488, 1584, 2634, 2734, 9896, 6295, 2400, 2149, 2120, 2415, 8806, 4138, 1827, 2040, 2172, 2333, 5376, 466, 2827, 6048, 2885, 1496, 8635, 8590, 4594, 491, 755, 5759, 1825, 4780, 8899, 1241, 6812, 7999, 8335, 7080, 256, 92, 9292, 33, 417, 8327, 3153, 4307, 287, 146, 5622, 6768, 3879, 8114, 2367, 7963, 6044, 1007, 6671, 2641, 1127, 3184, 7527, 2493, 6749, 7783, 9262, 1831, 6784, 6520, 2181, 829, 889, 1648, 1643, 1941, 3124, 8803, 3199, 9649, 7484, 2662, 5668, 3636, 1801, 111, 9338, 5524, 9527, 4986, 7754, 3744, 6233, 3117, 6914, 3908, 2366, 8958, 5410, 6923, 8755, 212, 7638, 9012, 4265, 6203, 3621, 4184, 2264, 8731, 1401, 9915, 7892, 7131, 640, 7217, 1727, 1362, 3378, 4163, 5231, 1471, 5956, 2338, 8481, 3402, 2237, 2075, 654, 2267, 3655, 5772, 3773, 6889, 6056, 230, 1706, 4597, 1970, 1331, 6790, 4984, 871, 9498, 9294, 3929, 9297, 2816, 3168, 1524, 7552, 9490, 59, 8568, 9621, 9888, 1670, 9136, 864, 3708, 9669, 4500, 6277, 9731, 5351, 2512, 3908, 6027, 9539, 7734, 1097, 1742, 7044, 8112, 9841, 4661, 4483, 9032, 206, 9529, 8100, 1163, 4508, 3446, 5299, 2747, 293, 1650, 3761, 4629, 9122, 2924, 777, 819, 7060, 104, 2856, 5026, 18, 9818, 4637]</w:t>
            </w:r>
          </w:p>
        </w:tc>
        <w:tc>
          <w:tcPr>
            <w:tcW w:type="dxa" w:w="2880"/>
          </w:tcPr>
          <w:p>
            <w:r>
              <w:t>[18, 33, 59, 92, 104, 111, 136, 141, 146, 148, 206, 212, 230, 256, 266, 287, 293, 358, 383, 417, 466, 491, 499, 534, 579, 617, 620, 636, 640, 643, 649, 654, 655, 660, 755, 759, 777, 819, 826, 829, 864, 871, 879, 889, 931, 932, 946, 1007, 1010, 1014, 1056, 1091, 1097, 1127, 1130, 1163, 1207, 1238, 1241, 1244, 1317, 1331, 1353, 1362, 1401, 1466, 1471, 1496, 1524, 1584, 1643, 1647, 1648, 1650, 1655, 1663, 1670, 1706, 1724, 1727, 1742, 1753, 1756, 1801, 1809, 1825, 1827, 1831, 1869, 1874, 1905, 1940, 1941, 1970, 2040, 2075, 2076, 2081, 2120, 2144, 2149, 2172, 2181, 2237, 2261, 2264, 2267, 2280, 2292, 2333, 2338, 2366, 2367, 2377, 2395, 2400, 2415, 2493, 2502, 2512, 2634, 2641, 2662, 2704, 2734, 2747, 2777, 2816, 2827, 2838, 2856, 2885, 2886, 2924, 2999, 3000, 3001, 3015, 3037, 3077, 3080, 3098, 3117, 3124, 3145, 3153, 3168, 3184, 3199, 3332, 3334, 3341, 3378, 3396, 3402, 3416, 3446, 3550, 3621, 3630, 3636, 3655, 3708, 3740, 3744, 3761, 3773, 3802, 3809, 3840, 3879, 3908, 3908, 3929, 3938, 3975, 3981, 4014, 4030, 4039, 4045, 4138, 4163, 4184, 4265, 4307, 4462, 4463, 4483, 4500, 4508, 4519, 4594, 4597, 4629, 4637, 4643, 4661, 4780, 4924, 4984, 4986, 5026, 5101, 5231, 5299, 5309, 5310, 5351, 5376, 5410, 5524, 5622, 5668, 5759, 5772, 5827, 5878, 5899, 5945, 5956, 5956, 5977, 5983, 6025, 6027, 6044, 6048, 6056, 6074, 6083, 6167, 6194, 6203, 6233, 6277, 6290, 6295, 6312, 6326, 6357, 6400, 6516, 6520, 6659, 6671, 6699, 6704, 6749, 6768, 6784, 6790, 6812, 6889, 6914, 6923, 6994, 6995, 7044, 7060, 7076, 7080, 7091, 7131, 7184, 7190, 7217, 7484, 7488, 7493, 7527, 7552, 7638, 7645, 7734, 7754, 7783, 7812, 7862, 7864, 7892, 7935, 7947, 7963, 7999, 8099, 8100, 8112, 8114, 8210, 8275, 8309, 8327, 8335, 8362, 8429, 8431, 8481, 8542, 8568, 8590, 8635, 8670, 8672, 8687, 8731, 8755, 8765, 8785, 8803, 8806, 8823, 8832, 8840, 8844, 8847, 8894, 8899, 8925, 8958, 9012, 9032, 9122, 9136, 9262, 9292, 9294, 9297, 9338, 9407, 9458, 9490, 9498, 9521, 9527, 9529, 9532, 9539, 9560, 9566, 9583, 9621, 9626, 9649, 9669, 9731, 9796, 9806, 9818, 9841, 9843, 9888, 9896, 9915]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[2118, 2451, 7568, 5836, 3420, 3358, 7381, 5097, 8481, 5136, 1939, 7124, 8369, 9246, 922, 1712, 3314, 3788, 1134, 2408, 642, 4621, 8485, 356, 910, 8523, 7522, 6424, 7126, 3866, 7963, 2718, 7085, 8984, 914, 2902, 9893, 2663, 5970, 3322, 6682, 7359, 8423, 3303, 2141, 7422, 6979, 1673, 6868, 1889, 111, 6662, 7152, 5623, 3791, 861, 2831, 4691, 3641, 2048, 9651, 4515, 3159, 48, 4803, 4080, 1515, 7673, 8497, 3045, 6147, 4654, 5340, 6114, 1149, 6629, 694, 4275, 252, 5334, 1145, 3421, 9675, 5264, 581, 2745, 2417, 3597, 3005, 8325, 2838, 951, 8195, 3382, 1046, 667, 273, 930, 756, 8205, 3882, 446, 6576, 5132, 4527, 451, 7772, 1255, 6998, 2934, 5083, 6160, 1177, 7640, 3643, 9424, 2107, 7259, 7044, 2107, 5152, 919, 1585, 2981, 4797, 2539, 1903, 7461, 9629, 5928, 420, 5018, 5446, 3162, 2258, 1340, 7148, 4312, 2508, 3796, 4932, 8879, 456, 8157, 3131, 842, 9622, 1740, 3816, 21, 528, 6015, 5824, 2705, 9074, 5987, 3481, 3642, 7883, 8328, 8001, 6968, 6708, 1096, 6271, 147, 3905, 5942, 8937, 6986, 5062, 2260, 360, 5478, 4460, 8648, 7705, 2522, 9013, 1743, 9782, 1470, 5900, 5490, 7173, 957, 8287, 3672, 1951, 6235, 4081, 7244, 7187, 683, 7916, 5280, 8651, 1631, 8564, 2147, 2928, 5425, 1698, 7119, 8362, 8450, 3663, 1030, 6730, 9218, 5935, 8654, 3292, 1007, 5296, 9546, 6951, 609, 467, 7740, 7127, 7749, 4698, 1495, 3517, 7977, 7827, 4410, 6868, 9576, 3460, 938, 8823, 853, 1399, 3006, 466, 8637, 8200, 945, 6567, 7896, 6605, 8627, 4082, 9313, 8261, 9441, 206, 3638, 3412, 1287, 5145, 9666, 4110, 1683, 4453, 2953, 4017, 3948, 6113, 7220, 5993, 4915, 8088, 8766, 5246, 8712, 4648, 9229, 8384, 8416, 7478, 5333, 2726, 4741, 1103, 4954, 1747, 8047, 3122, 3524, 3178, 1570, 4125, 9656, 4100, 648, 1989, 3989, 9552, 4592, 9098, 5691, 2666, 1687, 7786, 2323, 4270, 8262, 3636, 4075, 4703, 5707, 7024, 1505, 1491, 4237, 2525, 9922, 7345, 475, 1947, 9715, 4079, 8308, 5867, 4976, 5557, 8380, 2020, 8195, 6821, 5661, 9447, 6775, 7391, 2172, 6116, 7261, 8832, 4302, 3838, 3839, 9515, 3931, 5597, 659, 9420, 9586, 2963, 7491, 4056, 3453, 226, 395, 4216, 5382, 1387, 5234, 9544, 4345, 4969, 8652, 939]</w:t>
            </w:r>
          </w:p>
        </w:tc>
        <w:tc>
          <w:tcPr>
            <w:tcW w:type="dxa" w:w="2880"/>
          </w:tcPr>
          <w:p>
            <w:r>
              <w:t>[21, 48, 111, 147, 206, 226, 252, 273, 356, 360, 395, 420, 446, 451, 456, 466, 467, 475, 528, 581, 609, 642, 648, 659, 667, 683, 694, 756, 842, 853, 861, 910, 914, 919, 922, 930, 938, 939, 945, 951, 957, 1007, 1030, 1046, 1096, 1103, 1134, 1145, 1149, 1177, 1255, 1287, 1340, 1387, 1399, 1470, 1491, 1495, 1505, 1515, 1570, 1585, 1631, 1673, 1683, 1687, 1698, 1712, 1740, 1743, 1747, 1889, 1903, 1939, 1947, 1951, 1989, 2020, 2048, 2107, 2107, 2118, 2141, 2147, 2172, 2258, 2260, 2323, 2408, 2417, 2451, 2508, 2522, 2525, 2539, 2663, 2666, 2705, 2718, 2726, 2745, 2831, 2838, 2902, 2928, 2934, 2953, 2963, 2981, 3005, 3006, 3045, 3122, 3131, 3159, 3162, 3178, 3292, 3303, 3314, 3322, 3358, 3382, 3412, 3420, 3421, 3453, 3460, 3481, 3517, 3524, 3597, 3636, 3638, 3641, 3642, 3643, 3663, 3672, 3788, 3791, 3796, 3816, 3838, 3839, 3866, 3882, 3905, 3931, 3948, 3989, 4017, 4056, 4075, 4079, 4080, 4081, 4082, 4100, 4110, 4125, 4216, 4237, 4270, 4275, 4302, 4312, 4345, 4410, 4453, 4460, 4515, 4527, 4592, 4621, 4648, 4654, 4691, 4698, 4703, 4741, 4797, 4803, 4915, 4932, 4954, 4969, 4976, 5018, 5062, 5083, 5097, 5132, 5136, 5145, 5152, 5234, 5246, 5264, 5280, 5296, 5333, 5334, 5340, 5382, 5425, 5446, 5478, 5490, 5557, 5597, 5623, 5661, 5691, 5707, 5824, 5836, 5867, 5900, 5928, 5935, 5942, 5970, 5987, 5993, 6015, 6113, 6114, 6116, 6147, 6160, 6235, 6271, 6424, 6567, 6576, 6605, 6629, 6662, 6682, 6708, 6730, 6775, 6821, 6868, 6868, 6951, 6968, 6979, 6986, 6998, 7024, 7044, 7085, 7119, 7124, 7126, 7127, 7148, 7152, 7173, 7187, 7220, 7244, 7259, 7261, 7345, 7359, 7381, 7391, 7422, 7461, 7478, 7491, 7522, 7568, 7640, 7673, 7705, 7740, 7749, 7772, 7786, 7827, 7883, 7896, 7916, 7963, 7977, 8001, 8047, 8088, 8157, 8195, 8195, 8200, 8205, 8261, 8262, 8287, 8308, 8325, 8328, 8362, 8369, 8380, 8384, 8416, 8423, 8450, 8481, 8485, 8497, 8523, 8564, 8627, 8637, 8648, 8651, 8652, 8654, 8712, 8766, 8823, 8832, 8879, 8937, 8984, 9013, 9074, 9098, 9218, 9229, 9246, 9313, 9420, 9424, 9441, 9447, 9515, 9544, 9546, 9552, 9576, 9586, 9622, 9629, 9651, 9656, 9666, 9675, 9715, 9782, 9893, 9922]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[8940, 2768, 1839, 4257, 605, 3040, 2516, 4780, 4715, 879, 2609, 2591, 4743, 9190, 7477, 1288, 1884, 9017, 4355, 5520, 1485, 5405, 8019, 2720, 9134, 3686, 7925, 7302, 6854, 9630, 5480, 6344, 3140, 3885, 4602, 9224, 1759, 2421, 2992, 1753, 8770, 2365, 8520, 2801, 7576, 9393, 6445, 2895, 1923, 967, 9563, 2783, 2388, 2229, 1012, 6972, 7302, 6674, 5667, 6406, 4764, 2090, 9230, 196, 3901, 4070, 9441, 5659, 9260, 2651, 6169, 415, 2669, 4049, 5902, 266, 7940, 2327, 788, 1067, 7424, 1078, 7283, 1536, 4521, 8275, 6534, 8151, 4550, 1784, 3426, 145, 242, 2341, 264, 3448, 3791, 3811, 316, 4339, 6203, 6026, 4422, 9688, 2307, 1972, 8665, 3137, 4661, 785, 4162, 882, 8570, 828, 6803, 4873, 6788, 9485, 3249, 8455, 8004, 1361, 4059, 8142, 8768, 7671, 9372, 3612, 9539, 45, 1843, 5143, 69, 6602, 7168, 2281, 3276, 8620, 306, 814, 7107, 2086, 31, 8444, 6938, 5378, 9763, 7763, 6942, 1869, 4093, 1108, 8954, 9731, 2774, 5734, 830, 2664, 4387, 8151, 336, 4458, 2685, 3664, 3344, 9571, 5327, 1933, 5329, 4627, 7744, 6267, 5188, 3613, 594, 9186, 1030, 4641, 2922, 8117, 510, 1498, 2433, 4823, 80, 440, 9898, 129, 5765, 8577, 9109, 6626, 2302, 2419, 467, 7366, 4599, 190, 5787, 7865, 2377, 3680, 4717, 8174, 4898, 9424, 1253, 5723, 1816, 9439, 930, 184, 3564, 5580, 1447, 4872, 4828, 6247, 8113, 7638, 3452, 1192, 3306, 1316, 182, 2977, 6862, 2816, 2943, 9313, 6940, 8632, 8028, 7610, 8383, 4319, 2772, 2566, 8910, 5536, 8888, 5349, 3553, 3923, 5489, 1386, 1973, 318, 2504, 823, 7985, 3054, 7084, 9126, 6554, 1062, 9487, 2698, 1428, 5062, 8034, 629, 3146, 8272, 5586, 235, 2719, 5431, 3123, 2759, 7510, 6057, 7068, 4396, 7375, 1167, 1747, 6254, 4660, 2946, 9339, 8130, 5203, 7504, 395, 2132, 1628, 191, 1585, 1832, 8845, 8257, 5607, 3427, 5804, 1849, 5284, 1818, 2357, 8574, 9110, 8714, 1429, 4045, 8110, 7819, 2406, 8387, 8349, 3119, 6123, 1099, 9566, 271, 7807, 2293, 435, 1720, 7273, 9592, 7541, 9841, 6147, 8425, 9174, 1521, 9515, 988, 1513, 7375, 8745, 3755, 4437, 5817, 2082, 8981, 2390, 537, 8237, 9464, 6308, 517, 4484, 1378, 504, 4102, 1725, 6132, 7564, 6076, 9273, 8409, 882, 5407, 1020, 4533]</w:t>
            </w:r>
          </w:p>
        </w:tc>
        <w:tc>
          <w:tcPr>
            <w:tcW w:type="dxa" w:w="2880"/>
          </w:tcPr>
          <w:p>
            <w:r>
              <w:t>[31, 45, 69, 80, 129, 145, 182, 184, 190, 191, 196, 235, 242, 264, 266, 271, 306, 316, 318, 336, 395, 415, 435, 440, 467, 504, 510, 517, 537, 594, 605, 629, 785, 788, 814, 823, 828, 830, 879, 882, 882, 930, 967, 988, 1012, 1020, 1030, 1062, 1067, 1078, 1099, 1108, 1167, 1192, 1253, 1288, 1316, 1361, 1378, 1386, 1428, 1429, 1447, 1485, 1498, 1513, 1521, 1536, 1585, 1628, 1720, 1725, 1747, 1753, 1759, 1784, 1816, 1818, 1832, 1839, 1843, 1849, 1869, 1884, 1923, 1933, 1972, 1973, 2082, 2086, 2090, 2132, 2229, 2281, 2293, 2302, 2307, 2327, 2341, 2357, 2365, 2377, 2388, 2390, 2406, 2419, 2421, 2433, 2504, 2516, 2566, 2591, 2609, 2651, 2664, 2669, 2685, 2698, 2719, 2720, 2759, 2768, 2772, 2774, 2783, 2801, 2816, 2895, 2922, 2943, 2946, 2977, 2992, 3040, 3054, 3119, 3123, 3137, 3140, 3146, 3249, 3276, 3306, 3344, 3426, 3427, 3448, 3452, 3553, 3564, 3612, 3613, 3664, 3680, 3686, 3755, 3791, 3811, 3885, 3901, 3923, 4045, 4049, 4059, 4070, 4093, 4102, 4162, 4257, 4319, 4339, 4355, 4387, 4396, 4422, 4437, 4458, 4484, 4521, 4533, 4550, 4599, 4602, 4627, 4641, 4660, 4661, 4715, 4717, 4743, 4764, 4780, 4823, 4828, 4872, 4873, 4898, 5062, 5143, 5188, 5203, 5284, 5327, 5329, 5349, 5378, 5405, 5407, 5431, 5480, 5489, 5520, 5536, 5580, 5586, 5607, 5659, 5667, 5723, 5734, 5765, 5787, 5804, 5817, 5902, 6026, 6057, 6076, 6123, 6132, 6147, 6169, 6203, 6247, 6254, 6267, 6308, 6344, 6406, 6445, 6534, 6554, 6602, 6626, 6674, 6788, 6803, 6854, 6862, 6938, 6940, 6942, 6972, 7068, 7084, 7107, 7168, 7273, 7283, 7302, 7302, 7366, 7375, 7375, 7424, 7477, 7504, 7510, 7541, 7564, 7576, 7610, 7638, 7671, 7744, 7763, 7807, 7819, 7865, 7925, 7940, 7985, 8004, 8019, 8028, 8034, 8110, 8113, 8117, 8130, 8142, 8151, 8151, 8174, 8237, 8257, 8272, 8275, 8349, 8383, 8387, 8409, 8425, 8444, 8455, 8520, 8570, 8574, 8577, 8620, 8632, 8665, 8714, 8745, 8768, 8770, 8845, 8888, 8910, 8940, 8954, 8981, 9017, 9109, 9110, 9126, 9134, 9174, 9186, 9190, 9224, 9230, 9260, 9273, 9313, 9339, 9372, 9393, 9424, 9439, 9441, 9464, 9485, 9487, 9515, 9539, 9563, 9566, 9571, 9592, 9630, 9688, 9731, 9763, 9841, 9898]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[8328, 5400, 7615, 33, 2826, 66, 6755, 8390, 584, 3979, 1319, 6904, 8282, 4992, 2347, 150, 8258, 2584, 3829, 1406, 241, 2927, 2468, 6838, 7148, 5142, 9380, 4041, 6528, 3657, 7970, 190, 3204, 7313, 480, 7119, 5774, 3339, 842, 9001, 5112, 1481, 794, 4879, 2788, 1767, 4569, 1908, 7374, 5216, 2519, 5369, 2721, 3730, 3438, 2403, 6173, 0, 8082, 448, 9096, 8935, 2155, 3644, 4482, 643, 4453, 4175, 5533, 6018, 3351, 2281, 1660, 2201, 8132, 993, 8139, 8966, 9855, 5307, 1840, 981, 2114, 168, 4353, 1015, 3153, 994, 9399, 1792, 138, 9848, 129, 7569, 8319, 550, 8923, 8837, 1848, 4152, 4207, 7215, 6210, 2337, 3341, 1780, 9693, 6055, 5192, 5605, 8277, 2786, 1457, 9744, 1214, 6501, 8472, 2966, 5254, 2651, 2128, 7264, 9045, 2710, 867, 9566, 4632, 5668, 1061, 8177, 9247, 5491, 6365, 9722, 2003, 5143, 418, 2530, 7804, 5737, 7266, 5451, 7794, 2498, 3800, 6967, 4387, 8856, 8111, 4216, 5732, 9288, 8514, 3223, 8731, 6069, 1174, 1385, 3309, 9471, 1515, 542, 1971, 3192, 734, 12, 2898, 4083, 8163, 6828, 1835, 5662, 4609, 8723, 3184, 1698, 6990, 5411, 4936, 2744, 7692, 1379, 8469, 5758, 4948, 4845, 5700, 2443, 1683, 9767, 7221, 4303, 1442, 644, 4076, 510, 203, 2075, 1718, 2718, 2392, 1576, 7120, 8015, 4397, 9314, 9877, 2283, 2457, 1741, 438, 6398, 1338, 7520, 4159, 8792, 9439, 1834, 9656, 8144, 3345, 4065, 4361, 7147, 2548, 3259, 1121, 4493, 122, 816, 8105, 944, 2234, 351, 500, 467, 7967, 3105, 8426, 1860, 7715, 7147, 1669, 145, 5630, 2152, 2460, 2524, 7770, 566, 1806, 7741, 649, 1151, 2305, 2396, 9848, 4299, 1868, 4911, 2773, 3124, 2353, 7136, 128, 4026, 4783, 19, 9118, 728, 1735, 4374, 8052, 1191, 909, 7034, 3010, 2305, 1538, 5730, 3501, 9177, 6560, 2362, 6705, 9881, 2053, 9081, 4439, 4204, 7651, 3625, 1828, 5101, 9879, 3239, 1826, 768, 4281, 6390, 3043, 959, 7827, 1177, 9298, 3495, 7478, 6673, 3917, 389, 5753, 4595, 4576, 1403, 900, 1390, 1555, 7255, 1420, 3643, 2424, 4550, 7471, 7990, 6189, 9301, 2915, 6908, 3625, 5416, 4809, 5861, 7396, 4559, 9848, 1028, 6135, 2053, 1127, 6925, 183, 9098, 1819, 2711, 8412, 2116, 9475, 9697, 7703, 5026, 3343, 9930, 5987, 4209, 1832, 3611, 3386]</w:t>
            </w:r>
          </w:p>
        </w:tc>
        <w:tc>
          <w:tcPr>
            <w:tcW w:type="dxa" w:w="2880"/>
          </w:tcPr>
          <w:p>
            <w:r>
              <w:t>[0, 12, 19, 33, 66, 122, 128, 129, 138, 145, 150, 168, 183, 190, 203, 241, 351, 389, 418, 438, 448, 467, 480, 500, 510, 542, 550, 566, 584, 643, 644, 649, 728, 734, 768, 794, 816, 842, 867, 900, 909, 944, 959, 981, 993, 994, 1015, 1028, 1061, 1121, 1127, 1151, 1174, 1177, 1191, 1214, 1319, 1338, 1379, 1385, 1390, 1403, 1406, 1420, 1442, 1457, 1481, 1515, 1538, 1555, 1576, 1660, 1669, 1683, 1698, 1718, 1735, 1741, 1767, 1780, 1792, 1806, 1819, 1826, 1828, 1832, 1834, 1835, 1840, 1848, 1860, 1868, 1908, 1971, 2003, 2053, 2053, 2075, 2114, 2116, 2128, 2152, 2155, 2201, 2234, 2281, 2283, 2305, 2305, 2337, 2347, 2353, 2362, 2392, 2396, 2403, 2424, 2443, 2457, 2460, 2468, 2498, 2519, 2524, 2530, 2548, 2584, 2651, 2710, 2711, 2718, 2721, 2744, 2773, 2786, 2788, 2826, 2898, 2915, 2927, 2966, 3010, 3043, 3105, 3124, 3153, 3184, 3192, 3204, 3223, 3239, 3259, 3309, 3339, 3341, 3343, 3345, 3351, 3386, 3438, 3495, 3501, 3611, 3625, 3625, 3643, 3644, 3657, 3730, 3800, 3829, 3917, 3979, 4026, 4041, 4065, 4076, 4083, 4152, 4159, 4175, 4204, 4207, 4209, 4216, 4281, 4299, 4303, 4353, 4361, 4374, 4387, 4397, 4439, 4453, 4482, 4493, 4550, 4559, 4569, 4576, 4595, 4609, 4632, 4783, 4809, 4845, 4879, 4911, 4936, 4948, 4992, 5026, 5101, 5112, 5142, 5143, 5192, 5216, 5254, 5307, 5369, 5400, 5411, 5416, 5451, 5491, 5533, 5605, 5630, 5662, 5668, 5700, 5730, 5732, 5737, 5753, 5758, 5774, 5861, 5987, 6018, 6055, 6069, 6135, 6173, 6189, 6210, 6365, 6390, 6398, 6501, 6528, 6560, 6673, 6705, 6755, 6828, 6838, 6904, 6908, 6925, 6967, 6990, 7034, 7119, 7120, 7136, 7147, 7147, 7148, 7215, 7221, 7255, 7264, 7266, 7313, 7374, 7396, 7471, 7478, 7520, 7569, 7615, 7651, 7692, 7703, 7715, 7741, 7770, 7794, 7804, 7827, 7967, 7970, 7990, 8015, 8052, 8082, 8105, 8111, 8132, 8139, 8144, 8163, 8177, 8258, 8277, 8282, 8319, 8328, 8390, 8412, 8426, 8469, 8472, 8514, 8723, 8731, 8792, 8837, 8856, 8923, 8935, 8966, 9001, 9045, 9081, 9096, 9098, 9118, 9177, 9247, 9288, 9298, 9301, 9314, 9380, 9399, 9439, 9471, 9475, 9566, 9656, 9693, 9697, 9722, 9744, 9767, 9848, 9848, 9848, 9855, 9877, 9879, 9881, 9930]</w:t>
            </w:r>
          </w:p>
        </w:tc>
        <w:tc>
          <w:tcPr>
            <w:tcW w:type="dxa" w:w="2880"/>
          </w:tcPr>
          <w:p>
            <w:r>
              <w:t>309</w:t>
            </w:r>
          </w:p>
        </w:tc>
      </w:tr>
      <w:tr>
        <w:tc>
          <w:tcPr>
            <w:tcW w:type="dxa" w:w="2880"/>
          </w:tcPr>
          <w:p>
            <w:r>
              <w:t>[4723, 2652, 4904, 5131, 4572, 921, 200, 3995, 1502, 3292, 2864, 1019, 2152, 5882, 3911, 3336, 9274, 6031, 5541, 1272, 3484, 1204, 1485, 6275, 4160, 1415, 893, 3392, 7654, 1046, 2659, 6178, 7886, 8795, 6930, 6499, 3203, 8671, 502, 1584, 3750, 1544, 4724, 9716, 4680, 1733, 310, 1833, 9276, 5340, 5957, 9964, 7740, 9281, 6440, 865, 2075, 1578, 5196, 5144, 7723, 320, 2788, 1486, 688, 4473, 9027, 1190, 1877, 4548, 7815, 8601, 6941, 3108, 2057, 5772, 6124, 2945, 7058, 5522, 8376, 9051, 4241, 1841, 8250, 7328, 8042, 7529, 2633, 6592, 608, 6130, 1785, 1904, 8214, 7621, 2544, 700, 179, 3214, 1225, 384, 2516, 7648, 3165, 8840, 7719, 1578, 5806, 9750, 6117, 2249, 598, 8820, 8079, 3102, 5680, 6010, 796, 8177, 4452, 5411, 2305, 710, 5577, 2316, 8643, 895, 9318, 5308, 6777, 2658, 1945, 138, 6005, 1021, 2028, 4715, 1973, 71, 5877, 6651, 7701, 1256, 3646, 6958, 4263, 4955, 6292, 1959, 4693, 2723, 4291, 6569, 102, 7629, 7665, 1277, 336, 3477, 6090, 6787, 7086, 7387, 8637, 5884, 5170, 5174, 8516, 1830, 9723, 4729, 8553, 1353, 5818, 5942, 7207, 5363, 5298, 4689, 4720, 543, 6287, 6935, 9198, 956, 6760, 7870, 2219, 10, 5047, 8301, 1620, 3207, 1241, 8576, 7659, 1820, 689, 9029, 7900, 3634, 514, 2347, 7187, 8601, 8269, 9404, 7420, 3817, 23, 7367, 122, 4170, 5919, 4579, 7132, 7346, 1375, 8497, 6237, 5709, 8320, 1394, 9420, 530, 7859, 3481, 6508, 4723, 1501, 2897, 9132, 4229, 8530, 7490, 2425, 6337, 5574, 7200, 6866, 1689, 7455, 4133, 28, 5679, 3887, 817, 5271, 2403, 3218, 2655, 4017, 2604, 3955, 1241, 6682, 2602, 9123, 4366, 5512, 4569, 5868, 9555, 7612, 7303, 898, 6344, 7748, 6777, 348, 749, 114, 9003, 4018, 6676, 4797, 2184, 5351, 504, 6, 6841, 8969, 1263, 990, 897, 5078, 1564, 2582, 88, 162, 2344, 5063, 2837, 4774, 402, 724, 1666, 1083, 7332, 2236, 8107, 5160, 2232, 948, 5367, 3543, 2763, 7621, 9531, 2654, 2657, 9713, 7563, 9949, 3017, 9884, 9522, 2004, 9170, 9976, 1539, 7975, 9070, 8386, 2513, 228, 7606, 2300, 4012, 2724, 4958, 3338, 13, 1905, 9691, 9600, 1045, 8967, 7938, 59, 5073, 237, 5986, 6448, 1056, 2118, 997, 4563, 6151, 9907, 8867, 9241, 6165, 6971, 3976, 9839, 9779]</w:t>
            </w:r>
          </w:p>
        </w:tc>
        <w:tc>
          <w:tcPr>
            <w:tcW w:type="dxa" w:w="2880"/>
          </w:tcPr>
          <w:p>
            <w:r>
              <w:t>[6, 10, 13, 23, 28, 59, 71, 88, 102, 114, 122, 138, 162, 179, 200, 228, 237, 310, 320, 336, 348, 384, 402, 502, 504, 514, 530, 543, 598, 608, 688, 689, 700, 710, 724, 749, 796, 817, 865, 893, 895, 897, 898, 921, 948, 956, 990, 997, 1019, 1021, 1045, 1046, 1056, 1083, 1190, 1204, 1225, 1241, 1241, 1256, 1263, 1272, 1277, 1353, 1375, 1394, 1415, 1485, 1486, 1501, 1502, 1539, 1544, 1564, 1578, 1578, 1584, 1620, 1666, 1689, 1733, 1785, 1820, 1830, 1833, 1841, 1877, 1904, 1905, 1945, 1959, 1973, 2004, 2028, 2057, 2075, 2118, 2152, 2184, 2219, 2232, 2236, 2249, 2300, 2305, 2316, 2344, 2347, 2403, 2425, 2513, 2516, 2544, 2582, 2602, 2604, 2633, 2652, 2654, 2655, 2657, 2658, 2659, 2723, 2724, 2763, 2788, 2837, 2864, 2897, 2945, 3017, 3102, 3108, 3165, 3203, 3207, 3214, 3218, 3292, 3336, 3338, 3392, 3477, 3481, 3484, 3543, 3634, 3646, 3750, 3817, 3887, 3911, 3955, 3976, 3995, 4012, 4017, 4018, 4133, 4160, 4170, 4229, 4241, 4263, 4291, 4366, 4452, 4473, 4548, 4563, 4569, 4572, 4579, 4680, 4689, 4693, 4715, 4720, 4723, 4723, 4724, 4729, 4774, 4797, 4904, 4955, 4958, 5047, 5063, 5073, 5078, 5131, 5144, 5160, 5170, 5174, 5196, 5271, 5298, 5308, 5340, 5351, 5363, 5367, 5411, 5512, 5522, 5541, 5574, 5577, 5679, 5680, 5709, 5772, 5806, 5818, 5868, 5877, 5882, 5884, 5919, 5942, 5957, 5986, 6005, 6010, 6031, 6090, 6117, 6124, 6130, 6151, 6165, 6178, 6237, 6275, 6287, 6292, 6337, 6344, 6440, 6448, 6499, 6508, 6569, 6592, 6651, 6676, 6682, 6760, 6777, 6777, 6787, 6841, 6866, 6930, 6935, 6941, 6958, 6971, 7058, 7086, 7132, 7187, 7200, 7207, 7303, 7328, 7332, 7346, 7367, 7387, 7420, 7455, 7490, 7529, 7563, 7606, 7612, 7621, 7621, 7629, 7648, 7654, 7659, 7665, 7701, 7719, 7723, 7740, 7748, 7815, 7859, 7870, 7886, 7900, 7938, 7975, 8042, 8079, 8107, 8177, 8214, 8250, 8269, 8301, 8320, 8376, 8386, 8497, 8516, 8530, 8553, 8576, 8601, 8601, 8637, 8643, 8671, 8795, 8820, 8840, 8867, 8967, 8969, 9003, 9027, 9029, 9051, 9070, 9123, 9132, 9170, 9198, 9241, 9274, 9276, 9281, 9318, 9404, 9420, 9522, 9531, 9555, 9600, 9691, 9713, 9716, 9723, 9750, 9779, 9839, 9884, 9907, 9949, 9964, 9976]</w:t>
            </w:r>
          </w:p>
        </w:tc>
        <w:tc>
          <w:tcPr>
            <w:tcW w:type="dxa" w:w="2880"/>
          </w:tcPr>
          <w:p>
            <w:r>
              <w:t>254</w:t>
            </w:r>
          </w:p>
        </w:tc>
      </w:tr>
      <w:tr>
        <w:tc>
          <w:tcPr>
            <w:tcW w:type="dxa" w:w="2880"/>
          </w:tcPr>
          <w:p>
            <w:r>
              <w:t>[798, 6423, 2620, 622, 2406, 2575, 3028, 3689, 5200, 3629, 2751, 5884, 3401, 8290, 5433, 4897, 5260, 3366, 8715, 6161, 1611, 524, 6187, 2730, 6684, 9624, 6127, 7220, 1734, 2575, 5543, 7860, 3307, 110, 9484, 5664, 281, 238, 1652, 6293, 8988, 1478, 6295, 4853, 7366, 8753, 3734, 1061, 4210, 2898, 2539, 9606, 3669, 229, 8748, 7169, 1254, 1800, 9444, 4153, 5951, 6458, 5523, 8716, 68, 546, 6068, 1194, 9444, 7923, 2384, 9257, 5470, 7599, 8114, 808, 3254, 9274, 2250, 2659, 3527, 8544, 2086, 6007, 3707, 4825, 4606, 8886, 3561, 3755, 606, 460, 3487, 2225, 7098, 275, 2721, 4844, 5836, 6084, 400, 5079, 1234, 7215, 2333, 3279, 9766, 8957, 3632, 8642, 8334, 1988, 1749, 9495, 9045, 6795, 4550, 9567, 3417, 6031, 2879, 2474, 6855, 293, 2845, 9789, 5955, 9200, 1161, 8738, 397, 9861, 2756, 1, 9808, 1838, 6594, 3966, 7565, 9628, 5708, 659, 7704, 2848, 2897, 9103, 3249, 1291, 894, 255, 5973, 5493, 5662, 1868, 8037, 2923, 9938, 2373, 2312, 9197, 3540, 3198, 6109, 7175, 1833, 8761, 7012, 765, 757, 7573, 8734, 8268, 1331, 740, 1681, 543, 2022, 7649, 4816, 9472, 378, 6001, 362, 5663, 462, 3849, 1522, 9976, 2550, 2049, 3056, 7168, 1803, 3352, 8550, 2256, 9286, 744, 2885, 7605, 8349, 8939, 5248, 2679, 9757, 3773, 6113, 6344, 2425, 5108, 4780, 8128, 4210, 9230, 273, 3671, 4088, 3418, 8357, 8194, 8639, 362, 4067, 1522, 6150, 8486, 9742, 7225, 6948, 1413, 7531, 3006, 9459, 1528, 2765, 8547, 2113, 1799, 7985, 5797, 3973, 8384, 3387, 1939, 2079, 2909, 2224, 8147, 8836, 806, 4342, 6674, 8040, 470, 7897, 2170, 572, 354, 5391, 9321, 1290, 1240, 3886, 3584, 4126, 9572, 8924, 6681, 2472, 6329, 7111, 3180, 4784, 5774, 103, 7939, 2777, 3318, 2801, 924, 793, 405, 8957, 7936, 3527, 6080, 1626, 4994, 86, 2100, 8720, 906, 1729, 2313, 7718, 4690, 7255, 3160, 7813, 7472, 4010, 4955, 605, 8742, 6770, 8037, 838, 1046, 5271, 7282, 2490, 6410, 5375, 9071, 898, 5779, 6981, 1437, 5166, 7376, 7963, 9330, 3864, 6690, 1249, 8961, 395, 5950, 3702, 7611, 9968, 9202, 78, 4118, 9481, 7003, 4564, 5629, 6258, 1302, 402, 4936, 3541, 3909, 5184, 5053, 5309, 2965, 7689, 1335, 2333, 8206, 8500, 1814, 9713, 9274, 8545, 7127, 6117]</w:t>
            </w:r>
          </w:p>
        </w:tc>
        <w:tc>
          <w:tcPr>
            <w:tcW w:type="dxa" w:w="2880"/>
          </w:tcPr>
          <w:p>
            <w:r>
              <w:t>[1, 68, 78, 86, 103, 110, 229, 238, 255, 273, 275, 281, 293, 354, 362, 362, 378, 395, 397, 400, 402, 405, 460, 462, 470, 524, 543, 546, 572, 605, 606, 622, 659, 740, 744, 757, 765, 793, 798, 806, 808, 838, 894, 898, 906, 924, 1046, 1061, 1161, 1194, 1234, 1240, 1249, 1254, 1290, 1291, 1302, 1331, 1335, 1413, 1437, 1478, 1522, 1522, 1528, 1611, 1626, 1652, 1681, 1729, 1734, 1749, 1799, 1800, 1803, 1814, 1833, 1838, 1868, 1939, 1988, 2022, 2049, 2079, 2086, 2100, 2113, 2170, 2224, 2225, 2250, 2256, 2312, 2313, 2333, 2333, 2373, 2384, 2406, 2425, 2472, 2474, 2490, 2539, 2550, 2575, 2575, 2620, 2659, 2679, 2721, 2730, 2751, 2756, 2765, 2777, 2801, 2845, 2848, 2879, 2885, 2897, 2898, 2909, 2923, 2965, 3006, 3028, 3056, 3160, 3180, 3198, 3249, 3254, 3279, 3307, 3318, 3352, 3366, 3387, 3401, 3417, 3418, 3487, 3527, 3527, 3540, 3541, 3561, 3584, 3629, 3632, 3669, 3671, 3689, 3702, 3707, 3734, 3755, 3773, 3849, 3864, 3886, 3909, 3966, 3973, 4010, 4067, 4088, 4118, 4126, 4153, 4210, 4210, 4342, 4550, 4564, 4606, 4690, 4780, 4784, 4816, 4825, 4844, 4853, 4897, 4936, 4955, 4994, 5053, 5079, 5108, 5166, 5184, 5200, 5248, 5260, 5271, 5309, 5375, 5391, 5433, 5470, 5493, 5523, 5543, 5629, 5662, 5663, 5664, 5708, 5774, 5779, 5797, 5836, 5884, 5950, 5951, 5955, 5973, 6001, 6007, 6031, 6068, 6080, 6084, 6109, 6113, 6117, 6127, 6150, 6161, 6187, 6258, 6293, 6295, 6329, 6344, 6410, 6423, 6458, 6594, 6674, 6681, 6684, 6690, 6770, 6795, 6855, 6948, 6981, 7003, 7012, 7098, 7111, 7127, 7168, 7169, 7175, 7215, 7220, 7225, 7255, 7282, 7366, 7376, 7472, 7531, 7565, 7573, 7599, 7605, 7611, 7649, 7689, 7704, 7718, 7813, 7860, 7897, 7923, 7936, 7939, 7963, 7985, 8037, 8037, 8040, 8114, 8128, 8147, 8194, 8206, 8268, 8290, 8334, 8349, 8357, 8384, 8486, 8500, 8544, 8545, 8547, 8550, 8639, 8642, 8715, 8716, 8720, 8734, 8738, 8742, 8748, 8753, 8761, 8836, 8886, 8924, 8939, 8957, 8957, 8961, 8988, 9045, 9071, 9103, 9197, 9200, 9202, 9230, 9257, 9274, 9274, 9286, 9321, 9330, 9444, 9444, 9459, 9472, 9481, 9484, 9495, 9567, 9572, 9606, 9624, 9628, 9713, 9742, 9757, 9766, 9789, 9808, 9861, 9938, 9968, 9976]</w:t>
            </w:r>
          </w:p>
        </w:tc>
        <w:tc>
          <w:tcPr>
            <w:tcW w:type="dxa" w:w="2880"/>
          </w:tcPr>
          <w:p>
            <w:r>
              <w:t>186</w:t>
            </w:r>
          </w:p>
        </w:tc>
      </w:tr>
      <w:tr>
        <w:tc>
          <w:tcPr>
            <w:tcW w:type="dxa" w:w="2880"/>
          </w:tcPr>
          <w:p>
            <w:r>
              <w:t>[7418, 2114, 6870, 677, 8037, 1436, 2497, 9285, 8450, 2126, 399, 7938, 8329, 3650, 9728, 9336, 2533, 2145, 3526, 9318, 3532, 5116, 6645, 8703, 5106, 9784, 9015, 8834, 842, 4186, 4996, 1916, 1727, 4931, 7344, 8908, 2498, 7949, 4852, 1160, 5077, 4439, 3889, 2206, 2407, 3438, 2883, 3325, 4593, 6445, 9363, 9269, 7713, 7829, 6015, 8220, 1668, 928, 4558, 3011, 4234, 6147, 2366, 424, 6404, 5618, 5137, 77, 689, 2425, 9256, 1849, 378, 9208, 4574, 6302, 6170, 62, 7240, 1787, 9442, 2058, 7131, 2418, 2556, 4573, 6942, 7660, 5758, 6532, 1762, 3244, 1873, 7045, 4047, 1570, 4323, 359, 513, 7121, 1370, 2311, 7092, 8162, 1050, 3464, 7851, 4986, 4601, 5691, 7879, 3834, 9632, 1216, 2790, 3541, 5764, 8732, 4697, 9400, 3975, 523, 5339, 9749, 6841, 6903, 927, 6416, 3250, 201, 7897, 8350, 8421, 4160, 288, 2506, 3597, 9728, 8818, 3930, 3339, 5437, 3192, 6945, 9219, 9944, 4764, 3863, 1859, 3865, 2329, 5878, 1654, 9550, 8001, 9190, 9032, 386, 7205, 3323, 3531, 3377, 4176, 2365, 5305, 235, 1316, 2889, 4955, 7080, 3962, 790, 4841, 9051, 3188, 8666, 3763, 6986, 2870, 5518, 6015, 2636, 7268, 5136, 5636, 6820, 1085, 7447, 8999, 6797, 4857, 1788, 5940, 7447, 398, 5911, 6143, 4673, 3193, 7383, 6331, 87, 5003, 2438, 2219, 8158, 7346, 9372, 7559, 3181, 2155, 932, 1297, 5118, 3652, 8044, 8729, 1030, 5622, 2384, 2414, 2849, 1939, 3065, 5526, 994, 4540, 6018, 4639, 3481, 550, 6892, 7670, 7109, 2286, 9427, 8169, 1789, 6763, 5040, 3640, 2090, 3523, 671, 4817, 1559, 2769, 8308, 5245, 203, 9573, 2778, 4532, 5430, 7051, 2316, 3304, 5322, 4273, 7864, 5153, 5612, 260, 688, 7652, 4763, 1386, 7059, 8810, 6385, 7542, 1708, 3774, 3832, 8647, 57, 7111, 6846, 8145, 2462, 999, 7852, 7824, 2155, 8499, 531, 9338, 1996, 4564, 3832, 1429, 8607, 8861, 1890, 5274, 5339, 6461, 6225, 9272, 7087, 4311, 5794, 7403, 1017, 4001, 6784, 7822, 8088, 1067, 508, 9390, 5412, 3312, 5744, 2193, 492, 2577, 4321, 1256, 5696, 3328, 2644, 305, 7393, 4826, 546, 1856, 3014, 5785, 7390, 9838, 4944, 8265, 8503, 3538, 7439, 3561, 7577, 5504, 8518, 4692, 3945, 3887, 9357, 9937, 2208, 6960, 9750, 151, 7607, 1339, 8770, 9589, 1669, 3820, 4277, 2769, 1685, 6814, 1479]</w:t>
            </w:r>
          </w:p>
        </w:tc>
        <w:tc>
          <w:tcPr>
            <w:tcW w:type="dxa" w:w="2880"/>
          </w:tcPr>
          <w:p>
            <w:r>
              <w:t>[57, 62, 77, 87, 151, 201, 203, 235, 260, 288, 305, 359, 378, 386, 398, 399, 424, 492, 508, 513, 523, 531, 546, 550, 671, 677, 688, 689, 790, 842, 927, 928, 932, 994, 999, 1017, 1030, 1050, 1067, 1085, 1160, 1216, 1256, 1297, 1316, 1339, 1370, 1386, 1429, 1436, 1479, 1559, 1570, 1654, 1668, 1669, 1685, 1708, 1727, 1762, 1787, 1788, 1789, 1849, 1856, 1859, 1873, 1890, 1916, 1939, 1996, 2058, 2090, 2114, 2126, 2145, 2155, 2155, 2193, 2206, 2208, 2219, 2286, 2311, 2316, 2329, 2365, 2366, 2384, 2407, 2414, 2418, 2425, 2438, 2462, 2497, 2498, 2506, 2533, 2556, 2577, 2636, 2644, 2769, 2769, 2778, 2790, 2849, 2870, 2883, 2889, 3011, 3014, 3065, 3181, 3188, 3192, 3193, 3244, 3250, 3304, 3312, 3323, 3325, 3328, 3339, 3377, 3438, 3464, 3481, 3523, 3526, 3531, 3532, 3538, 3541, 3561, 3597, 3640, 3650, 3652, 3763, 3774, 3820, 3832, 3832, 3834, 3863, 3865, 3887, 3889, 3930, 3945, 3962, 3975, 4001, 4047, 4160, 4176, 4186, 4234, 4273, 4277, 4311, 4321, 4323, 4439, 4532, 4540, 4558, 4564, 4573, 4574, 4593, 4601, 4639, 4673, 4692, 4697, 4763, 4764, 4817, 4826, 4841, 4852, 4857, 4931, 4944, 4955, 4986, 4996, 5003, 5040, 5077, 5106, 5116, 5118, 5136, 5137, 5153, 5245, 5274, 5305, 5322, 5339, 5339, 5412, 5430, 5437, 5504, 5518, 5526, 5612, 5618, 5622, 5636, 5691, 5696, 5744, 5758, 5764, 5785, 5794, 5878, 5911, 5940, 6015, 6015, 6018, 6143, 6147, 6170, 6225, 6302, 6331, 6385, 6404, 6416, 6445, 6461, 6532, 6645, 6763, 6784, 6797, 6814, 6820, 6841, 6846, 6870, 6892, 6903, 6942, 6945, 6960, 6986, 7045, 7051, 7059, 7080, 7087, 7092, 7109, 7111, 7121, 7131, 7205, 7240, 7268, 7344, 7346, 7383, 7390, 7393, 7403, 7418, 7439, 7447, 7447, 7542, 7559, 7577, 7607, 7652, 7660, 7670, 7713, 7822, 7824, 7829, 7851, 7852, 7864, 7879, 7897, 7938, 7949, 8001, 8037, 8044, 8088, 8145, 8158, 8162, 8169, 8220, 8265, 8308, 8329, 8350, 8421, 8450, 8499, 8503, 8518, 8607, 8647, 8666, 8703, 8729, 8732, 8770, 8810, 8818, 8834, 8861, 8908, 8999, 9015, 9032, 9051, 9190, 9208, 9219, 9256, 9269, 9272, 9285, 9318, 9336, 9338, 9357, 9363, 9372, 9390, 9400, 9427, 9442, 9550, 9573, 9589, 9632, 9728, 9728, 9749, 9750, 9784, 9838, 9937, 9944]</w:t>
            </w:r>
          </w:p>
        </w:tc>
        <w:tc>
          <w:tcPr>
            <w:tcW w:type="dxa" w:w="2880"/>
          </w:tcPr>
          <w:p>
            <w:r>
              <w:t>183</w:t>
            </w:r>
          </w:p>
        </w:tc>
      </w:tr>
      <w:tr>
        <w:tc>
          <w:tcPr>
            <w:tcW w:type="dxa" w:w="2880"/>
          </w:tcPr>
          <w:p>
            <w:r>
              <w:t>[512, 3483, 2214, 812, 3846, 2104, 292, 1046, 8733, 9404, 4149, 6010, 8347, 1500, 637, 9329, 8432, 1060, 2259, 31, 6957, 5838, 5901, 473, 7611, 4612, 126, 4067, 9226, 8354, 7501, 1335, 9801, 7984, 1384, 8557, 9350, 2670, 8712, 4743, 8999, 945, 4838, 9980, 280, 9389, 879, 1496, 2325, 5443, 6228, 1729, 3851, 1870, 4565, 4589, 7626, 664, 8768, 8018, 8621, 2706, 4580, 6015, 1549, 9860, 4794, 4025, 963, 5377, 4230, 1496, 5341, 207, 5579, 6292, 1091, 4005, 4701, 9322, 1114, 1222, 1163, 3379, 6808, 3198, 7500, 8806, 1369, 42, 1752, 3836, 7730, 9836, 7563, 9013, 5156, 4639, 2358, 2282, 4451, 7272, 7287, 9875, 248, 2382, 9610, 7258, 6500, 844, 2735, 9103, 1333, 5284, 750, 3804, 9694, 4726, 953, 5340, 2082, 2289, 2481, 1208, 1217, 3945, 5435, 2195, 5990, 8874, 2611, 2071, 6240, 8348, 4402, 1278, 4944, 7528, 8797, 4406, 114, 5577, 622, 5503, 2720, 1078, 6679, 9974, 5955, 1535, 8948, 4775, 8971, 9670, 9584, 9038, 1633, 9409, 1563, 255, 3691, 7373, 6554, 4120, 2336, 3237, 2639, 5475, 2156, 8418, 4699, 1248, 2358, 1285, 8385, 482, 6513, 3076, 6493, 840, 6928, 2273, 1589, 7759, 2749, 8241, 319, 7143, 2811, 5243, 1555, 7955, 1098, 5967, 6578, 5605, 3867, 1210, 2375, 6761, 7814, 1623, 8572, 4976, 7080, 5687, 1057, 7136, 8224, 8469, 2969, 4570, 9068, 4067, 2293, 541, 2864, 2313, 1637, 2857, 311, 7872, 9868, 8422, 860, 7049, 307, 5685, 2619, 3411, 1761, 568, 4884, 1965, 5833, 1998, 7712, 8376, 6980, 3089, 6567, 3777, 3042, 5780, 8417, 5918, 6715, 2199, 267, 9991, 186, 7197, 3741, 5591, 1500, 2080, 3289, 5730, 9526, 7203, 7191, 6697, 565, 2391, 5071, 828, 1593, 706, 2806, 1888, 5045, 7102, 1756, 1009, 576, 1070, 1669, 8697, 4895, 4646, 7416, 402, 9543, 7627, 7828, 6873, 4766, 4953, 8505, 3683, 7409, 4980, 6838, 4260, 795, 7792, 6047, 7853, 5125, 5941, 8801, 7862, 217, 5229, 5513, 8733, 9131, 720, 5105, 6221, 1882, 5395, 9965, 931, 211, 6364, 5190, 4829, 5751, 4200, 7060, 836, 2366, 289, 401, 9467, 540, 6234, 4219, 8168, 5395, 8989, 4491, 8114, 8010, 1896, 8292, 1004, 3660, 9762, 8429, 1410, 1571, 2020, 7843, 5521, 4086, 6534, 3561, 7212, 6625, 8743, 9313, 8140, 6965, 850, 4608, 3095, 1199, 8941, 3037]</w:t>
            </w:r>
          </w:p>
        </w:tc>
        <w:tc>
          <w:tcPr>
            <w:tcW w:type="dxa" w:w="2880"/>
          </w:tcPr>
          <w:p>
            <w:r>
              <w:t>[31, 42, 114, 126, 186, 207, 211, 217, 248, 255, 267, 280, 289, 292, 307, 311, 319, 401, 402, 473, 482, 512, 540, 541, 565, 568, 576, 622, 637, 664, 706, 720, 750, 795, 812, 828, 836, 840, 844, 850, 860, 879, 931, 945, 953, 963, 1004, 1009, 1046, 1057, 1060, 1070, 1078, 1091, 1098, 1114, 1163, 1199, 1208, 1210, 1217, 1222, 1248, 1278, 1285, 1333, 1335, 1369, 1384, 1410, 1496, 1496, 1500, 1500, 1535, 1549, 1555, 1563, 1571, 1589, 1593, 1623, 1633, 1637, 1669, 1729, 1752, 1756, 1761, 1870, 1882, 1888, 1896, 1965, 1998, 2020, 2071, 2080, 2082, 2104, 2156, 2195, 2199, 2214, 2259, 2273, 2282, 2289, 2293, 2313, 2325, 2336, 2358, 2358, 2366, 2375, 2382, 2391, 2481, 2611, 2619, 2639, 2670, 2706, 2720, 2735, 2749, 2806, 2811, 2857, 2864, 2969, 3037, 3042, 3076, 3089, 3095, 3198, 3237, 3289, 3379, 3411, 3483, 3561, 3660, 3683, 3691, 3741, 3777, 3804, 3836, 3846, 3851, 3867, 3945, 4005, 4025, 4067, 4067, 4086, 4120, 4149, 4200, 4219, 4230, 4260, 4402, 4406, 4451, 4491, 4565, 4570, 4580, 4589, 4608, 4612, 4639, 4646, 4699, 4701, 4726, 4743, 4766, 4775, 4794, 4829, 4838, 4884, 4895, 4944, 4953, 4976, 4980, 5045, 5071, 5105, 5125, 5156, 5190, 5229, 5243, 5284, 5340, 5341, 5377, 5395, 5395, 5435, 5443, 5475, 5503, 5513, 5521, 5577, 5579, 5591, 5605, 5685, 5687, 5730, 5751, 5780, 5833, 5838, 5901, 5918, 5941, 5955, 5967, 5990, 6010, 6015, 6047, 6221, 6228, 6234, 6240, 6292, 6364, 6493, 6500, 6513, 6534, 6554, 6567, 6578, 6625, 6679, 6697, 6715, 6761, 6808, 6838, 6873, 6928, 6957, 6965, 6980, 7049, 7060, 7080, 7102, 7136, 7143, 7191, 7197, 7203, 7212, 7258, 7272, 7287, 7373, 7409, 7416, 7500, 7501, 7528, 7563, 7611, 7626, 7627, 7712, 7730, 7759, 7792, 7814, 7828, 7843, 7853, 7862, 7872, 7955, 7984, 8010, 8018, 8114, 8140, 8168, 8224, 8241, 8292, 8347, 8348, 8354, 8376, 8385, 8417, 8418, 8422, 8429, 8432, 8469, 8505, 8557, 8572, 8621, 8697, 8712, 8733, 8733, 8743, 8768, 8797, 8801, 8806, 8874, 8941, 8948, 8971, 8989, 8999, 9013, 9038, 9068, 9103, 9131, 9226, 9313, 9322, 9329, 9350, 9389, 9404, 9409, 9467, 9526, 9543, 9584, 9610, 9670, 9694, 9762, 9801, 9836, 9860, 9868, 9875, 9965, 9974, 9980, 9991]</w:t>
            </w:r>
          </w:p>
        </w:tc>
        <w:tc>
          <w:tcPr>
            <w:tcW w:type="dxa" w:w="2880"/>
          </w:tcPr>
          <w:p>
            <w:r>
              <w:t>204</w:t>
            </w:r>
          </w:p>
        </w:tc>
      </w:tr>
      <w:tr>
        <w:tc>
          <w:tcPr>
            <w:tcW w:type="dxa" w:w="2880"/>
          </w:tcPr>
          <w:p>
            <w:r>
              <w:t>[3460, 8301, 356, 1018, 1870, 4479, 1589, 2054, 5671, 1578, 1373, 5393, 4591, 7330, 467, 9714, 3605, 1065, 8787, 3030, 9181, 99, 5870, 8826, 7571, 701, 1903, 4075, 559, 4717, 5505, 1915, 9210, 6667, 9760, 183, 7455, 8992, 1630, 1958, 8837, 9997, 1783, 405, 9037, 9680, 3974, 5745, 5639, 6899, 1913, 1573, 537, 2198, 8467, 7893, 7666, 7230, 6832, 233, 1916, 6349, 1118, 3470, 3617, 243, 6139, 3369, 8912, 1461, 473, 2974, 3167, 1886, 2601, 2992, 7123, 1380, 4151, 2074, 5870, 2572, 2226, 3981, 8488, 2256, 2255, 3083, 6913, 5440, 1006, 2403, 1862, 4663, 1037, 126, 1442, 5711, 7643, 7082, 3847, 647, 1104, 500, 6813, 980, 7420, 2268, 5865, 4038, 5437, 6339, 9570, 5997, 9716, 8472, 7649, 7387, 250, 9700, 3127, 76, 1775, 562, 5268, 6003, 8884, 7507, 8468, 6679, 8874, 2944, 1116, 7550, 2106, 4209, 1718, 9640, 1814, 7999, 2457, 1503, 9567, 453, 269, 6477, 3593, 5612, 4509, 783, 9372, 9015, 5149, 6649, 7405, 8732, 1646, 2794, 44, 2740, 1504, 3681, 879, 468, 376, 2016, 7663, 5277, 5314, 7152, 577, 2306, 8729, 2006, 2183, 3992, 5284, 5780, 9512, 8322, 2963, 8947, 1070, 3805, 7307, 6527, 910, 4361, 5149, 771, 9342, 4458, 78, 9719, 9458, 1518, 4226, 4439, 2023, 8080, 7131, 8038, 9411, 2428, 1153, 8787, 3452, 1876, 7426, 9835, 5113, 4642, 4316, 3391, 5158, 8351, 7719, 775, 1756, 7251, 4569, 3446, 3360, 30, 1349, 3648, 1323, 310, 5444, 8522, 7802, 1266, 6646, 5441, 8774, 5191, 6378, 8398, 1910, 3920, 8828, 1497, 4484, 500, 4511, 7243, 1518, 5667, 8300, 2920, 8622, 6784, 6105, 412, 7052, 5558, 4125, 2325, 5169, 8948, 5907, 8514, 7680, 2218, 9902, 2202, 5569, 841, 2924, 7936, 6157, 2518, 7117, 6086, 3697, 4175, 4133, 1408, 2860, 7505, 6448, 7882, 9403, 5770, 6134, 9036, 5432, 3114, 2080, 6765, 1679, 1887, 7674, 9206, 9937, 2593, 1192, 856, 5915, 9211, 3950, 576, 393, 7724, 939, 314, 9736, 9069, 6710, 4565, 3034, 7123, 3356, 277, 2909, 6599, 136, 2766, 9118, 4580, 7140, 2144, 2442, 4240, 1902, 1470, 149, 4479, 8607, 5331, 2382, 5253, 24, 39, 4419, 9403, 9966, 590, 4337, 932, 9337, 4242, 3183, 6511, 4007, 4418, 1003, 4015, 998, 5595, 4325, 2266, 6721, 6102, 6571, 5167, 5466, 9490, 5028, 4236, 1257, 7556]</w:t>
            </w:r>
          </w:p>
        </w:tc>
        <w:tc>
          <w:tcPr>
            <w:tcW w:type="dxa" w:w="2880"/>
          </w:tcPr>
          <w:p>
            <w:r>
              <w:t>[24, 30, 39, 44, 76, 78, 99, 126, 136, 149, 183, 233, 243, 250, 269, 277, 310, 314, 356, 376, 393, 405, 412, 453, 467, 468, 473, 500, 500, 537, 559, 562, 576, 577, 590, 647, 701, 771, 775, 783, 841, 856, 879, 910, 932, 939, 980, 998, 1003, 1006, 1018, 1037, 1065, 1070, 1104, 1116, 1118, 1153, 1192, 1257, 1266, 1323, 1349, 1373, 1380, 1408, 1442, 1461, 1470, 1497, 1503, 1504, 1518, 1518, 1573, 1578, 1589, 1630, 1646, 1679, 1718, 1756, 1775, 1783, 1814, 1862, 1870, 1876, 1886, 1887, 1902, 1903, 1910, 1913, 1915, 1916, 1958, 2006, 2016, 2023, 2054, 2074, 2080, 2106, 2144, 2183, 2198, 2202, 2218, 2226, 2255, 2256, 2266, 2268, 2306, 2325, 2382, 2403, 2428, 2442, 2457, 2518, 2572, 2593, 2601, 2740, 2766, 2794, 2860, 2909, 2920, 2924, 2944, 2963, 2974, 2992, 3030, 3034, 3083, 3114, 3127, 3167, 3183, 3356, 3360, 3369, 3391, 3446, 3452, 3460, 3470, 3593, 3605, 3617, 3648, 3681, 3697, 3805, 3847, 3920, 3950, 3974, 3981, 3992, 4007, 4015, 4038, 4075, 4125, 4133, 4151, 4175, 4209, 4226, 4236, 4240, 4242, 4316, 4325, 4337, 4361, 4418, 4419, 4439, 4458, 4479, 4479, 4484, 4509, 4511, 4565, 4569, 4580, 4591, 4642, 4663, 4717, 5028, 5113, 5149, 5149, 5158, 5167, 5169, 5191, 5253, 5268, 5277, 5284, 5314, 5331, 5393, 5432, 5437, 5440, 5441, 5444, 5466, 5505, 5558, 5569, 5595, 5612, 5639, 5667, 5671, 5711, 5745, 5770, 5780, 5865, 5870, 5870, 5907, 5915, 5997, 6003, 6086, 6102, 6105, 6134, 6139, 6157, 6339, 6349, 6378, 6448, 6477, 6511, 6527, 6571, 6599, 6646, 6649, 6667, 6679, 6710, 6721, 6765, 6784, 6813, 6832, 6899, 6913, 7052, 7082, 7117, 7123, 7123, 7131, 7140, 7152, 7230, 7243, 7251, 7307, 7330, 7387, 7405, 7420, 7426, 7455, 7505, 7507, 7550, 7556, 7571, 7643, 7649, 7663, 7666, 7674, 7680, 7719, 7724, 7802, 7882, 7893, 7936, 7999, 8038, 8080, 8300, 8301, 8322, 8351, 8398, 8467, 8468, 8472, 8488, 8514, 8522, 8607, 8622, 8729, 8732, 8774, 8787, 8787, 8826, 8828, 8837, 8874, 8884, 8912, 8947, 8948, 8992, 9015, 9036, 9037, 9069, 9118, 9181, 9206, 9210, 9211, 9337, 9342, 9372, 9403, 9403, 9411, 9458, 9490, 9512, 9567, 9570, 9640, 9680, 9700, 9714, 9716, 9719, 9736, 9760, 9835, 9902, 9937, 9966, 9997]</w:t>
            </w:r>
          </w:p>
        </w:tc>
        <w:tc>
          <w:tcPr>
            <w:tcW w:type="dxa" w:w="2880"/>
          </w:tcPr>
          <w:p>
            <w:r>
              <w:t>187</w:t>
            </w:r>
          </w:p>
        </w:tc>
      </w:tr>
      <w:tr>
        <w:tc>
          <w:tcPr>
            <w:tcW w:type="dxa" w:w="2880"/>
          </w:tcPr>
          <w:p>
            <w:r>
              <w:t>[2289, 1807, 4660, 3356, 8097, 619, 7664, 7481, 5684, 637, 7590, 8511, 4514, 6399, 8874, 3240, 8157, 3420, 4552, 7594, 100, 9989, 4800, 4904, 1322, 7252, 4340, 9691, 1350, 2496, 974, 2546, 8332, 8528, 4936, 2567, 1356, 8707, 5750, 4020, 1177, 2479, 3382, 8757, 9373, 6249, 2220, 7680, 6363, 2565, 199, 3843, 21, 5837, 840, 45, 1471, 5431, 1908, 2880, 1492, 3090, 4456, 3317, 6263, 5730, 876, 4096, 8028, 6973, 9739, 7397, 7433, 2036, 1569, 1371, 7399, 9798, 9334, 7297, 6829, 8785, 5819, 8271, 7103, 1098, 3634, 9949, 5475, 9759, 1731, 7641, 5124, 1356, 1116, 7045, 2746, 1611, 9913, 6608, 6474, 223, 7860, 1734, 4746, 8306, 1647, 4362, 6600, 6749, 3759, 1347, 1675, 2841, 5627, 9812, 3354, 4100, 7462, 4433, 1004, 2646, 3705, 335, 288, 1364, 5860, 7835, 3661, 1188, 1350, 4846, 652, 9234, 444, 8079, 8165, 9875, 2214, 3513, 5048, 5544, 5600, 1550, 3310, 5077, 4016, 9021, 1918, 6370, 2091, 5776, 4947, 1618, 6205, 6169, 3390, 1459, 8456, 1182, 1337, 133, 4668, 6866, 7356, 1822, 3305, 7174, 3651, 5981, 4817, 7920, 6415, 8893, 449, 1019, 9516, 8189, 2785, 1455, 8771, 942, 2154, 418, 641, 9324, 1176, 8127, 2600, 3184, 8624, 3350, 2852, 6469, 1219, 8501, 1745, 1771, 3283, 1157, 7451, 8216, 5638, 4455, 4437, 5477, 7689, 9793, 5598, 8296, 8375, 3220, 7185, 9582, 9466, 4496, 637, 9068, 3505, 2506, 7220, 2357, 9875, 3692, 6199, 3342, 6994, 1662, 3506, 1600, 8243, 164, 1188, 7758, 8270, 1607, 1218, 2712, 7729, 7609, 541, 5567, 9097, 2035, 4336, 1099, 5172, 1073, 9470, 8201, 5489, 8913, 9388, 3528, 6745, 6791, 4123, 6246, 930, 1573, 6233, 9798, 4305, 185, 1240, 6438, 5408, 7335, 6159, 2286, 9232, 1129, 5311, 827, 6209, 628, 1929, 1964, 5903, 4605, 2590, 4732, 1295, 268, 1303, 2754, 7563, 1392, 3046, 8566, 1066, 4002, 8045, 4661, 4148, 6910, 3198, 8439, 5460, 3984, 7026, 1854, 4655, 3947, 4557, 18, 68, 5040, 34, 8459, 7620, 4781, 5732, 1790, 2500, 4500, 6301, 9291, 8913, 5933, 1378, 6038, 5619, 2494, 5430, 4917, 1477, 1258, 1869, 3066, 5940, 8904, 4420, 578, 4709, 3814, 448, 4204, 3980, 1854, 8788, 62, 6235, 2680, 8, 7621, 5320, 1151, 9478, 9435, 5634, 3016, 1205, 2286, 7445, 9440, 4940, 6334, 2715, 6, 2975, 7511, 1765]</w:t>
            </w:r>
          </w:p>
        </w:tc>
        <w:tc>
          <w:tcPr>
            <w:tcW w:type="dxa" w:w="2880"/>
          </w:tcPr>
          <w:p>
            <w:r>
              <w:t>[6, 8, 18, 21, 34, 45, 62, 68, 100, 133, 164, 185, 199, 223, 268, 288, 335, 418, 444, 448, 449, 541, 578, 619, 628, 637, 637, 641, 652, 827, 840, 876, 930, 942, 974, 1004, 1019, 1066, 1073, 1098, 1099, 1116, 1129, 1151, 1157, 1176, 1177, 1182, 1188, 1188, 1205, 1218, 1219, 1240, 1258, 1295, 1303, 1322, 1337, 1347, 1350, 1350, 1356, 1356, 1364, 1371, 1378, 1392, 1455, 1459, 1471, 1477, 1492, 1550, 1569, 1573, 1600, 1607, 1611, 1618, 1647, 1662, 1675, 1731, 1734, 1745, 1765, 1771, 1790, 1807, 1822, 1854, 1854, 1869, 1908, 1918, 1929, 1964, 2035, 2036, 2091, 2154, 2214, 2220, 2286, 2286, 2289, 2357, 2479, 2494, 2496, 2500, 2506, 2546, 2565, 2567, 2590, 2600, 2646, 2680, 2712, 2715, 2746, 2754, 2785, 2841, 2852, 2880, 2975, 3016, 3046, 3066, 3090, 3184, 3198, 3220, 3240, 3283, 3305, 3310, 3317, 3342, 3350, 3354, 3356, 3382, 3390, 3420, 3505, 3506, 3513, 3528, 3634, 3651, 3661, 3692, 3705, 3759, 3814, 3843, 3947, 3980, 3984, 4002, 4016, 4020, 4096, 4100, 4123, 4148, 4204, 4305, 4336, 4340, 4362, 4420, 4433, 4437, 4455, 4456, 4496, 4500, 4514, 4552, 4557, 4605, 4655, 4660, 4661, 4668, 4709, 4732, 4746, 4781, 4800, 4817, 4846, 4904, 4917, 4936, 4940, 4947, 5040, 5048, 5077, 5124, 5172, 5311, 5320, 5408, 5430, 5431, 5460, 5475, 5477, 5489, 5544, 5567, 5598, 5600, 5619, 5627, 5634, 5638, 5684, 5730, 5732, 5750, 5776, 5819, 5837, 5860, 5903, 5933, 5940, 5981, 6038, 6159, 6169, 6199, 6205, 6209, 6233, 6235, 6246, 6249, 6263, 6301, 6334, 6363, 6370, 6399, 6415, 6438, 6469, 6474, 6600, 6608, 6745, 6749, 6791, 6829, 6866, 6910, 6973, 6994, 7026, 7045, 7103, 7174, 7185, 7220, 7252, 7297, 7335, 7356, 7397, 7399, 7433, 7445, 7451, 7462, 7481, 7511, 7563, 7590, 7594, 7609, 7620, 7621, 7641, 7664, 7680, 7689, 7729, 7758, 7835, 7860, 7920, 8028, 8045, 8079, 8097, 8127, 8157, 8165, 8189, 8201, 8216, 8243, 8270, 8271, 8296, 8306, 8332, 8375, 8439, 8456, 8459, 8501, 8511, 8528, 8566, 8624, 8707, 8757, 8771, 8785, 8788, 8874, 8893, 8904, 8913, 8913, 9021, 9068, 9097, 9232, 9234, 9291, 9324, 9334, 9373, 9388, 9435, 9440, 9466, 9470, 9478, 9516, 9582, 9691, 9739, 9759, 9793, 9798, 9798, 9812, 9875, 9875, 9913, 9949, 9989]</w:t>
            </w:r>
          </w:p>
        </w:tc>
        <w:tc>
          <w:tcPr>
            <w:tcW w:type="dxa" w:w="2880"/>
          </w:tcPr>
          <w:p>
            <w:r>
              <w:t>185</w:t>
            </w:r>
          </w:p>
        </w:tc>
      </w:tr>
      <w:tr>
        <w:tc>
          <w:tcPr>
            <w:tcW w:type="dxa" w:w="2880"/>
          </w:tcPr>
          <w:p>
            <w:r>
              <w:t>[2761, 1774, 3584, 3899, 947, 527, 4035, 353, 3734, 3928, 526, 4219, 4614, 1281, 2825, 3378, 7544, 9834, 2682, 9127, 4936, 2137, 3285, 4039, 5009, 1495, 5112, 847, 5161, 2523, 5782, 5266, 9531, 2582, 3041, 7753, 9721, 2625, 813, 4538, 1121, 4020, 9571, 605, 2751, 4633, 356, 4938, 1540, 897, 5567, 9047, 8150, 9157, 133, 305, 2680, 7311, 7258, 2649, 2891, 1897, 5310, 3409, 6500, 1478, 4317, 54, 1440, 2720, 2660, 992, 3302, 3234, 1189, 1608, 4492, 1591, 3820, 8442, 7085, 99, 7827, 6075, 1577, 305, 6276, 8556, 2013, 5740, 9213, 3152, 9060, 2769, 344, 7802, 1502, 388, 1515, 8379, 7105, 7075, 3886, 1579, 7341, 5801, 2571, 8309, 1396, 5668, 9179, 4200, 5898, 2168, 3470, 1914, 5529, 8996, 5819, 208, 344, 4662, 7225, 5644, 8157, 7723, 8556, 230, 2913, 1306, 8549, 5791, 1875, 98, 5619, 1105, 8079, 8784, 7951, 4507, 1952, 1286, 4743, 7164, 8547, 1896, 2472, 6525, 2783, 3400, 2449, 2388, 8322, 325, 5206, 7206, 5437, 1328, 1666, 1581, 5187, 2895, 4225, 4683, 606, 949, 4109, 717, 1971, 7617, 1991, 5027, 7111, 390, 6713, 9695, 7841, 2443, 6313, 3660, 7505, 900, 2208, 1329, 4370, 4577, 9643, 5942, 2013, 4598, 7586, 8454, 3326, 2811, 9928, 166, 9546, 2468, 723, 1733, 7713, 5027, 1932, 1252, 6449, 5836, 3640, 4328, 8203, 2570, 7976, 862, 3562, 8096, 4558, 3438, 1297, 9331, 4690, 8211, 8691, 7766, 8276, 3786, 105, 9846, 242, 6681, 2944, 9479, 1948, 114, 8386, 2110, 2678, 2823, 2006, 5232, 1966, 2704, 1834, 5563, 6415, 3932, 4511, 2500, 5780, 4228, 8613, 6561, 4305, 4166, 1513, 280, 9119, 688, 9917, 5624, 8487, 1387, 903, 3254, 2161, 1995, 6540, 2794, 637, 4868, 2751, 7099, 7713, 9407, 1476, 8616, 2084, 4157, 842, 1913, 2810, 2155, 216, 2149, 5649, 7750, 9607, 5269, 2316, 9681, 9393, 1833, 2254, 5237, 8760, 4281, 8090, 8153, 3578, 3839, 2024, 1842, 4579, 4707, 4794, 8124, 8723, 6215, 4176, 2154, 4434, 9509, 9400, 314, 5010, 3733, 4618, 2860, 2868, 3379, 3491, 3157, 1245, 8529, 7873, 2975, 6010, 2264, 6047, 8467, 4209, 2069, 720, 3690, 7546, 546, 2241, 9952, 174, 5682, 3386, 6794, 2399, 5985, 2726, 6441, 745, 91, 4148, 8256, 9816, 8940, 5084, 3683, 7033, 5832, 4870, 368, 9077, 588, 2999, 5762, 923, 9908, 7645, 1379]</w:t>
            </w:r>
          </w:p>
        </w:tc>
        <w:tc>
          <w:tcPr>
            <w:tcW w:type="dxa" w:w="2880"/>
          </w:tcPr>
          <w:p>
            <w:r>
              <w:t>[54, 91, 98, 99, 105, 114, 133, 166, 174, 208, 216, 230, 242, 280, 305, 305, 314, 325, 344, 344, 353, 356, 368, 388, 390, 526, 527, 546, 588, 605, 606, 637, 688, 717, 720, 723, 745, 813, 842, 847, 862, 897, 900, 903, 923, 947, 949, 992, 1105, 1121, 1189, 1245, 1252, 1281, 1286, 1297, 1306, 1328, 1329, 1379, 1387, 1396, 1440, 1476, 1478, 1495, 1502, 1513, 1515, 1540, 1577, 1579, 1581, 1591, 1608, 1666, 1733, 1774, 1833, 1834, 1842, 1875, 1896, 1897, 1913, 1914, 1932, 1948, 1952, 1966, 1971, 1991, 1995, 2006, 2013, 2013, 2024, 2069, 2084, 2110, 2137, 2149, 2154, 2155, 2161, 2168, 2208, 2241, 2254, 2264, 2316, 2388, 2399, 2443, 2449, 2468, 2472, 2500, 2523, 2570, 2571, 2582, 2625, 2649, 2660, 2678, 2680, 2682, 2704, 2720, 2726, 2751, 2751, 2761, 2769, 2783, 2794, 2810, 2811, 2823, 2825, 2860, 2868, 2891, 2895, 2913, 2944, 2975, 2999, 3041, 3152, 3157, 3234, 3254, 3285, 3302, 3326, 3378, 3379, 3386, 3400, 3409, 3438, 3470, 3491, 3562, 3578, 3584, 3640, 3660, 3683, 3690, 3733, 3734, 3786, 3820, 3839, 3886, 3899, 3928, 3932, 4020, 4035, 4039, 4109, 4148, 4157, 4166, 4176, 4200, 4209, 4219, 4225, 4228, 4281, 4305, 4317, 4328, 4370, 4434, 4492, 4507, 4511, 4538, 4558, 4577, 4579, 4598, 4614, 4618, 4633, 4662, 4683, 4690, 4707, 4743, 4794, 4868, 4870, 4936, 4938, 5009, 5010, 5027, 5027, 5084, 5112, 5161, 5187, 5206, 5232, 5237, 5266, 5269, 5310, 5437, 5529, 5563, 5567, 5619, 5624, 5644, 5649, 5668, 5682, 5740, 5762, 5780, 5782, 5791, 5801, 5819, 5832, 5836, 5898, 5942, 5985, 6010, 6047, 6075, 6215, 6276, 6313, 6415, 6441, 6449, 6500, 6525, 6540, 6561, 6681, 6713, 6794, 7033, 7075, 7085, 7099, 7105, 7111, 7164, 7206, 7225, 7258, 7311, 7341, 7505, 7544, 7546, 7586, 7617, 7645, 7713, 7713, 7723, 7750, 7753, 7766, 7802, 7827, 7841, 7873, 7951, 7976, 8079, 8090, 8096, 8124, 8150, 8153, 8157, 8203, 8211, 8256, 8276, 8309, 8322, 8379, 8386, 8442, 8454, 8467, 8487, 8529, 8547, 8549, 8556, 8556, 8613, 8616, 8691, 8723, 8760, 8784, 8940, 8996, 9047, 9060, 9077, 9119, 9127, 9157, 9179, 9213, 9331, 9393, 9400, 9407, 9479, 9509, 9531, 9546, 9571, 9607, 9643, 9681, 9695, 9721, 9816, 9834, 9846, 9908, 9917, 9928, 9952]</w:t>
            </w:r>
          </w:p>
        </w:tc>
        <w:tc>
          <w:tcPr>
            <w:tcW w:type="dxa" w:w="2880"/>
          </w:tcPr>
          <w:p>
            <w:r>
              <w:t>187</w:t>
            </w:r>
          </w:p>
        </w:tc>
      </w:tr>
      <w:tr>
        <w:tc>
          <w:tcPr>
            <w:tcW w:type="dxa" w:w="2880"/>
          </w:tcPr>
          <w:p>
            <w:r>
              <w:t>[4173, 8014, 1438, 8930, 8510, 2703, 1916, 2438, 474, 8486, 9547, 2914, 183, 62, 374, 5417, 1435, 9959, 7423, 5699, 558, 9462, 2582, 8673, 8545, 2923, 1035, 7501, 5055, 5380, 6919, 2438, 8371, 8033, 4424, 2667, 6954, 264, 2396, 5541, 9626, 602, 1745, 2282, 9395, 853, 3705, 4080, 7333, 9195, 8723, 6590, 8931, 5203, 3544, 2937, 231, 5551, 4596, 5790, 181, 2110, 9702, 9882, 9284, 2434, 57, 18, 9274, 2484, 35, 2512, 2215, 7910, 6318, 6204, 3302, 1434, 7750, 6076, 7887, 5858, 4018, 76, 881, 4439, 1798, 2001, 1342, 7806, 3240, 138, 1494, 5480, 353, 7752, 1913, 7801, 5079, 640, 8087, 5243, 3241, 6319, 3066, 9667, 5387, 9278, 1831, 7444, 386, 421, 6561, 8371, 8994, 52, 4606, 1387, 118, 192, 6014, 4402, 8879, 1931, 9193, 315, 274, 3880, 9256, 1629, 1355, 7133, 1016, 1093, 6390, 953, 1162, 7112, 8959, 7976, 990, 1819, 1000, 8229, 4817, 1606, 4460, 591, 9924, 5861, 17, 8399, 5312, 337, 4083, 8265, 2326, 432, 4063, 4353, 5708, 8936, 8637, 2272, 1765, 9882, 8130, 8663, 9647, 700, 1092, 6179, 4564, 327, 2175, 6098, 2745, 2419, 3575, 7637, 1659, 511, 7279, 5766, 2762, 8757, 1002, 9803, 7718, 6317, 5057, 9052, 5354, 5649, 3492, 7938, 1814, 1522, 8612, 5488, 4130, 7337, 4800, 2407, 5183, 4336, 3534, 4420, 8432, 1346, 4621, 9005, 6249, 8047, 888, 9692, 6055, 325, 6910, 2922, 2736, 7452, 3632, 3344, 6444, 9680, 3146, 3418, 1492, 4293, 1189, 5725, 4378, 374, 9916, 5355, 3257, 8046, 670, 9076, 3055, 907, 996, 8223, 5144, 6783, 6868, 4137, 4268, 6617, 6965, 3101, 6364, 9987, 6131, 1926, 6921, 8157, 9941, 5409, 1670, 6539, 6253, 7462, 7087, 2379, 5856, 2823, 2506, 5721, 679, 2506, 8556, 70, 1221, 5156, 335, 7862, 4442, 1319, 1715, 1193, 5911, 5997, 7059, 7372, 2099, 2213, 1658, 1889, 8574, 8014, 8229, 4972, 164, 4274, 1418, 672, 996, 2789, 4425, 2761, 3857, 8173, 2738, 9787, 3400, 2612, 2663, 795, 7107, 1707, 9635, 9596, 9150, 1906, 2124, 3118, 3657, 8182, 2453, 9202, 6093, 7210, 8663, 6368, 8018, 1833, 5153, 6252, 2223, 634, 2126, 9095, 308, 5030, 1398, 1922, 9061, 8038, 7975, 9624, 4328, 2336, 661, 5516, 1665, 5763, 2175, 1873, 587, 2064, 5268, 3801, 7434, 6381, 8246, 336, 6414, 228, 1311, 3802, 5387, 3617, 961]</w:t>
            </w:r>
          </w:p>
        </w:tc>
        <w:tc>
          <w:tcPr>
            <w:tcW w:type="dxa" w:w="2880"/>
          </w:tcPr>
          <w:p>
            <w:r>
              <w:t>[17, 18, 35, 52, 57, 62, 70, 76, 118, 138, 164, 181, 183, 192, 228, 231, 264, 274, 308, 315, 325, 327, 335, 336, 337, 353, 374, 374, 386, 421, 432, 474, 511, 558, 587, 591, 602, 634, 640, 661, 670, 672, 679, 700, 795, 853, 881, 888, 907, 953, 961, 990, 996, 996, 1000, 1002, 1016, 1035, 1092, 1093, 1162, 1189, 1193, 1221, 1311, 1319, 1342, 1346, 1355, 1387, 1398, 1418, 1434, 1435, 1438, 1492, 1494, 1522, 1606, 1629, 1658, 1659, 1665, 1670, 1707, 1715, 1745, 1765, 1798, 1814, 1819, 1831, 1833, 1873, 1889, 1906, 1913, 1916, 1922, 1926, 1931, 2001, 2064, 2099, 2110, 2124, 2126, 2175, 2175, 2213, 2215, 2223, 2272, 2282, 2326, 2336, 2379, 2396, 2407, 2419, 2434, 2438, 2438, 2453, 2484, 2506, 2506, 2512, 2582, 2612, 2663, 2667, 2703, 2736, 2738, 2745, 2761, 2762, 2789, 2823, 2914, 2922, 2923, 2937, 3055, 3066, 3101, 3118, 3146, 3240, 3241, 3257, 3302, 3344, 3400, 3418, 3492, 3534, 3544, 3575, 3617, 3632, 3657, 3705, 3801, 3802, 3857, 3880, 4018, 4063, 4080, 4083, 4130, 4137, 4173, 4268, 4274, 4293, 4328, 4336, 4353, 4378, 4402, 4420, 4424, 4425, 4439, 4442, 4460, 4564, 4596, 4606, 4621, 4800, 4817, 4972, 5030, 5055, 5057, 5079, 5144, 5153, 5156, 5183, 5203, 5243, 5268, 5312, 5354, 5355, 5380, 5387, 5387, 5409, 5417, 5480, 5488, 5516, 5541, 5551, 5649, 5699, 5708, 5721, 5725, 5763, 5766, 5790, 5856, 5858, 5861, 5911, 5997, 6014, 6055, 6076, 6093, 6098, 6131, 6179, 6204, 6249, 6252, 6253, 6317, 6318, 6319, 6364, 6368, 6381, 6390, 6414, 6444, 6539, 6561, 6590, 6617, 6783, 6868, 6910, 6919, 6921, 6954, 6965, 7059, 7087, 7107, 7112, 7133, 7210, 7279, 7333, 7337, 7372, 7423, 7434, 7444, 7452, 7462, 7501, 7637, 7718, 7750, 7752, 7801, 7806, 7862, 7887, 7910, 7938, 7975, 7976, 8014, 8014, 8018, 8033, 8038, 8046, 8047, 8087, 8130, 8157, 8173, 8182, 8223, 8229, 8229, 8246, 8265, 8371, 8371, 8399, 8432, 8486, 8510, 8545, 8556, 8574, 8612, 8637, 8663, 8663, 8673, 8723, 8757, 8879, 8930, 8931, 8936, 8959, 8994, 9005, 9052, 9061, 9076, 9095, 9150, 9193, 9195, 9202, 9256, 9274, 9278, 9284, 9395, 9462, 9547, 9596, 9624, 9626, 9635, 9647, 9667, 9680, 9692, 9702, 9787, 9803, 9882, 9882, 9916, 9924, 9941, 9959, 9987]</w:t>
            </w:r>
          </w:p>
        </w:tc>
        <w:tc>
          <w:tcPr>
            <w:tcW w:type="dxa" w:w="2880"/>
          </w:tcPr>
          <w:p>
            <w:r>
              <w:t>186</w:t>
            </w:r>
          </w:p>
        </w:tc>
      </w:tr>
      <w:tr>
        <w:tc>
          <w:tcPr>
            <w:tcW w:type="dxa" w:w="2880"/>
          </w:tcPr>
          <w:p>
            <w:r>
              <w:t>[3017, 3335, 8588, 6194, 8627, 9316, 7987, 967, 9524, 7070, 5724, 7120, 2929, 6327, 9913, 1141, 8349, 2482, 9884, 1295, 9678, 5420, 6318, 2794, 9314, 689, 9947, 1529, 2751, 382, 6400, 7899, 8424, 4979, 2616, 6781, 7431, 396, 4722, 6880, 5735, 5040, 8183, 1036, 9489, 1129, 4107, 5189, 7322, 9365, 3154, 7580, 4506, 2460, 2453, 4202, 1344, 7683, 3125, 5449, 1748, 7761, 1055, 4915, 6509, 1552, 1905, 1439, 3380, 3654, 9612, 8728, 6329, 2213, 7050, 8593, 3765, 3647, 2738, 4871, 1936, 5534, 7177, 1941, 2403, 3314, 7627, 4910, 7296, 204, 6763, 8566, 3121, 428, 7063, 7297, 9599, 8102, 2272, 913, 7972, 5562, 4200, 5610, 4978, 2996, 7917, 2904, 7381, 2113, 4837, 5747, 5399, 4019, 1050, 5282, 2243, 6166, 6552, 7902, 3644, 5332, 3348, 4376, 1182, 9174, 240, 6414, 1781, 2877, 556, 106, 6381, 4944, 1903, 7163, 5418, 1606, 167, 2312, 7337, 7110, 4077, 9458, 6519, 2125, 2124, 3737, 1040, 6016, 6883, 9474, 6922, 6115, 9161, 2232, 3924, 1609, 7649, 1409, 6585, 6700, 158, 3618, 1305, 8512, 6313, 9109, 9753, 5459, 6977, 8249, 8154, 1576, 4305, 8187, 6936, 356, 8776, 3140, 6100, 8520, 8149, 9235, 6500, 7104, 3202, 2253, 6857, 1531, 9923, 4738, 3762, 5293, 1662, 2978, 815, 5329, 5661, 4943, 152, 6243, 4242, 148, 5262, 9101, 4010, 1894, 3890, 720, 406, 715, 5638, 8917, 1750, 105, 7345, 1588, 6566, 4879, 6407, 4021, 5101, 2170, 2503, 4182, 515, 3873, 8806, 9580, 52, 1473, 1613, 8845, 4419, 8832, 1615, 2862, 6320, 2156, 1918, 6728, 4668, 612, 7086, 7568, 2029, 2778, 25, 4359, 3069, 4087, 8212, 3119, 6936, 2783, 994, 7632, 7654, 1687, 9016, 3337, 2533, 6052, 1969, 2427, 987, 357, 5539, 1154, 1770, 2788, 3922, 7861, 8549, 6681, 7091, 2721, 5202, 1264, 2404, 8945, 3089, 2476, 7130, 6913, 2748, 6204, 4090, 3106, 2270, 8732, 8236, 8256, 8025, 4879, 189, 4883, 8451, 6636, 8420, 7395, 2769, 9223, 5639, 639, 8983, 2465, 4287, 7744, 4894, 8418, 714, 4841, 5255, 9574, 9999, 1378, 32, 2598, 1175, 7878, 7348, 4249, 4170, 3881, 6087, 6394, 9767, 8382, 6803, 4812, 2553, 119, 4668, 1899, 8406, 2014, 9467, 2901, 8217, 8357, 2137, 9337, 4019, 8585, 6458, 4606, 4573, 380, 9228, 5447, 4465, 6882, 6896, 7173, 6506, 4876, 3688, 654, 9801, 2756, 5362, 6189, 3913, 5752]</w:t>
            </w:r>
          </w:p>
        </w:tc>
        <w:tc>
          <w:tcPr>
            <w:tcW w:type="dxa" w:w="2880"/>
          </w:tcPr>
          <w:p>
            <w:r>
              <w:t>[25, 32, 52, 105, 106, 119, 148, 152, 158, 167, 189, 204, 240, 356, 357, 380, 382, 396, 406, 428, 515, 556, 612, 639, 654, 689, 714, 715, 720, 815, 913, 967, 987, 994, 1036, 1040, 1050, 1055, 1129, 1141, 1154, 1175, 1182, 1264, 1295, 1305, 1344, 1378, 1409, 1439, 1473, 1529, 1531, 1552, 1576, 1588, 1606, 1609, 1613, 1615, 1662, 1687, 1748, 1750, 1770, 1781, 1894, 1899, 1903, 1905, 1918, 1936, 1941, 1969, 2014, 2029, 2113, 2124, 2125, 2137, 2156, 2170, 2213, 2232, 2243, 2253, 2270, 2272, 2312, 2403, 2404, 2427, 2453, 2460, 2465, 2476, 2482, 2503, 2533, 2553, 2598, 2616, 2721, 2738, 2748, 2751, 2756, 2769, 2778, 2783, 2788, 2794, 2862, 2877, 2901, 2904, 2929, 2978, 2996, 3017, 3069, 3089, 3106, 3119, 3121, 3125, 3140, 3154, 3202, 3314, 3335, 3337, 3348, 3380, 3618, 3644, 3647, 3654, 3688, 3737, 3762, 3765, 3873, 3881, 3890, 3913, 3922, 3924, 4010, 4019, 4019, 4021, 4077, 4087, 4090, 4107, 4170, 4182, 4200, 4202, 4242, 4249, 4287, 4305, 4359, 4376, 4419, 4465, 4506, 4573, 4606, 4668, 4668, 4722, 4738, 4812, 4837, 4841, 4871, 4876, 4879, 4879, 4883, 4894, 4910, 4915, 4943, 4944, 4978, 4979, 5040, 5101, 5189, 5202, 5255, 5262, 5282, 5293, 5329, 5332, 5362, 5399, 5418, 5420, 5447, 5449, 5459, 5534, 5539, 5562, 5610, 5638, 5639, 5661, 5724, 5735, 5747, 5752, 6016, 6052, 6087, 6100, 6115, 6166, 6189, 6194, 6204, 6243, 6313, 6318, 6320, 6327, 6329, 6381, 6394, 6400, 6407, 6414, 6458, 6500, 6506, 6509, 6519, 6552, 6566, 6585, 6636, 6681, 6700, 6728, 6763, 6781, 6803, 6857, 6880, 6882, 6883, 6896, 6913, 6922, 6936, 6936, 6977, 7050, 7063, 7070, 7086, 7091, 7104, 7110, 7120, 7130, 7163, 7173, 7177, 7296, 7297, 7322, 7337, 7345, 7348, 7381, 7395, 7431, 7568, 7580, 7627, 7632, 7649, 7654, 7683, 7744, 7761, 7861, 7878, 7899, 7902, 7917, 7972, 7987, 8025, 8102, 8149, 8154, 8183, 8187, 8212, 8217, 8236, 8249, 8256, 8349, 8357, 8382, 8406, 8418, 8420, 8424, 8451, 8512, 8520, 8549, 8566, 8585, 8588, 8593, 8627, 8728, 8732, 8776, 8806, 8832, 8845, 8917, 8945, 8983, 9016, 9101, 9109, 9161, 9174, 9223, 9228, 9235, 9314, 9316, 9337, 9365, 9458, 9467, 9474, 9489, 9524, 9574, 9580, 9599, 9612, 9678, 9753, 9767, 9801, 9884, 9913, 9923, 9947, 9999]</w:t>
            </w:r>
          </w:p>
        </w:tc>
        <w:tc>
          <w:tcPr>
            <w:tcW w:type="dxa" w:w="2880"/>
          </w:tcPr>
          <w:p>
            <w:r>
              <w:t>185</w:t>
            </w:r>
          </w:p>
        </w:tc>
      </w:tr>
      <w:tr>
        <w:tc>
          <w:tcPr>
            <w:tcW w:type="dxa" w:w="2880"/>
          </w:tcPr>
          <w:p>
            <w:r>
              <w:t>[1924, 7338, 8086, 5978, 7288, 5388, 3177, 2631, 9834, 7963, 4215, 2679, 144, 3723, 6123, 4597, 4345, 1542, 7312, 4863, 5945, 5065, 8612, 8256, 5204, 2722, 4986, 3180, 8936, 1768, 8766, 300, 9168, 9835, 7214, 2491, 7991, 1486, 9911, 6527, 1066, 6019, 6030, 2828, 8017, 5, 833, 8134, 5103, 987, 364, 2533, 551, 6252, 8608, 3390, 9650, 974, 81, 9728, 590, 6708, 1519, 4892, 5673, 2535, 88, 248, 2607, 9683, 8379, 1125, 784, 1302, 9792, 80, 38, 3461, 6871, 7446, 5861, 4431, 9870, 9340, 7795, 2150, 8294, 3070, 682, 5403, 8216, 2278, 5484, 3097, 8564, 1311, 8119, 3589, 9371, 2218, 1497, 8164, 4990, 2625, 1349, 4926, 3125, 7611, 9958, 8257, 8853, 8575, 84, 3065, 2140, 3468, 3013, 2175, 8687, 9672, 2134, 2704, 2582, 9447, 8730, 5487, 8277, 8159, 5057, 9997, 3327, 7337, 3277, 9272, 5366, 6811, 5297, 3010, 4790, 1172, 2555, 3796, 3379, 5447, 4179, 1394, 4623, 7372, 8100, 7136, 17, 5155, 6939, 3957, 9203, 283, 9230, 7055, 9946, 1922, 5216, 3768, 283, 3277, 7586, 2279, 4348, 122, 7035, 3290, 841, 9716, 6394, 8099, 729, 2647, 9195, 7232, 9296, 2245, 7673, 7536, 1733, 2137, 980, 8018, 9703, 6409, 6915, 8976, 379, 4209, 1963, 8525, 1401, 1982, 9552, 1690, 3225, 4120, 2843, 5743, 8472, 3699, 2766, 8888, 5935, 8807, 820, 1709, 6501, 2479, 2908, 807, 2500, 1120, 2007, 1520, 8538, 9883, 8271, 8283, 7297, 4516, 539, 2900, 3440, 1363, 3632, 7864, 8035, 9947, 4715, 1960, 2169, 5081, 2284, 6346, 4941, 3215, 9381, 961, 2184, 6738, 8772, 8542, 4660, 9425, 7948, 5478, 228, 7031, 2507, 4470, 7634, 1923, 1895, 6069, 8760, 837, 9770, 3625, 2964, 3868, 976, 5773, 6486, 1790, 3823, 2049, 5675, 3047, 2614, 5506, 9583, 7958, 2953, 2028, 5311, 5028, 3068, 7613, 429, 2918, 2622, 9499, 3079, 7861, 6088, 8825, 9786, 8557, 1701, 8726, 2482, 34, 2901, 5399, 9878, 490, 1741, 1734, 8050, 2294, 8433, 8106, 7540, 2274, 9700, 2249, 2459, 5488, 111, 28, 2093, 1344, 5408, 1186, 6233, 9956, 5045, 1431, 9004, 8640, 1418, 2614, 6439, 7719, 6399, 1293, 2560, 7652, 9726, 1904, 5656, 2838, 1083, 7601, 494, 7328, 4285, 4350, 1634, 6255, 5388, 2603, 8236, 4845, 5915, 5346, 4446, 7110, 6407, 8536, 39, 5017, 4705, 8897, 2202, 8545, 9257, 9991, 1422, 7413, 9723, 9383, 1303]</w:t>
            </w:r>
          </w:p>
        </w:tc>
        <w:tc>
          <w:tcPr>
            <w:tcW w:type="dxa" w:w="2880"/>
          </w:tcPr>
          <w:p>
            <w:r>
              <w:t>[5, 17, 28, 34, 38, 39, 80, 81, 84, 88, 111, 122, 144, 228, 248, 283, 283, 300, 364, 379, 429, 490, 494, 539, 551, 590, 682, 729, 784, 807, 820, 833, 837, 841, 961, 974, 976, 980, 987, 1066, 1083, 1120, 1125, 1172, 1186, 1293, 1302, 1303, 1311, 1344, 1349, 1363, 1394, 1401, 1418, 1422, 1431, 1486, 1497, 1519, 1520, 1542, 1634, 1690, 1701, 1709, 1733, 1734, 1741, 1768, 1790, 1895, 1904, 1922, 1923, 1924, 1960, 1963, 1982, 2007, 2028, 2049, 2093, 2134, 2137, 2140, 2150, 2169, 2175, 2184, 2202, 2218, 2245, 2249, 2274, 2278, 2279, 2284, 2294, 2459, 2479, 2482, 2491, 2500, 2507, 2533, 2535, 2555, 2560, 2582, 2603, 2607, 2614, 2614, 2622, 2625, 2631, 2647, 2679, 2704, 2722, 2766, 2828, 2838, 2843, 2900, 2901, 2908, 2918, 2953, 2964, 3010, 3013, 3047, 3065, 3068, 3070, 3079, 3097, 3125, 3177, 3180, 3215, 3225, 3277, 3277, 3290, 3327, 3379, 3390, 3440, 3461, 3468, 3589, 3625, 3632, 3699, 3723, 3768, 3796, 3823, 3868, 3957, 4120, 4179, 4209, 4215, 4285, 4345, 4348, 4350, 4431, 4446, 4470, 4516, 4597, 4623, 4660, 4705, 4715, 4790, 4845, 4863, 4892, 4926, 4941, 4986, 4990, 5017, 5028, 5045, 5057, 5065, 5081, 5103, 5155, 5204, 5216, 5297, 5311, 5346, 5366, 5388, 5388, 5399, 5403, 5408, 5447, 5478, 5484, 5487, 5488, 5506, 5656, 5673, 5675, 5743, 5773, 5861, 5915, 5935, 5945, 5978, 6019, 6030, 6069, 6088, 6123, 6233, 6252, 6255, 6346, 6394, 6399, 6407, 6409, 6439, 6486, 6501, 6527, 6708, 6738, 6811, 6871, 6915, 6939, 7031, 7035, 7055, 7110, 7136, 7214, 7232, 7288, 7297, 7312, 7328, 7337, 7338, 7372, 7413, 7446, 7536, 7540, 7586, 7601, 7611, 7613, 7634, 7652, 7673, 7719, 7795, 7861, 7864, 7948, 7958, 7963, 7991, 8017, 8018, 8035, 8050, 8086, 8099, 8100, 8106, 8119, 8134, 8159, 8164, 8216, 8236, 8256, 8257, 8271, 8277, 8283, 8294, 8379, 8433, 8472, 8525, 8536, 8538, 8542, 8545, 8557, 8564, 8575, 8608, 8612, 8640, 8687, 8726, 8730, 8760, 8766, 8772, 8807, 8825, 8853, 8888, 8897, 8936, 8976, 9004, 9168, 9195, 9203, 9230, 9257, 9272, 9296, 9340, 9371, 9381, 9383, 9425, 9447, 9499, 9552, 9583, 9650, 9672, 9683, 9700, 9703, 9716, 9723, 9726, 9728, 9770, 9786, 9792, 9834, 9835, 9870, 9878, 9883, 9911, 9946, 9947, 9956, 9958, 9991, 9997]</w:t>
            </w:r>
          </w:p>
        </w:tc>
        <w:tc>
          <w:tcPr>
            <w:tcW w:type="dxa" w:w="2880"/>
          </w:tcPr>
          <w:p>
            <w:r>
              <w:t>187</w:t>
            </w:r>
          </w:p>
        </w:tc>
      </w:tr>
      <w:tr>
        <w:tc>
          <w:tcPr>
            <w:tcW w:type="dxa" w:w="2880"/>
          </w:tcPr>
          <w:p>
            <w:r>
              <w:t>[4445, 527, 3373, 8485, 9494, 3003, 402, 2043, 7895, 3692, 8530, 5779, 229, 7445, 9187, 5983, 1652, 4150, 9794, 3811, 9279, 8369, 5344, 6354, 9257, 9433, 8573, 2343, 8181, 9164, 8996, 7013, 6468, 8595, 8120, 6080, 9421, 7639, 6637, 6574, 6097, 6150, 6010, 8936, 7503, 2630, 6845, 3861, 5493, 7961, 5407, 2377, 2825, 4706, 4954, 6393, 1719, 6759, 7432, 7875, 7100, 4808, 9726, 1260, 8914, 8991, 5081, 1753, 8188, 6536, 7287, 5634, 8901, 4067, 7626, 1988, 948, 4055, 9384, 311, 1203, 6633, 7191, 9551, 256, 5341, 9351, 4566, 2915, 1245, 272, 2330, 5585, 8904, 7485, 7267, 1377, 8364, 3577, 8503, 9453, 9063, 9673, 3313, 6699, 618, 970, 352, 3580, 6399, 333, 8476, 932, 6365, 9200, 287, 444, 4618, 5392, 2337, 2181, 304, 1339, 3924, 1022, 4723, 5114, 6401, 1335, 5234, 702, 7698, 1766, 2843, 1883, 146, 3306, 4692, 4179, 9506, 9919, 7063, 4612, 9022, 1954, 7998, 1572, 5135, 5461, 6208, 1323, 2082, 6740, 458, 963, 5401, 6761, 2098, 5148, 320, 5853, 5528, 2403, 6307, 9024, 6525, 5091, 1421, 9356, 8744, 1468, 4996, 7685, 4471, 9603, 3524, 6659, 2547, 7755, 1945, 1650, 3736, 2322, 3697, 6169, 5635, 1711, 641, 3195, 812, 4283, 8823, 2651, 9814, 4093, 5824, 19, 2549, 1243, 3339, 599, 8176, 365, 7965, 1637, 6374, 1316, 8310, 5328, 2901, 1739, 6932, 9629, 5689, 8797, 7990, 5165, 2707, 7767, 820, 6684, 5514, 8911, 6462, 1801, 6070, 8342, 1650, 6119, 1610, 3674, 6850, 3444, 3025, 6175, 7925, 2504, 477, 990, 620, 592, 9356, 830, 3607, 444, 7740, 4243, 522, 6309, 416, 3860, 2715, 2323, 804, 6817, 1469, 8494, 9677, 7189, 9249, 9124, 5429, 7112, 9355, 3882, 741, 7513, 1683, 2518, 6579, 6794, 5214, 4669, 9615, 5643, 6620, 6648, 4889, 5692, 7763, 1772, 6613, 5261, 5932, 9482, 7841, 3784, 6828, 276, 5126, 7058, 1382, 2337, 6749, 4286, 1934, 3027, 644, 9075, 8881, 2647, 1665, 8287, 7764, 5965, 3255, 1803, 7914, 7833, 3159, 3264, 3706, 8841, 4856, 554, 8448, 7959, 6042, 1453, 9203, 2577, 9847, 3846, 9175, 567, 2107, 6547, 420, 7109, 2229, 565, 7526, 2595, 351, 4725, 8694, 6937, 27, 6549, 7801, 6790, 4062, 2312, 6024, 5459, 3346, 6100, 2768, 7363, 5846, 3927, 1706, 5950, 5912, 5064, 2126, 2895, 3526, 7711, 9859, 7482, 9633, 3304, 8458, 801, 1668, 7828, 9340]</w:t>
            </w:r>
          </w:p>
        </w:tc>
        <w:tc>
          <w:tcPr>
            <w:tcW w:type="dxa" w:w="2880"/>
          </w:tcPr>
          <w:p>
            <w:r>
              <w:t>[19, 27, 146, 229, 256, 272, 276, 287, 304, 311, 320, 333, 351, 352, 365, 402, 416, 420, 444, 444, 458, 477, 522, 527, 554, 565, 567, 592, 599, 618, 620, 641, 644, 702, 741, 801, 804, 812, 820, 830, 932, 948, 963, 970, 990, 1022, 1203, 1243, 1245, 1260, 1316, 1323, 1335, 1339, 1377, 1382, 1421, 1453, 1468, 1469, 1572, 1610, 1637, 1650, 1650, 1652, 1665, 1668, 1683, 1706, 1711, 1719, 1739, 1753, 1766, 1772, 1801, 1803, 1883, 1934, 1945, 1954, 1988, 2043, 2082, 2098, 2107, 2126, 2181, 2229, 2312, 2322, 2323, 2330, 2337, 2337, 2343, 2377, 2403, 2504, 2518, 2547, 2549, 2577, 2595, 2630, 2647, 2651, 2707, 2715, 2768, 2825, 2843, 2895, 2901, 2915, 3003, 3025, 3027, 3159, 3195, 3255, 3264, 3304, 3306, 3313, 3339, 3346, 3373, 3444, 3524, 3526, 3577, 3580, 3607, 3674, 3692, 3697, 3706, 3736, 3784, 3811, 3846, 3860, 3861, 3882, 3924, 3927, 4055, 4062, 4067, 4093, 4150, 4179, 4243, 4283, 4286, 4445, 4471, 4566, 4612, 4618, 4669, 4692, 4706, 4723, 4725, 4808, 4856, 4889, 4954, 4996, 5064, 5081, 5091, 5114, 5126, 5135, 5148, 5165, 5214, 5234, 5261, 5328, 5341, 5344, 5392, 5401, 5407, 5429, 5459, 5461, 5493, 5514, 5528, 5585, 5634, 5635, 5643, 5689, 5692, 5779, 5824, 5846, 5853, 5912, 5932, 5950, 5965, 5983, 6010, 6024, 6042, 6070, 6080, 6097, 6100, 6119, 6150, 6169, 6175, 6208, 6307, 6309, 6354, 6365, 6374, 6393, 6399, 6401, 6462, 6468, 6525, 6536, 6547, 6549, 6574, 6579, 6613, 6620, 6633, 6637, 6648, 6659, 6684, 6699, 6740, 6749, 6759, 6761, 6790, 6794, 6817, 6828, 6845, 6850, 6932, 6937, 7013, 7058, 7063, 7100, 7109, 7112, 7189, 7191, 7267, 7287, 7363, 7432, 7445, 7482, 7485, 7503, 7513, 7526, 7626, 7639, 7685, 7698, 7711, 7740, 7755, 7763, 7764, 7767, 7801, 7828, 7833, 7841, 7875, 7895, 7914, 7925, 7959, 7961, 7965, 7990, 7998, 8120, 8176, 8181, 8188, 8287, 8310, 8342, 8364, 8369, 8448, 8458, 8476, 8485, 8494, 8503, 8530, 8573, 8595, 8694, 8744, 8797, 8823, 8841, 8881, 8901, 8904, 8911, 8914, 8936, 8991, 8996, 9022, 9024, 9063, 9075, 9124, 9164, 9175, 9187, 9200, 9203, 9249, 9257, 9279, 9340, 9351, 9355, 9356, 9356, 9384, 9421, 9433, 9453, 9482, 9494, 9506, 9551, 9603, 9615, 9629, 9633, 9673, 9677, 9726, 9794, 9814, 9847, 9859, 9919]</w:t>
            </w:r>
          </w:p>
        </w:tc>
        <w:tc>
          <w:tcPr>
            <w:tcW w:type="dxa" w:w="2880"/>
          </w:tcPr>
          <w:p>
            <w:r>
              <w:t>191</w:t>
            </w:r>
          </w:p>
        </w:tc>
      </w:tr>
      <w:tr>
        <w:tc>
          <w:tcPr>
            <w:tcW w:type="dxa" w:w="2880"/>
          </w:tcPr>
          <w:p>
            <w:r>
              <w:t>[697, 4324, 4897, 3889, 5049, 5671, 2347, 8835, 9155, 9386, 9874, 2530, 502, 1486, 5006, 2201, 531, 7266, 8768, 4257, 6062, 2359, 5755, 6213, 616, 1632, 851, 2581, 9979, 6744, 709, 3022, 9941, 5177, 5175, 4922, 1176, 4314, 2577, 8245, 2577, 3225, 9324, 4208, 7224, 2681, 2650, 5001, 7111, 797, 791, 7962, 9391, 9910, 8350, 192, 5335, 7177, 8383, 3631, 8807, 4965, 3407, 7813, 8020, 9027, 6256, 6940, 1404, 7342, 6371, 4036, 3493, 6982, 6283, 1569, 5040, 5712, 8980, 8096, 6068, 2496, 3044, 5695, 2633, 9578, 7328, 8958, 1121, 1556, 3314, 3713, 7470, 3968, 5658, 9927, 640, 6953, 7555, 8816, 4541, 364, 6792, 3514, 4790, 186, 358, 3980, 1272, 5114, 8579, 4231, 8432, 1300, 7983, 1050, 9811, 4715, 1450, 1653, 1501, 8539, 4679, 4993, 2119, 5188, 1359, 334, 3087, 7444, 7337, 556, 2595, 8316, 3832, 2126, 4477, 2540, 6165, 1947, 1974, 9217, 191, 9831, 2052, 2480, 1377, 2146, 918, 771, 1939, 5567, 8962, 5459, 9283, 2472, 5948, 8310, 9637, 3680, 6842, 3628, 1640, 6697, 3541, 6085, 1644, 2839, 2915, 85, 2705, 501, 9171, 1834, 2257, 3302, 8200, 4253, 2305, 2703, 2986, 3143, 1411, 1043, 7273, 8135, 4480, 9518, 2579, 9585, 5476, 9367, 7432, 6040, 7050, 144, 5165, 7887, 1306, 6767, 8350, 1805, 3985, 274, 3623, 575, 7376, 9502, 4964, 9474, 7623, 2041, 3479, 9330, 4947, 3801, 858, 8716, 933, 4028, 5446, 7979, 9093, 473, 8275, 9857, 3463, 6631, 5681, 6195, 1901, 5309, 1382, 1323, 7325, 7498, 361, 6840, 7844, 2502, 1087, 8408, 267, 5080, 6900, 6777, 9018, 7081, 2029, 6765, 5386, 7800, 5643, 1788, 4863, 2064, 7905, 4894, 6853, 4728, 7578, 4505, 2826, 8009, 7733, 9671, 3357, 8469, 387, 7516, 2886, 53, 7667, 5959, 6486, 6804, 3722, 2263, 9792, 5035, 2681, 2016, 2360, 7164, 6842, 2029, 4090, 2883, 2748, 1144, 974, 8601, 2079, 4568, 1483, 6395, 8241, 9755, 490, 7851, 1739, 6052, 5885, 197, 918, 8902, 7535, 2261, 3154, 818, 3133, 6567, 7063, 8845, 9686, 6815, 3149, 9046, 5007, 3658, 6042, 470, 2890, 9716, 9146, 4697, 4967, 6747, 8868, 4652, 5979, 7604, 7354, 1384, 9921, 9117, 6641, 6958, 6287, 4867, 8674, 5730, 9066, 7029, 2848, 733, 5740, 1512, 170, 5902, 8309, 1565, 4452, 4913, 207, 7904, 241, 8691, 6231, 721, 692, 9317, 7625, 8056, 5512, 9007, 5002, 2213, 4059]</w:t>
            </w:r>
          </w:p>
        </w:tc>
        <w:tc>
          <w:tcPr>
            <w:tcW w:type="dxa" w:w="2880"/>
          </w:tcPr>
          <w:p>
            <w:r>
              <w:t>[53, 85, 144, 170, 186, 191, 192, 197, 207, 241, 267, 274, 334, 358, 361, 364, 387, 470, 473, 490, 501, 502, 531, 556, 575, 616, 640, 692, 697, 709, 721, 733, 771, 791, 797, 818, 851, 858, 918, 918, 933, 974, 1043, 1050, 1087, 1121, 1144, 1176, 1272, 1300, 1306, 1323, 1359, 1377, 1382, 1384, 1404, 1411, 1450, 1483, 1486, 1501, 1512, 1556, 1565, 1569, 1632, 1640, 1644, 1653, 1739, 1788, 1805, 1834, 1901, 1939, 1947, 1974, 2016, 2029, 2029, 2041, 2052, 2064, 2079, 2119, 2126, 2146, 2201, 2213, 2257, 2261, 2263, 2305, 2347, 2359, 2360, 2472, 2480, 2496, 2502, 2530, 2540, 2577, 2577, 2579, 2581, 2595, 2633, 2650, 2681, 2681, 2703, 2705, 2748, 2826, 2839, 2848, 2883, 2886, 2890, 2915, 2986, 3022, 3044, 3087, 3133, 3143, 3149, 3154, 3225, 3302, 3314, 3357, 3407, 3463, 3479, 3493, 3514, 3541, 3623, 3628, 3631, 3658, 3680, 3713, 3722, 3801, 3832, 3889, 3968, 3980, 3985, 4028, 4036, 4059, 4090, 4208, 4231, 4253, 4257, 4314, 4324, 4452, 4477, 4480, 4505, 4541, 4568, 4652, 4679, 4697, 4715, 4728, 4790, 4863, 4867, 4894, 4897, 4913, 4922, 4947, 4964, 4965, 4967, 4993, 5001, 5002, 5006, 5007, 5035, 5040, 5049, 5080, 5114, 5165, 5175, 5177, 5188, 5309, 5335, 5386, 5446, 5459, 5476, 5512, 5567, 5643, 5658, 5671, 5681, 5695, 5712, 5730, 5740, 5755, 5885, 5902, 5948, 5959, 5979, 6040, 6042, 6052, 6062, 6068, 6085, 6165, 6195, 6213, 6231, 6256, 6283, 6287, 6371, 6395, 6486, 6567, 6631, 6641, 6697, 6744, 6747, 6765, 6767, 6777, 6792, 6804, 6815, 6840, 6842, 6842, 6853, 6900, 6940, 6953, 6958, 6982, 7029, 7050, 7063, 7081, 7111, 7164, 7177, 7224, 7266, 7273, 7325, 7328, 7337, 7342, 7354, 7376, 7432, 7444, 7470, 7498, 7516, 7535, 7555, 7578, 7604, 7623, 7625, 7667, 7733, 7800, 7813, 7844, 7851, 7887, 7904, 7905, 7962, 7979, 7983, 8009, 8020, 8056, 8096, 8135, 8200, 8241, 8245, 8275, 8309, 8310, 8316, 8350, 8350, 8383, 8408, 8432, 8469, 8539, 8579, 8601, 8674, 8691, 8716, 8768, 8807, 8816, 8835, 8845, 8868, 8902, 8958, 8962, 8980, 9007, 9018, 9027, 9046, 9066, 9093, 9117, 9146, 9155, 9171, 9217, 9283, 9317, 9324, 9330, 9367, 9386, 9391, 9474, 9502, 9518, 9578, 9585, 9637, 9671, 9686, 9716, 9755, 9792, 9811, 9831, 9857, 9874, 9910, 9921, 9927, 9941, 9979]</w:t>
            </w:r>
          </w:p>
        </w:tc>
        <w:tc>
          <w:tcPr>
            <w:tcW w:type="dxa" w:w="2880"/>
          </w:tcPr>
          <w:p>
            <w:r>
              <w:t>190</w:t>
            </w:r>
          </w:p>
        </w:tc>
      </w:tr>
      <w:tr>
        <w:tc>
          <w:tcPr>
            <w:tcW w:type="dxa" w:w="2880"/>
          </w:tcPr>
          <w:p>
            <w:r>
              <w:t>[8950, 3388, 3638, 9730, 4081, 4542, 989, 4521, 9640, 4978, 7153, 7787, 2222, 3316, 5763, 4225, 5617, 9383, 8596, 2798, 4143, 6225, 3030, 7146, 6108, 8234, 2368, 7692, 7137, 833, 4101, 1982, 6647, 7264, 4887, 4508, 6740, 6210, 3927, 7229, 3861, 2401, 1393, 9078, 5885, 1812, 1862, 6731, 6669, 1881, 4522, 1287, 6901, 4527, 6528, 9549, 7561, 5000, 3762, 1344, 6087, 1277, 4149, 4336, 3688, 7955, 524, 2694, 7302, 4876, 4380, 2931, 9101, 6321, 5792, 1396, 1332, 5278, 9150, 1224, 4030, 2478, 6777, 3380, 9372, 8713, 3288, 8807, 5317, 4587, 3831, 8186, 8889, 4359, 2637, 2939, 8354, 508, 830, 8250, 5916, 3814, 3490, 9778, 8471, 56, 9206, 828, 2955, 3817, 1665, 6545, 1067, 9261, 6521, 8255, 9452, 9446, 135, 6478, 1192, 8041, 1464, 8675, 9598, 566, 1829, 6421, 9101, 515, 614, 5566, 3761, 4920, 5459, 9971, 9724, 1312, 6091, 2200, 4473, 2766, 9896, 9422, 8557, 6398, 514, 3822, 8831, 8158, 4803, 6475, 1641, 8652, 6683, 4771, 8831, 7314, 438, 9606, 6256, 7952, 3050, 6075, 3035, 5320, 9861, 3598, 788, 7264, 3735, 1838, 630, 8851, 3547, 8935, 9147, 297, 1116, 2267, 7450, 4905, 2550, 5062, 529, 5788, 4042, 4402, 2691, 8947, 6390, 8600, 7555, 9499, 9684, 4408, 6962, 6304, 3794, 8635, 1462, 6705, 2258, 2039, 4427, 1266, 1538, 4819, 2894, 1751, 7983, 6204, 9048, 9440, 4006, 6391, 6359, 4895, 1996, 6999, 8307, 1202, 4062, 8465, 5376, 685, 3819, 5007, 4255, 3320, 8032, 2642, 6186, 8969, 7380, 6603, 9888, 3363, 6470, 3628, 7261, 6559, 9139, 5290, 5614, 8441, 93, 6965, 2276, 3663, 760, 3500, 2135, 5046, 2583, 5547, 5036, 5886, 2662, 9974, 186, 4278, 5337, 3834, 9577, 1170, 4885, 834, 2060, 8188, 2925, 2568, 7121, 1066, 5441, 684, 5703, 5519, 8177, 1178, 1599, 4164, 1688, 807, 7814, 2839, 4759, 2380, 5426, 1716, 719, 8454, 1050, 4020, 2148, 13, 8123, 6500, 8926, 8771, 7016, 183, 4705, 1200, 1986, 462, 7807, 6748, 585, 3975, 6540, 5772, 6753, 708, 8963, 7329, 1080, 9406, 9848, 5549, 3912, 8105, 8093, 1095, 4168, 8777, 9656, 6865, 8487, 8693, 949, 3192, 4620, 9020, 2056, 1435, 471, 2181, 2758, 2112, 5324, 1275, 981, 9844, 338, 6457, 9601, 2978, 5927, 962, 1856, 5061, 4198, 3828, 488, 8977, 2347, 4478, 2735, 2431, 1974, 2032, 3539, 8375, 223, 2993, 4444, 5843, 9673, 807]</w:t>
            </w:r>
          </w:p>
        </w:tc>
        <w:tc>
          <w:tcPr>
            <w:tcW w:type="dxa" w:w="2880"/>
          </w:tcPr>
          <w:p>
            <w:r>
              <w:t>[13, 56, 93, 135, 183, 186, 223, 297, 338, 438, 462, 471, 488, 508, 514, 515, 524, 529, 566, 585, 614, 630, 684, 685, 708, 719, 760, 788, 807, 807, 828, 830, 833, 834, 949, 962, 981, 989, 1050, 1066, 1067, 1080, 1095, 1116, 1170, 1178, 1192, 1200, 1202, 1224, 1266, 1275, 1277, 1287, 1312, 1332, 1344, 1393, 1396, 1435, 1462, 1464, 1538, 1599, 1641, 1665, 1688, 1716, 1751, 1812, 1829, 1838, 1856, 1862, 1881, 1974, 1982, 1986, 1996, 2032, 2039, 2056, 2060, 2112, 2135, 2148, 2181, 2200, 2222, 2258, 2267, 2276, 2347, 2368, 2380, 2401, 2431, 2478, 2550, 2568, 2583, 2637, 2642, 2662, 2691, 2694, 2735, 2758, 2766, 2798, 2839, 2894, 2925, 2931, 2939, 2955, 2978, 2993, 3030, 3035, 3050, 3192, 3288, 3316, 3320, 3363, 3380, 3388, 3490, 3500, 3539, 3547, 3598, 3628, 3638, 3663, 3688, 3735, 3761, 3762, 3794, 3814, 3817, 3819, 3822, 3828, 3831, 3834, 3861, 3912, 3927, 3975, 4006, 4020, 4030, 4042, 4062, 4081, 4101, 4143, 4149, 4164, 4168, 4198, 4225, 4255, 4278, 4336, 4359, 4380, 4402, 4408, 4427, 4444, 4473, 4478, 4508, 4521, 4522, 4527, 4542, 4587, 4620, 4705, 4759, 4771, 4803, 4819, 4876, 4885, 4887, 4895, 4905, 4920, 4978, 5000, 5007, 5036, 5046, 5061, 5062, 5278, 5290, 5317, 5320, 5324, 5337, 5376, 5426, 5441, 5459, 5519, 5547, 5549, 5566, 5614, 5617, 5703, 5763, 5772, 5788, 5792, 5843, 5885, 5886, 5916, 5927, 6075, 6087, 6091, 6108, 6186, 6204, 6210, 6225, 6256, 6304, 6321, 6359, 6390, 6391, 6398, 6421, 6457, 6470, 6475, 6478, 6500, 6521, 6528, 6540, 6545, 6559, 6603, 6647, 6669, 6683, 6705, 6731, 6740, 6748, 6753, 6777, 6865, 6901, 6962, 6965, 6999, 7016, 7121, 7137, 7146, 7153, 7229, 7261, 7264, 7264, 7302, 7314, 7329, 7380, 7450, 7555, 7561, 7692, 7787, 7807, 7814, 7952, 7955, 7983, 8032, 8041, 8093, 8105, 8123, 8158, 8177, 8186, 8188, 8234, 8250, 8255, 8307, 8354, 8375, 8441, 8454, 8465, 8471, 8487, 8557, 8596, 8600, 8635, 8652, 8675, 8693, 8713, 8771, 8777, 8807, 8831, 8831, 8851, 8889, 8926, 8935, 8947, 8950, 8963, 8969, 8977, 9020, 9048, 9078, 9101, 9101, 9139, 9147, 9150, 9206, 9261, 9372, 9383, 9406, 9422, 9440, 9446, 9452, 9499, 9549, 9577, 9598, 9601, 9606, 9640, 9656, 9673, 9684, 9724, 9730, 9778, 9844, 9848, 9861, 9888, 9896, 9971, 9974]</w:t>
            </w:r>
          </w:p>
        </w:tc>
        <w:tc>
          <w:tcPr>
            <w:tcW w:type="dxa" w:w="2880"/>
          </w:tcPr>
          <w:p>
            <w:r>
              <w:t>187</w:t>
            </w:r>
          </w:p>
        </w:tc>
      </w:tr>
      <w:tr>
        <w:tc>
          <w:tcPr>
            <w:tcW w:type="dxa" w:w="2880"/>
          </w:tcPr>
          <w:p>
            <w:r>
              <w:t>[2415, 1377, 1545, 4578, 980, 378, 5129, 9578, 682, 6401, 1832, 6187, 2937, 3278, 2933, 2670, 3672, 2987, 7724, 2282, 2704, 9870, 8991, 2410, 3809, 4569, 2969, 2864, 548, 3806, 3023, 4858, 1728, 3415, 6360, 2437, 2465, 2245, 3007, 9856, 7654, 2215, 7606, 7922, 8298, 4910, 8637, 7262, 6245, 7215, 5155, 6437, 8403, 7464, 8427, 2428, 6, 9062, 3027, 9089, 8263, 8134, 1362, 2776, 5715, 3066, 7904, 1403, 8884, 7135, 3259, 2081, 6029, 9309, 7543, 3166, 8522, 9790, 4469, 5244, 5175, 19, 6055, 9191, 6816, 1379, 5506, 9071, 441, 6805, 4357, 3514, 9167, 8449, 8473, 2473, 4991, 6674, 8106, 3884, 9061, 7390, 2582, 1592, 9687, 5305, 6963, 6919, 8947, 2870, 3765, 336, 7494, 2960, 96, 4185, 9679, 4600, 2859, 7099, 3492, 5328, 9174, 7685, 6819, 2264, 4477, 7939, 3003, 9318, 4381, 4752, 2108, 7707, 2311, 8106, 7036, 6564, 2211, 7269, 1356, 4222, 1735, 2339, 299, 4638, 743, 7522, 2409, 3535, 3295, 4582, 5902, 5357, 5183, 73, 3995, 4978, 9670, 6480, 1569, 7583, 706, 8576, 5281, 7902, 3959, 8049, 7621, 8181, 6191, 305, 9517, 1805, 6528, 3292, 1820, 2388, 6948, 6699, 7940, 4176, 1493, 138, 14, 6357, 2183, 6079, 2687, 1577, 1755, 8711, 4264, 1253, 9313, 1315, 6125, 2911, 5373, 9460, 1048, 6758, 7294, 3506, 8110, 3165, 2635, 6851, 354, 3980, 6990, 1674, 7353, 403, 9542, 2926, 2702, 9296, 9927, 797, 8567, 4931, 309, 3025, 1336, 2688, 6225, 8626, 326, 21, 2882, 8155, 2526, 7629, 2168, 4049, 9335, 964, 7486, 1681, 1494, 9756, 9102, 6569, 3713, 2911, 6937, 3723, 4741, 6646, 7495, 718, 2059, 265, 7851, 6661, 7561, 9144, 2954, 5859, 5557, 7177, 6382, 8799, 7328, 7635, 4023, 8805, 6304, 5755, 385, 8061, 1966, 493, 3611, 9664, 9298, 8589, 2279, 2776, 1435, 6846, 2222, 4791, 1732, 691, 6006, 1867, 6083, 452, 342, 2528, 8707, 9139, 1480, 1063, 9092, 2352, 7088, 3270, 4114, 442, 813, 8511, 4100, 1239, 3566, 4470, 8373, 1141, 2647, 9181, 6456, 9841, 6932, 1666, 9208, 1673, 3805, 6971, 110, 4109, 9178, 7841, 5878, 1323, 5657, 7931, 1524, 3324, 1086, 8172, 7075, 280, 122, 1632, 1982, 8545, 8575, 5890, 3347, 2159, 8690, 5346, 6308, 7080, 6546, 5846, 4256, 1026, 7689, 846, 5682, 7419, 9585, 2396, 9624, 8729, 1032, 5700, 1159, 6366, 2295, 8400, 8716, 3951, 4303, 6567, 6374, 9397, 6501]</w:t>
            </w:r>
          </w:p>
        </w:tc>
        <w:tc>
          <w:tcPr>
            <w:tcW w:type="dxa" w:w="2880"/>
          </w:tcPr>
          <w:p>
            <w:r>
              <w:t>[6, 14, 19, 21, 73, 96, 110, 122, 138, 265, 280, 299, 305, 309, 326, 336, 342, 354, 378, 385, 403, 441, 442, 452, 493, 548, 682, 691, 706, 718, 743, 797, 813, 846, 964, 980, 1026, 1032, 1048, 1063, 1086, 1141, 1159, 1239, 1253, 1315, 1323, 1336, 1356, 1362, 1377, 1379, 1403, 1435, 1480, 1493, 1494, 1524, 1545, 1569, 1577, 1592, 1632, 1666, 1673, 1674, 1681, 1728, 1732, 1735, 1755, 1805, 1820, 1832, 1867, 1966, 1982, 2059, 2081, 2108, 2159, 2168, 2183, 2211, 2215, 2222, 2245, 2264, 2279, 2282, 2295, 2311, 2339, 2352, 2388, 2396, 2409, 2410, 2415, 2428, 2437, 2465, 2473, 2526, 2528, 2582, 2635, 2647, 2670, 2687, 2688, 2702, 2704, 2776, 2776, 2859, 2864, 2870, 2882, 2911, 2911, 2926, 2933, 2937, 2954, 2960, 2969, 2987, 3003, 3007, 3023, 3025, 3027, 3066, 3165, 3166, 3259, 3270, 3278, 3292, 3295, 3324, 3347, 3415, 3492, 3506, 3514, 3535, 3566, 3611, 3672, 3713, 3723, 3765, 3805, 3806, 3809, 3884, 3951, 3959, 3980, 3995, 4023, 4049, 4100, 4109, 4114, 4176, 4185, 4222, 4256, 4264, 4303, 4357, 4381, 4469, 4470, 4477, 4569, 4578, 4582, 4600, 4638, 4741, 4752, 4791, 4858, 4910, 4931, 4978, 4991, 5129, 5155, 5175, 5183, 5244, 5281, 5305, 5328, 5346, 5357, 5373, 5506, 5557, 5657, 5682, 5700, 5715, 5755, 5846, 5859, 5878, 5890, 5902, 6006, 6029, 6055, 6079, 6083, 6125, 6187, 6191, 6225, 6245, 6304, 6308, 6357, 6360, 6366, 6374, 6382, 6401, 6437, 6456, 6480, 6501, 6528, 6546, 6564, 6567, 6569, 6646, 6661, 6674, 6699, 6758, 6805, 6816, 6819, 6846, 6851, 6919, 6932, 6937, 6948, 6963, 6971, 6990, 7036, 7075, 7080, 7088, 7099, 7135, 7177, 7215, 7262, 7269, 7294, 7328, 7353, 7390, 7419, 7464, 7486, 7494, 7495, 7522, 7543, 7561, 7583, 7606, 7621, 7629, 7635, 7654, 7685, 7689, 7707, 7724, 7841, 7851, 7902, 7904, 7922, 7931, 7939, 7940, 8049, 8061, 8106, 8106, 8110, 8134, 8155, 8172, 8181, 8263, 8298, 8373, 8400, 8403, 8427, 8449, 8473, 8511, 8522, 8545, 8567, 8575, 8576, 8589, 8626, 8637, 8690, 8707, 8711, 8716, 8729, 8799, 8805, 8884, 8947, 8991, 9061, 9062, 9071, 9089, 9092, 9102, 9139, 9144, 9167, 9174, 9178, 9181, 9191, 9208, 9296, 9298, 9309, 9313, 9318, 9335, 9397, 9460, 9517, 9542, 9578, 9585, 9624, 9664, 9670, 9679, 9687, 9756, 9790, 9841, 9856, 9870, 9927]</w:t>
            </w:r>
          </w:p>
        </w:tc>
        <w:tc>
          <w:tcPr>
            <w:tcW w:type="dxa" w:w="2880"/>
          </w:tcPr>
          <w:p>
            <w:r>
              <w:t>188</w:t>
            </w:r>
          </w:p>
        </w:tc>
      </w:tr>
      <w:tr>
        <w:tc>
          <w:tcPr>
            <w:tcW w:type="dxa" w:w="2880"/>
          </w:tcPr>
          <w:p>
            <w:r>
              <w:t>[5759, 9683, 2819, 1232, 4224, 328, 5976, 5936, 2603, 5861, 4456, 1505, 5675, 9975, 3654, 9937, 2027, 8944, 7013, 9902, 6745, 7364, 8799, 5251, 8537, 3478, 6949, 5061, 1308, 2563, 585, 3465, 5602, 5452, 488, 1272, 9310, 682, 5452, 9301, 3066, 2221, 5553, 974, 9723, 1925, 4822, 9634, 3957, 7589, 1414, 3667, 1218, 7877, 1144, 5515, 4559, 3319, 9891, 7667, 8856, 4204, 2102, 2146, 1109, 9016, 3815, 1683, 7413, 5139, 5931, 3562, 3594, 6289, 4726, 9224, 3492, 4373, 1667, 9101, 7875, 225, 7829, 6670, 9815, 497, 8191, 9671, 7675, 6649, 1281, 338, 5522, 5019, 980, 712, 3200, 2414, 4872, 9976, 8651, 1532, 6572, 4966, 1939, 9162, 3038, 6790, 9104, 7453, 6436, 9785, 2092, 9035, 8970, 5127, 9313, 3088, 700, 5326, 7716, 5554, 9207, 3161, 930, 1559, 4683, 3893, 8649, 9670, 8083, 1072, 3690, 523, 2504, 5250, 1086, 9455, 6675, 8849, 3687, 6903, 2882, 1392, 152, 4347, 8205, 2663, 7031, 4650, 6473, 3881, 9746, 4108, 5180, 1937, 784, 8744, 4946, 1903, 6698, 2952, 224, 66, 6506, 6681, 359, 9942, 9874, 3927, 1403, 7984, 5983, 1289, 3493, 2951, 9760, 1241, 8486, 310, 3602, 1479, 3740, 2223, 222, 8366, 7530, 3266, 3029, 1558, 5011, 1518, 6282, 7484, 3191, 1159, 4385, 799, 1041, 57, 5143, 2396, 880, 1420, 6978, 9245, 3957, 3448, 5546, 4013, 6188, 8203, 201, 5471, 5007, 1033, 2527, 2528, 2471, 2227, 9992, 7817, 4084, 5003, 498, 6634, 2303, 8727, 2393, 3108, 1422, 8708, 2358, 7285, 3880, 1020, 3736, 537, 2537, 1195, 1841, 639, 1736, 2191, 8548, 4122, 7048, 4782, 2509, 1081, 8572, 237, 6242, 938, 5646, 8414, 9368, 5754, 1393, 1785, 4442, 8367, 9877, 6190, 9445, 8538, 1532, 8825, 9399, 4999, 2395, 9992, 4362, 3847, 6210, 9993, 9211, 2224, 4303, 3431, 176, 9427, 5056, 7191, 2426, 7167, 6377, 6062, 2614, 9412, 3253, 1221, 9450, 6938, 7983, 2128, 1263, 5315, 2851, 8747, 2121, 2526, 6497, 7429, 1295, 7277, 8578, 1202, 535, 2938, 3790, 732, 2465, 2181, 7965, 6554, 2504, 2817, 9996, 1588, 1348, 5856, 259, 6405, 5187, 2012, 4356, 7169, 4057, 3224, 1975, 9337, 6133, 8614, 6548, 2125, 7751, 9322, 1856, 5586, 8639, 2254, 5724, 8692, 3239, 5943, 1225, 1965, 980, 2568, 3425, 5815, 1913, 855, 7138, 7502, 4428, 9613, 3580, 218, 2077, 1553, 2622, 2092, 8980, 4359, 220, 950, 5770, 4820, 5251, 320]</w:t>
            </w:r>
          </w:p>
        </w:tc>
        <w:tc>
          <w:tcPr>
            <w:tcW w:type="dxa" w:w="2880"/>
          </w:tcPr>
          <w:p>
            <w:r>
              <w:t>[57, 66, 152, 176, 201, 218, 220, 222, 224, 225, 237, 259, 310, 320, 328, 338, 359, 488, 497, 498, 523, 535, 537, 585, 639, 682, 700, 712, 732, 784, 799, 855, 880, 930, 938, 950, 974, 980, 980, 1020, 1033, 1041, 1072, 1081, 1086, 1109, 1144, 1159, 1195, 1202, 1218, 1221, 1225, 1232, 1241, 1263, 1272, 1281, 1289, 1295, 1308, 1348, 1392, 1393, 1403, 1414, 1420, 1422, 1479, 1505, 1518, 1532, 1532, 1553, 1558, 1559, 1588, 1667, 1683, 1736, 1785, 1841, 1856, 1903, 1913, 1925, 1937, 1939, 1965, 1975, 2012, 2027, 2077, 2092, 2092, 2102, 2121, 2125, 2128, 2146, 2181, 2191, 2221, 2223, 2224, 2227, 2254, 2303, 2358, 2393, 2395, 2396, 2414, 2426, 2465, 2471, 2504, 2504, 2509, 2526, 2527, 2528, 2537, 2563, 2568, 2603, 2614, 2622, 2663, 2817, 2819, 2851, 2882, 2938, 2951, 2952, 3029, 3038, 3066, 3088, 3108, 3161, 3191, 3200, 3224, 3239, 3253, 3266, 3319, 3425, 3431, 3448, 3465, 3478, 3492, 3493, 3562, 3580, 3594, 3602, 3654, 3667, 3687, 3690, 3736, 3740, 3790, 3815, 3847, 3880, 3881, 3893, 3927, 3957, 3957, 4013, 4057, 4084, 4108, 4122, 4204, 4224, 4303, 4347, 4356, 4359, 4362, 4373, 4385, 4428, 4442, 4456, 4559, 4650, 4683, 4726, 4782, 4820, 4822, 4872, 4946, 4966, 4999, 5003, 5007, 5011, 5019, 5056, 5061, 5127, 5139, 5143, 5180, 5187, 5250, 5251, 5251, 5315, 5326, 5452, 5452, 5471, 5515, 5522, 5546, 5553, 5554, 5586, 5602, 5646, 5675, 5724, 5754, 5759, 5770, 5815, 5856, 5861, 5931, 5936, 5943, 5976, 5983, 6062, 6133, 6188, 6190, 6210, 6242, 6282, 6289, 6377, 6405, 6436, 6473, 6497, 6506, 6548, 6554, 6572, 6634, 6649, 6670, 6675, 6681, 6698, 6745, 6790, 6903, 6938, 6949, 6978, 7013, 7031, 7048, 7138, 7167, 7169, 7191, 7277, 7285, 7364, 7413, 7429, 7453, 7484, 7502, 7530, 7589, 7667, 7675, 7716, 7751, 7817, 7829, 7875, 7877, 7965, 7983, 7984, 8083, 8191, 8203, 8205, 8366, 8367, 8414, 8486, 8537, 8538, 8548, 8572, 8578, 8614, 8639, 8649, 8651, 8692, 8708, 8727, 8744, 8747, 8799, 8825, 8849, 8856, 8944, 8970, 8980, 9016, 9035, 9101, 9104, 9162, 9207, 9211, 9224, 9245, 9301, 9310, 9313, 9322, 9337, 9368, 9399, 9412, 9427, 9445, 9450, 9455, 9613, 9634, 9670, 9671, 9683, 9723, 9746, 9760, 9785, 9815, 9874, 9877, 9891, 9902, 9937, 9942, 9975, 9976, 9992, 9992, 9993, 9996]</w:t>
            </w:r>
          </w:p>
        </w:tc>
        <w:tc>
          <w:tcPr>
            <w:tcW w:type="dxa" w:w="2880"/>
          </w:tcPr>
          <w:p>
            <w:r>
              <w:t>190</w:t>
            </w:r>
          </w:p>
        </w:tc>
      </w:tr>
      <w:tr>
        <w:tc>
          <w:tcPr>
            <w:tcW w:type="dxa" w:w="2880"/>
          </w:tcPr>
          <w:p>
            <w:r>
              <w:t>[1259, 1765, 9056, 8648, 6059, 993, 6654, 4473, 5671, 1165, 5086, 1664, 4813, 5551, 6508, 7627, 8798, 4133, 4511, 3970, 8194, 7110, 3633, 7611, 8749, 921, 9456, 7337, 8785, 2292, 4789, 1684, 8372, 360, 4243, 1887, 5876, 2364, 8418, 2534, 4936, 1718, 7676, 310, 4712, 4145, 6103, 66, 464, 4492, 1973, 6610, 2208, 4847, 7272, 6671, 4072, 5060, 9402, 7437, 8227, 547, 7148, 1671, 1569, 2525, 3245, 6258, 106, 5998, 3037, 3707, 447, 1869, 9859, 3954, 3203, 8982, 3244, 4443, 9370, 3514, 6757, 2882, 6384, 4, 2619, 1919, 9661, 6368, 9472, 6730, 1384, 999, 8593, 8609, 218, 1118, 3990, 632, 3093, 2592, 2153, 8496, 7189, 393, 6266, 283, 7109, 4388, 5907, 6095, 4308, 8551, 9464, 8553, 4377, 5966, 1105, 6180, 8005, 37, 587, 6186, 777, 8122, 507, 3769, 4232, 9058, 5909, 4906, 3342, 6522, 8060, 2047, 7921, 8897, 5803, 3546, 1878, 1141, 1651, 9462, 1847, 5323, 8358, 2112, 5076, 8099, 356, 4149, 7671, 8555, 6867, 7795, 3085, 4531, 2164, 3064, 6834, 9328, 9939, 7232, 1820, 4149, 2640, 1373, 4251, 9055, 1644, 1783, 9887, 2000, 1462, 3623, 1866, 2382, 1511, 4142, 5991, 989, 6506, 699, 540, 5546, 9472, 7341, 1916, 361, 7954, 1510, 7328, 514, 2985, 9553, 8119, 8279, 7355, 901, 5563, 5370, 4630, 5753, 8742, 8940, 370, 3370, 4789, 1113, 194, 716, 7100, 1202, 7420, 5342, 731, 1931, 5529, 1633, 7807, 1126, 1854, 2602, 27, 2335, 6220, 4837, 7064, 938, 2630, 7996, 4554, 714, 5409, 9, 7446, 2083, 1296, 9833, 7121, 2962, 9953, 6161, 2539, 3452, 2241, 9461, 9516, 6996, 8135, 5735, 989, 8161, 5728, 3404, 5322, 3503, 4023, 4309, 406, 3365, 7400, 6365, 4463, 8023, 597, 8430, 1924, 4604, 7816, 1546, 3141, 7747, 2298, 1366, 3370, 2737, 771, 7385, 407, 7326, 195, 5734, 8622, 2642, 6560, 3925, 9685, 9402, 7809, 2985, 8521, 3247, 6795, 2654, 1843, 5833, 5546, 2081, 5034, 591, 322, 9989, 3209, 882, 3014, 2707, 3123, 4971, 5160, 2545, 7461, 642, 2275, 1510, 9258, 1569, 6454, 8813, 1828, 2712, 2193, 4136, 9786, 258, 8293, 9847, 9325, 9976, 7111, 1354, 2095, 7812, 9861, 2979, 998, 2313, 1085, 3119, 6717, 5281, 8218, 5782, 3581, 9191, 1983, 3969, 6682, 7318, 9865, 7355, 4848, 6177, 8832, 2059, 1200, 4981, 8959, 9410, 4549, 188, 885, 4896, 9820, 1555, 7067, 8507, 2419, 350, 6998, 3795, 1537]</w:t>
            </w:r>
          </w:p>
        </w:tc>
        <w:tc>
          <w:tcPr>
            <w:tcW w:type="dxa" w:w="2880"/>
          </w:tcPr>
          <w:p>
            <w:r>
              <w:t>[4, 9, 27, 37, 66, 106, 188, 194, 195, 218, 258, 283, 310, 322, 350, 356, 360, 361, 370, 393, 406, 407, 447, 464, 507, 514, 540, 547, 587, 591, 597, 632, 642, 699, 714, 716, 731, 771, 777, 882, 885, 901, 921, 938, 989, 989, 993, 998, 999, 1085, 1105, 1113, 1118, 1126, 1141, 1165, 1200, 1202, 1259, 1296, 1354, 1366, 1373, 1384, 1462, 1510, 1510, 1511, 1537, 1546, 1555, 1569, 1569, 1633, 1644, 1651, 1664, 1671, 1684, 1718, 1765, 1783, 1820, 1828, 1843, 1847, 1854, 1866, 1869, 1878, 1887, 1916, 1919, 1924, 1931, 1973, 1983, 2000, 2047, 2059, 2081, 2083, 2095, 2112, 2153, 2164, 2193, 2208, 2241, 2275, 2292, 2298, 2313, 2335, 2364, 2382, 2419, 2525, 2534, 2539, 2545, 2592, 2602, 2619, 2630, 2640, 2642, 2654, 2707, 2712, 2737, 2882, 2962, 2979, 2985, 2985, 3014, 3037, 3064, 3085, 3093, 3119, 3123, 3141, 3203, 3209, 3244, 3245, 3247, 3342, 3365, 3370, 3370, 3404, 3452, 3503, 3514, 3546, 3581, 3623, 3633, 3707, 3769, 3795, 3925, 3954, 3969, 3970, 3990, 4023, 4072, 4133, 4136, 4142, 4145, 4149, 4149, 4232, 4243, 4251, 4308, 4309, 4377, 4388, 4443, 4463, 4473, 4492, 4511, 4531, 4549, 4554, 4604, 4630, 4712, 4789, 4789, 4813, 4837, 4847, 4848, 4896, 4906, 4936, 4971, 4981, 5034, 5060, 5076, 5086, 5160, 5281, 5322, 5323, 5342, 5370, 5409, 5529, 5546, 5546, 5551, 5563, 5671, 5728, 5734, 5735, 5753, 5782, 5803, 5833, 5876, 5907, 5909, 5966, 5991, 5998, 6059, 6095, 6103, 6161, 6177, 6180, 6186, 6220, 6258, 6266, 6365, 6368, 6384, 6454, 6506, 6508, 6522, 6560, 6610, 6654, 6671, 6682, 6717, 6730, 6757, 6795, 6834, 6867, 6996, 6998, 7064, 7067, 7100, 7109, 7110, 7111, 7121, 7148, 7189, 7232, 7272, 7318, 7326, 7328, 7337, 7341, 7355, 7355, 7385, 7400, 7420, 7437, 7446, 7461, 7611, 7627, 7671, 7676, 7747, 7795, 7807, 7809, 7812, 7816, 7921, 7954, 7996, 8005, 8023, 8060, 8099, 8119, 8122, 8135, 8161, 8194, 8218, 8227, 8279, 8293, 8358, 8372, 8418, 8430, 8496, 8507, 8521, 8551, 8553, 8555, 8593, 8609, 8622, 8648, 8742, 8749, 8785, 8798, 8813, 8832, 8897, 8940, 8959, 8982, 9055, 9056, 9058, 9191, 9258, 9325, 9328, 9370, 9402, 9402, 9410, 9456, 9461, 9462, 9464, 9472, 9472, 9516, 9553, 9661, 9685, 9786, 9820, 9833, 9847, 9859, 9861, 9865, 9887, 9939, 9953, 9976, 9989]</w:t>
            </w:r>
          </w:p>
        </w:tc>
        <w:tc>
          <w:tcPr>
            <w:tcW w:type="dxa" w:w="2880"/>
          </w:tcPr>
          <w:p>
            <w:r>
              <w:t>212</w:t>
            </w:r>
          </w:p>
        </w:tc>
      </w:tr>
      <w:tr>
        <w:tc>
          <w:tcPr>
            <w:tcW w:type="dxa" w:w="2880"/>
          </w:tcPr>
          <w:p>
            <w:r>
              <w:t>[8011, 2335, 879, 2215, 9124, 8433, 9500, 6069, 4249, 9138, 6248, 6848, 909, 9814, 7610, 2227, 2752, 6513, 1908, 1235, 7965, 6732, 5147, 1848, 788, 458, 4742, 7768, 1675, 8283, 6950, 3590, 9489, 9488, 725, 7355, 1123, 3935, 8290, 2292, 1474, 6202, 6827, 3709, 6388, 4267, 7132, 9259, 890, 1027, 2552, 6416, 8707, 2180, 5572, 7051, 6463, 3675, 6188, 5118, 7495, 2898, 3057, 4116, 9722, 7844, 80, 6306, 1467, 5074, 7081, 7149, 9017, 3638, 7837, 5693, 1087, 55, 5225, 2849, 4861, 7692, 3955, 4899, 2342, 100, 2355, 157, 445, 2710, 3060, 316, 7385, 308, 9147, 1284, 704, 2389, 2183, 4148, 4803, 7170, 5337, 2139, 6119, 6385, 5430, 5306, 2916, 1009, 5818, 476, 7649, 1286, 8912, 341, 9935, 1030, 6543, 8359, 2116, 1442, 7447, 8058, 6523, 7017, 4973, 1884, 5339, 5993, 6611, 4807, 3077, 1511, 9083, 7379, 6770, 1730, 4861, 8364, 1548, 2467, 5559, 4853, 3148, 2775, 2085, 4172, 2612, 7008, 6369, 1312, 4541, 568, 3308, 817, 4612, 9960, 2382, 3478, 6817, 3881, 347, 2757, 6600, 6425, 9831, 991, 3107, 2080, 4331, 9529, 5024, 8499, 7655, 1779, 7, 7176, 10, 1138, 1567, 7115, 9393, 7296, 7233, 9745, 316, 4375, 8028, 7579, 5943, 9482, 9243, 9165, 552, 245, 212, 3439, 5652, 2486, 4787, 500, 6679, 8475, 6982, 218, 6339, 590, 6090, 7393, 2168, 3759, 9126, 3631, 1430, 4288, 4454, 9907, 1711, 7831, 2139, 2584, 1248, 3007, 3169, 4541, 3489, 8368, 5425, 8355, 2875, 5536, 7912, 6870, 9385, 8186, 5592, 6399, 1330, 942, 7405, 4217, 5447, 6169, 2147, 340, 9320, 2727, 1382, 9879, 6444, 822, 8985, 3656, 7680, 9629, 6667, 3360, 5599, 5996, 8280, 171, 8851, 1814, 2268, 1726, 4571, 7724, 5693, 2860, 6141, 3260, 249, 8026, 3070, 4746, 8621, 6993, 928, 1677, 7943, 9140, 5339, 9070, 2367, 979, 8416, 6316, 3186, 8560, 729, 2547, 7647, 7696, 1957, 8847, 2390, 5187, 1763, 3931, 1116, 6919, 8076, 2127, 4596, 9850, 1206, 7481, 3835, 383, 5142, 2667, 7747, 6756, 9397, 6070, 9987, 3473, 9351, 9733, 9228, 963, 4600, 3517, 767, 169, 4360, 3859, 6493, 5263, 7897, 2495, 2367, 9097, 2694, 751, 9640, 7538, 3430, 4607, 1447, 502, 4641, 4152, 6385, 6909, 5954, 5862, 4078, 1562, 2942, 703, 6675, 6514, 3108, 7713, 7712, 8336, 949, 9306, 2011, 2312, 1782, 8574, 7245, 1418, 9348, 341, 8251, 9594, 2423, 5203, 7944, 1614]</w:t>
            </w:r>
          </w:p>
        </w:tc>
        <w:tc>
          <w:tcPr>
            <w:tcW w:type="dxa" w:w="2880"/>
          </w:tcPr>
          <w:p>
            <w:r>
              <w:t>[7, 10, 55, 80, 100, 157, 169, 171, 212, 218, 245, 249, 308, 316, 316, 340, 341, 341, 347, 383, 445, 458, 476, 500, 502, 552, 568, 590, 703, 704, 725, 729, 751, 767, 788, 817, 822, 879, 890, 909, 928, 942, 949, 963, 979, 991, 1009, 1027, 1030, 1087, 1116, 1123, 1138, 1206, 1235, 1248, 1284, 1286, 1312, 1330, 1382, 1418, 1430, 1442, 1447, 1467, 1474, 1511, 1548, 1562, 1567, 1614, 1675, 1677, 1711, 1726, 1730, 1763, 1779, 1782, 1814, 1848, 1884, 1908, 1957, 2011, 2080, 2085, 2116, 2127, 2139, 2139, 2147, 2168, 2180, 2183, 2215, 2227, 2268, 2292, 2312, 2335, 2342, 2355, 2367, 2367, 2382, 2389, 2390, 2423, 2467, 2486, 2495, 2547, 2552, 2584, 2612, 2667, 2694, 2710, 2727, 2752, 2757, 2775, 2849, 2860, 2875, 2898, 2916, 2942, 3007, 3057, 3060, 3070, 3077, 3107, 3108, 3148, 3169, 3186, 3260, 3308, 3360, 3430, 3439, 3473, 3478, 3489, 3517, 3590, 3631, 3638, 3656, 3675, 3709, 3759, 3835, 3859, 3881, 3931, 3935, 3955, 4078, 4116, 4148, 4152, 4172, 4217, 4249, 4267, 4288, 4331, 4360, 4375, 4454, 4541, 4541, 4571, 4596, 4600, 4607, 4612, 4641, 4742, 4746, 4787, 4803, 4807, 4853, 4861, 4861, 4899, 4973, 5024, 5074, 5118, 5142, 5147, 5187, 5203, 5225, 5263, 5306, 5337, 5339, 5339, 5425, 5430, 5447, 5536, 5559, 5572, 5592, 5599, 5652, 5693, 5693, 5818, 5862, 5943, 5954, 5993, 5996, 6069, 6070, 6090, 6119, 6141, 6169, 6188, 6202, 6248, 6306, 6316, 6339, 6369, 6385, 6385, 6388, 6399, 6416, 6425, 6444, 6463, 6493, 6513, 6514, 6523, 6543, 6600, 6611, 6667, 6675, 6679, 6732, 6756, 6770, 6817, 6827, 6848, 6870, 6909, 6919, 6950, 6982, 6993, 7008, 7017, 7051, 7081, 7115, 7132, 7149, 7170, 7176, 7233, 7245, 7296, 7355, 7379, 7385, 7393, 7405, 7447, 7481, 7495, 7538, 7579, 7610, 7647, 7649, 7655, 7680, 7692, 7696, 7712, 7713, 7724, 7747, 7768, 7831, 7837, 7844, 7897, 7912, 7943, 7944, 7965, 8011, 8026, 8028, 8058, 8076, 8186, 8251, 8280, 8283, 8290, 8336, 8355, 8359, 8364, 8368, 8416, 8433, 8475, 8499, 8560, 8574, 8621, 8707, 8847, 8851, 8912, 8985, 9017, 9070, 9083, 9097, 9124, 9126, 9138, 9140, 9147, 9165, 9228, 9243, 9259, 9306, 9320, 9348, 9351, 9385, 9393, 9397, 9482, 9488, 9489, 9500, 9529, 9594, 9629, 9640, 9722, 9733, 9745, 9814, 9831, 9850, 9879, 9907, 9935, 9960, 9987]</w:t>
            </w:r>
          </w:p>
        </w:tc>
        <w:tc>
          <w:tcPr>
            <w:tcW w:type="dxa" w:w="2880"/>
          </w:tcPr>
          <w:p>
            <w:r>
              <w:t>268</w:t>
            </w:r>
          </w:p>
        </w:tc>
      </w:tr>
      <w:tr>
        <w:tc>
          <w:tcPr>
            <w:tcW w:type="dxa" w:w="2880"/>
          </w:tcPr>
          <w:p>
            <w:r>
              <w:t>[7594, 1516, 8665, 6136, 8057, 1335, 8009, 8869, 2668, 2514, 4925, 3508, 4020, 8951, 5851, 7211, 8708, 3501, 8359, 7351, 5170, 4482, 846, 2946, 109, 3496, 8055, 9642, 3808, 1661, 9878, 3951, 5960, 7071, 3075, 4397, 627, 384, 2442, 6059, 266, 2615, 9828, 5363, 2513, 2663, 3686, 7779, 4572, 9987, 1401, 979, 6148, 4770, 4938, 3177, 6377, 2512, 354, 889, 5082, 1382, 9401, 2017, 2724, 58, 86, 5700, 5992, 2521, 6411, 9764, 1264, 2613, 8143, 613, 1170, 9290, 9787, 2528, 4805, 3701, 681, 3382, 8516, 71, 5817, 3110, 578, 6614, 3974, 7201, 1149, 612, 1497, 3515, 1893, 3876, 6620, 4708, 1119, 6731, 6242, 888, 2213, 9348, 6917, 2916, 9984, 5351, 5552, 9914, 3929, 4810, 3263, 3703, 5180, 1559, 2611, 8018, 622, 9184, 3114, 2024, 1552, 6145, 6750, 422, 8500, 7158, 8813, 8438, 7616, 6381, 9401, 3535, 7921, 8284, 4112, 1046, 8050, 7910, 5215, 2665, 7485, 9338, 9891, 2365, 9217, 3725, 5584, 9141, 5445, 3305, 9494, 6695, 3244, 8085, 5808, 3450, 5833, 7159, 4783, 1795, 4500, 9847, 646, 3312, 1454, 118, 9671, 8900, 7409, 4575, 1375, 9476, 9276, 1309, 4989, 7681, 5582, 1598, 6760, 6455, 3312, 8982, 8514, 7669, 7816, 1543, 4919, 4815, 3739, 831, 6331, 2033, 8195, 6050, 7571, 100, 7969, 1401, 7218, 9957, 1973, 9035, 1159, 3316, 6892, 6140, 7733, 1387, 6633, 6292, 4836, 1440, 5207, 5921, 7558, 988, 4269, 3247, 3164, 2701, 7555, 358, 1705, 1528, 6996, 5525, 8903, 9747, 2581, 2222, 2361, 8355, 293, 2754, 5601, 353, 8949, 6174, 6515, 6498, 2138, 6694, 266, 7079, 3137, 5217, 3226, 6114, 6242, 469, 5221, 4027, 6408, 1013, 6673, 5010, 2144, 1048, 666, 6837, 1424, 220, 2692, 3348, 6634, 6042, 3028, 6563, 2320, 6220, 6176, 9456, 9274, 5004, 4643, 5094, 5670, 431, 3030, 6561, 4784, 2722, 3068, 5522, 7683, 3299, 7916, 7861, 3982, 4243, 1716, 7458, 2730, 9339, 3947, 1009, 8827, 1453, 1832, 2818, 437, 9708, 5234, 9051, 7089, 9503, 9624, 403, 6864, 2049, 4770, 2031, 5583, 6669, 7047, 8810, 2555, 7416, 1328, 2282, 263, 1743, 6509, 3665, 4684, 9379, 2151, 3602, 7649, 5922, 4309, 5333, 2219, 5304, 9731, 1964, 2038, 3478, 9695, 503, 7332, 1954, 1622, 6276, 1734, 1214, 3104, 8091, 5993, 4957, 2023, 8361, 8914, 1795, 2333, 7324, 9262, 7069, 4238, 7439, 5747, 8626, 7283, 7989, 7611, 3064, 3849, 1691, 5218, 9065, 4946]</w:t>
            </w:r>
          </w:p>
        </w:tc>
        <w:tc>
          <w:tcPr>
            <w:tcW w:type="dxa" w:w="2880"/>
          </w:tcPr>
          <w:p>
            <w:r>
              <w:t>[58, 71, 86, 100, 109, 118, 220, 263, 266, 266, 293, 353, 354, 358, 384, 403, 422, 431, 437, 469, 503, 578, 612, 613, 622, 627, 646, 666, 681, 831, 846, 888, 889, 979, 988, 1009, 1013, 1046, 1048, 1119, 1149, 1159, 1170, 1214, 1264, 1309, 1328, 1335, 1375, 1382, 1387, 1401, 1401, 1424, 1440, 1453, 1454, 1497, 1516, 1528, 1543, 1552, 1559, 1598, 1622, 1661, 1691, 1705, 1716, 1734, 1743, 1795, 1795, 1832, 1893, 1954, 1964, 1973, 2017, 2023, 2024, 2031, 2033, 2038, 2049, 2138, 2144, 2151, 2213, 2219, 2222, 2282, 2320, 2333, 2361, 2365, 2442, 2512, 2513, 2514, 2521, 2528, 2555, 2581, 2611, 2613, 2615, 2663, 2665, 2668, 2692, 2701, 2722, 2724, 2730, 2754, 2818, 2916, 2946, 3028, 3030, 3064, 3068, 3075, 3104, 3110, 3114, 3137, 3164, 3177, 3226, 3244, 3247, 3263, 3299, 3305, 3312, 3312, 3316, 3348, 3382, 3450, 3478, 3496, 3501, 3508, 3515, 3535, 3602, 3665, 3686, 3701, 3703, 3725, 3739, 3808, 3849, 3876, 3929, 3947, 3951, 3974, 3982, 4020, 4027, 4112, 4238, 4243, 4269, 4309, 4397, 4482, 4500, 4572, 4575, 4643, 4684, 4708, 4770, 4770, 4783, 4784, 4805, 4810, 4815, 4836, 4919, 4925, 4938, 4946, 4957, 4989, 5004, 5010, 5082, 5094, 5170, 5180, 5207, 5215, 5217, 5218, 5221, 5234, 5304, 5333, 5351, 5363, 5445, 5522, 5525, 5552, 5582, 5583, 5584, 5601, 5670, 5700, 5747, 5808, 5817, 5833, 5851, 5921, 5922, 5960, 5992, 5993, 6042, 6050, 6059, 6114, 6136, 6140, 6145, 6148, 6174, 6176, 6220, 6242, 6242, 6276, 6292, 6331, 6377, 6381, 6408, 6411, 6455, 6498, 6509, 6515, 6561, 6563, 6614, 6620, 6633, 6634, 6669, 6673, 6694, 6695, 6731, 6750, 6760, 6837, 6864, 6892, 6917, 6996, 7047, 7069, 7071, 7079, 7089, 7158, 7159, 7201, 7211, 7218, 7283, 7324, 7332, 7351, 7409, 7416, 7439, 7458, 7485, 7555, 7558, 7571, 7594, 7611, 7616, 7649, 7669, 7681, 7683, 7733, 7779, 7816, 7861, 7910, 7916, 7921, 7969, 7989, 8009, 8018, 8050, 8055, 8057, 8085, 8091, 8143, 8195, 8284, 8355, 8359, 8361, 8438, 8500, 8514, 8516, 8626, 8665, 8708, 8810, 8813, 8827, 8869, 8900, 8903, 8914, 8949, 8951, 8982, 9035, 9051, 9065, 9141, 9184, 9217, 9262, 9274, 9276, 9290, 9338, 9339, 9348, 9379, 9401, 9401, 9456, 9476, 9494, 9503, 9624, 9642, 9671, 9695, 9708, 9731, 9747, 9764, 9787, 9828, 9847, 9878, 9891, 9914, 9957, 9984, 9987]</w:t>
            </w:r>
          </w:p>
        </w:tc>
        <w:tc>
          <w:tcPr>
            <w:tcW w:type="dxa" w:w="2880"/>
          </w:tcPr>
          <w:p>
            <w:r>
              <w:t>210</w:t>
            </w:r>
          </w:p>
        </w:tc>
      </w:tr>
      <w:tr>
        <w:tc>
          <w:tcPr>
            <w:tcW w:type="dxa" w:w="2880"/>
          </w:tcPr>
          <w:p>
            <w:r>
              <w:t>[553, 413, 4487, 7050, 3706, 8205, 1342, 4477, 7997, 2917, 7209, 7095, 6842, 9736, 424, 2076, 5193, 9463, 1600, 6361, 2255, 5946, 2051, 410, 1706, 348, 5506, 2062, 2384, 668, 6177, 1064, 9987, 8769, 922, 2663, 3847, 141, 9812, 2776, 199, 3110, 5156, 4554, 5285, 4401, 8661, 1458, 9377, 2080, 3557, 3889, 1836, 5709, 7536, 7251, 3372, 5191, 9312, 6984, 3314, 5997, 805, 1032, 6971, 552, 9458, 7587, 8581, 94, 5464, 2440, 9570, 6308, 1175, 9927, 6369, 3060, 1922, 727, 6875, 2160, 1522, 4172, 6156, 7141, 1422, 3124, 1379, 5155, 5322, 5985, 6107, 7292, 3949, 3436, 3946, 4939, 2455, 1864, 4906, 9720, 451, 5204, 5255, 1577, 7337, 6885, 3432, 9434, 3399, 9572, 4497, 3008, 4401, 5475, 4776, 9754, 6135, 1718, 86, 7049, 9606, 112, 7505, 6978, 993, 2459, 9320, 434, 4738, 284, 4943, 849, 7467, 6710, 2363, 7930, 5410, 9390, 2160, 7418, 1293, 9439, 7785, 7255, 4634, 3583, 9607, 4931, 7410, 9554, 895, 3169, 6862, 2397, 9373, 423, 6794, 5117, 7469, 2724, 2522, 4089, 3163, 5492, 9755, 7125, 281, 9250, 4091, 9545, 5058, 1085, 8187, 7378, 5484, 7486, 3283, 5191, 451, 7001, 5991, 8750, 1172, 7906, 4249, 5088, 5927, 4866, 5055, 1258, 9809, 9594, 1719, 8198, 4696, 1991, 3864, 4985, 4360, 9366, 6235, 1438, 821, 842, 1673, 6035, 3378, 8381, 8342, 8978, 2226, 2163, 4239, 1492, 1486, 2837, 3088, 4113, 2038, 2188, 2793, 6330, 3723, 1547, 706, 9514, 1484, 4402, 9660, 8890, 1455, 8673, 1626, 1141, 7731, 5578, 7120, 892, 3219, 7339, 266, 74, 2206, 1258, 9521, 8330, 2213, 8865, 7162, 7384, 2164, 7212, 4799, 309, 2564, 1184, 3713, 6927, 8896, 3119, 318, 3040, 9927, 3049, 9744, 1174, 6418, 517, 4279, 259, 8263, 2784, 8136, 5590, 5549, 2533, 5285, 4346, 6928, 7919, 1647, 2029, 8647, 3867, 1945, 2611, 9492, 8288, 2975, 3004, 6348, 4243, 4022, 7235, 8568, 470, 9766, 4969, 8171, 1058, 5142, 2514, 7733, 2469, 6263, 6318, 4232, 8877, 5524, 5754, 3481, 182, 1415, 1624, 648, 3488, 111, 8876, 5331, 4740, 2113, 2297, 9448, 2984, 573, 1340, 8746, 3330, 9491, 6246, 1094, 1706, 7782, 9936, 5127, 6866, 5887, 7802, 6422, 6122, 308, 1604, 8454, 6863, 5499, 6193, 3519, 4820, 2330, 8649, 713, 7908, 4449, 270, 619, 4726, 7546, 8049, 5029, 1650, 1951, 9637, 6715, 5444, 813, 6565, 9907, 7471, 6872, 3730, 7105, 3667, 1952, 1007]</w:t>
            </w:r>
          </w:p>
        </w:tc>
        <w:tc>
          <w:tcPr>
            <w:tcW w:type="dxa" w:w="2880"/>
          </w:tcPr>
          <w:p>
            <w:r>
              <w:t>[74, 86, 94, 111, 112, 141, 182, 199, 259, 266, 270, 281, 284, 308, 309, 318, 348, 410, 413, 423, 424, 434, 451, 451, 470, 517, 552, 553, 573, 619, 648, 668, 706, 713, 727, 805, 813, 821, 842, 849, 892, 895, 922, 993, 1007, 1032, 1058, 1064, 1085, 1094, 1141, 1172, 1174, 1175, 1184, 1258, 1258, 1293, 1340, 1342, 1379, 1415, 1422, 1438, 1455, 1458, 1484, 1486, 1492, 1522, 1547, 1577, 1600, 1604, 1624, 1626, 1647, 1650, 1673, 1706, 1706, 1718, 1719, 1836, 1864, 1922, 1945, 1951, 1952, 1991, 2029, 2038, 2051, 2062, 2076, 2080, 2113, 2160, 2160, 2163, 2164, 2188, 2206, 2213, 2226, 2255, 2297, 2330, 2363, 2384, 2397, 2440, 2455, 2459, 2469, 2514, 2522, 2533, 2564, 2611, 2663, 2724, 2776, 2784, 2793, 2837, 2917, 2975, 2984, 3004, 3008, 3040, 3049, 3060, 3088, 3110, 3119, 3124, 3163, 3169, 3219, 3283, 3314, 3330, 3372, 3378, 3399, 3432, 3436, 3481, 3488, 3519, 3557, 3583, 3667, 3706, 3713, 3723, 3730, 3847, 3864, 3867, 3889, 3946, 3949, 4022, 4089, 4091, 4113, 4172, 4232, 4239, 4243, 4249, 4279, 4346, 4360, 4401, 4401, 4402, 4449, 4477, 4487, 4497, 4554, 4634, 4696, 4726, 4738, 4740, 4776, 4799, 4820, 4866, 4906, 4931, 4939, 4943, 4969, 4985, 5029, 5055, 5058, 5088, 5117, 5127, 5142, 5155, 5156, 5191, 5191, 5193, 5204, 5255, 5285, 5285, 5322, 5331, 5410, 5444, 5464, 5475, 5484, 5492, 5499, 5506, 5524, 5549, 5578, 5590, 5709, 5754, 5887, 5927, 5946, 5985, 5991, 5997, 6035, 6107, 6122, 6135, 6156, 6177, 6193, 6235, 6246, 6263, 6308, 6318, 6330, 6348, 6361, 6369, 6418, 6422, 6565, 6710, 6715, 6794, 6842, 6862, 6863, 6866, 6872, 6875, 6885, 6927, 6928, 6971, 6978, 6984, 7001, 7049, 7050, 7095, 7105, 7120, 7125, 7141, 7162, 7209, 7212, 7235, 7251, 7255, 7292, 7337, 7339, 7378, 7384, 7410, 7418, 7467, 7469, 7471, 7486, 7505, 7536, 7546, 7587, 7731, 7733, 7782, 7785, 7802, 7906, 7908, 7919, 7930, 7997, 8049, 8136, 8171, 8187, 8198, 8205, 8263, 8288, 8330, 8342, 8381, 8454, 8568, 8581, 8647, 8649, 8661, 8673, 8746, 8750, 8769, 8865, 8876, 8877, 8890, 8896, 8978, 9250, 9312, 9320, 9366, 9373, 9377, 9390, 9434, 9439, 9448, 9458, 9463, 9491, 9492, 9514, 9521, 9545, 9554, 9570, 9572, 9594, 9606, 9607, 9637, 9660, 9720, 9736, 9744, 9754, 9755, 9766, 9809, 9812, 9907, 9927, 9927, 9936, 9987]</w:t>
            </w:r>
          </w:p>
        </w:tc>
        <w:tc>
          <w:tcPr>
            <w:tcW w:type="dxa" w:w="2880"/>
          </w:tcPr>
          <w:p>
            <w:r>
              <w:t>194</w:t>
            </w:r>
          </w:p>
        </w:tc>
      </w:tr>
      <w:tr>
        <w:tc>
          <w:tcPr>
            <w:tcW w:type="dxa" w:w="2880"/>
          </w:tcPr>
          <w:p>
            <w:r>
              <w:t>[1632, 2961, 8162, 512, 9428, 1246, 5569, 4304, 9469, 3415, 7462, 2675, 175, 3957, 3062, 2891, 7952, 5409, 4339, 1759, 6146, 1593, 8934, 4808, 3041, 2338, 7083, 846, 9151, 9393, 7149, 8675, 9839, 8965, 9524, 3038, 8430, 3559, 1180, 8283, 9704, 8982, 8329, 3408, 778, 876, 1319, 2531, 7860, 8372, 3542, 5674, 2850, 6880, 1846, 9907, 9771, 5014, 5775, 8502, 7785, 283, 7605, 2152, 8634, 1923, 4938, 8673, 5702, 7191, 8292, 5856, 2723, 9512, 1152, 1117, 213, 2019, 4295, 8159, 2761, 8102, 7841, 3664, 948, 8210, 8103, 2701, 3000, 2833, 9133, 6338, 3351, 5194, 5567, 4582, 2315, 7138, 6683, 7075, 6004, 2213, 2112, 3433, 6867, 9238, 6965, 5362, 6920, 6867, 46, 6569, 471, 7645, 5210, 4455, 4144, 1590, 6800, 6862, 8207, 6924, 268, 7674, 1313, 1461, 4900, 6405, 1144, 939, 1199, 1578, 4752, 1642, 2856, 9180, 3683, 647, 960, 5992, 3386, 9540, 7170, 2919, 4774, 6609, 6091, 8761, 4030, 3205, 4810, 6127, 1305, 1134, 4756, 5047, 7790, 9989, 8938, 1965, 2426, 677, 1855, 7504, 2482, 2061, 9589, 5171, 1754, 20, 3560, 997, 8293, 6029, 7581, 6899, 5421, 2859, 2316, 3740, 7318, 6647, 619, 9830, 5246, 5871, 9565, 7439, 184, 4625, 5404, 4598, 6665, 4729, 4482, 3851, 6546, 5767, 1918, 773, 5631, 9125, 6581, 354, 1599, 2503, 967, 2100, 9206, 5283, 2643, 5770, 3071, 7379, 4957, 140, 8950, 2569, 1360, 5820, 4853, 1090, 4255, 7081, 5869, 2494, 3536, 1605, 487, 2463, 7227, 953, 3067, 6289, 5999, 3256, 2225, 9769, 8630, 6642, 3351, 1024, 8298, 442, 5474, 1042, 4632, 4825, 7304, 913, 964, 7604, 2206, 5280, 1533, 3948, 3549, 7165, 5938, 8197, 9130, 5422, 1749, 745, 4390, 8096, 255, 5341, 5907, 3276, 1348, 4245, 7657, 3787, 1896, 4259, 3831, 5147, 2531, 4486, 9470, 7154, 1665, 9425, 3306, 7730, 2125, 5336, 4722, 4654, 8303, 275, 6259, 9164, 2259, 6316, 360, 2155, 4716, 4235, 733, 8647, 1512, 9764, 6819, 5531, 2982, 6783, 2566, 7383, 3782, 9785, 6110, 3026, 912, 1593, 1571, 849, 7623, 2518, 4837, 2968, 1407, 6471, 6938, 4544, 541, 1130, 473, 7098, 8910, 1241, 8214, 3379, 2059, 7049, 5343, 9241, 6331, 181, 1223, 4541, 665, 9756, 3857, 1289, 312, 4710, 5535, 9988, 9540, 5756, 1915, 2836, 7418, 9097, 2423, 9827, 2763, 1483, 1264, 2580, 2061, 9646, 3912, 9608, 6467, 9387, 6467, 6157, 2575, 6909, 1698, 9126, 2165, 725, 847]</w:t>
            </w:r>
          </w:p>
        </w:tc>
        <w:tc>
          <w:tcPr>
            <w:tcW w:type="dxa" w:w="2880"/>
          </w:tcPr>
          <w:p>
            <w:r>
              <w:t>[20, 46, 140, 175, 181, 184, 213, 255, 268, 275, 283, 312, 354, 360, 442, 471, 473, 487, 512, 541, 619, 647, 665, 677, 725, 733, 745, 773, 778, 846, 847, 849, 876, 912, 913, 939, 948, 953, 960, 964, 967, 997, 1024, 1042, 1090, 1117, 1130, 1134, 1144, 1152, 1180, 1199, 1223, 1241, 1246, 1264, 1289, 1305, 1313, 1319, 1348, 1360, 1407, 1461, 1483, 1512, 1533, 1571, 1578, 1590, 1593, 1593, 1599, 1605, 1632, 1642, 1665, 1698, 1749, 1754, 1759, 1846, 1855, 1896, 1915, 1918, 1923, 1965, 2019, 2059, 2061, 2061, 2100, 2112, 2125, 2152, 2155, 2165, 2206, 2213, 2225, 2259, 2315, 2316, 2338, 2423, 2426, 2463, 2482, 2494, 2503, 2518, 2531, 2531, 2566, 2569, 2575, 2580, 2643, 2675, 2701, 2723, 2761, 2763, 2833, 2836, 2850, 2856, 2859, 2891, 2919, 2961, 2968, 2982, 3000, 3026, 3038, 3041, 3062, 3067, 3071, 3205, 3256, 3276, 3306, 3351, 3351, 3379, 3386, 3408, 3415, 3433, 3536, 3542, 3549, 3559, 3560, 3664, 3683, 3740, 3782, 3787, 3831, 3851, 3857, 3912, 3948, 3957, 4030, 4144, 4235, 4245, 4255, 4259, 4295, 4304, 4339, 4390, 4455, 4482, 4486, 4541, 4544, 4582, 4598, 4625, 4632, 4654, 4710, 4716, 4722, 4729, 4752, 4756, 4774, 4808, 4810, 4825, 4837, 4853, 4900, 4938, 4957, 5014, 5047, 5147, 5171, 5194, 5210, 5246, 5280, 5283, 5336, 5341, 5343, 5362, 5404, 5409, 5421, 5422, 5474, 5531, 5535, 5567, 5569, 5631, 5674, 5702, 5756, 5767, 5770, 5775, 5820, 5856, 5869, 5871, 5907, 5938, 5992, 5999, 6004, 6029, 6091, 6110, 6127, 6146, 6157, 6259, 6289, 6316, 6331, 6338, 6405, 6467, 6467, 6471, 6546, 6569, 6581, 6609, 6642, 6647, 6665, 6683, 6783, 6800, 6819, 6862, 6867, 6867, 6880, 6899, 6909, 6920, 6924, 6938, 6965, 7049, 7075, 7081, 7083, 7098, 7138, 7149, 7154, 7165, 7170, 7191, 7227, 7304, 7318, 7379, 7383, 7418, 7439, 7462, 7504, 7581, 7604, 7605, 7623, 7645, 7657, 7674, 7730, 7785, 7790, 7841, 7860, 7952, 8096, 8102, 8103, 8159, 8162, 8197, 8207, 8210, 8214, 8283, 8292, 8293, 8298, 8303, 8329, 8372, 8430, 8502, 8630, 8634, 8647, 8673, 8675, 8761, 8910, 8934, 8938, 8950, 8965, 8982, 9097, 9125, 9126, 9130, 9133, 9151, 9164, 9180, 9206, 9238, 9241, 9387, 9393, 9425, 9428, 9469, 9470, 9512, 9524, 9540, 9540, 9565, 9589, 9608, 9646, 9704, 9756, 9764, 9769, 9771, 9785, 9827, 9830, 9839, 9907, 9988, 9989]</w:t>
            </w:r>
          </w:p>
        </w:tc>
        <w:tc>
          <w:tcPr>
            <w:tcW w:type="dxa" w:w="2880"/>
          </w:tcPr>
          <w:p>
            <w:r>
              <w:t>191</w:t>
            </w:r>
          </w:p>
        </w:tc>
      </w:tr>
      <w:tr>
        <w:tc>
          <w:tcPr>
            <w:tcW w:type="dxa" w:w="2880"/>
          </w:tcPr>
          <w:p>
            <w:r>
              <w:t>[5728, 6705, 1983, 8856, 6836, 6091, 4756, 1647, 6009, 9273, 6913, 785, 684, 7334, 9271, 5238, 6514, 322, 9188, 9577, 9645, 1531, 9059, 9400, 1310, 346, 3103, 1006, 2746, 6113, 158, 3951, 6687, 8323, 9676, 308, 1560, 9876, 981, 9528, 800, 2995, 6199, 7985, 196, 8741, 1990, 3635, 6140, 6773, 1586, 8242, 443, 1816, 2247, 2086, 3524, 9669, 1347, 6820, 1648, 9189, 2814, 8779, 7229, 7559, 2197, 1020, 7897, 5736, 4262, 1485, 3776, 9841, 1379, 5103, 3314, 2017, 7201, 6431, 1417, 1420, 2240, 1898, 825, 3508, 2432, 9509, 7112, 7495, 8978, 860, 5024, 7545, 1820, 2441, 6979, 2036, 8705, 7, 5295, 126, 33, 487, 9762, 7994, 4397, 5571, 2399, 1040, 5294, 7874, 3329, 8433, 5766, 6587, 2560, 5030, 1462, 9853, 7410, 7705, 4242, 1038, 1171, 6182, 7602, 786, 6584, 771, 2042, 1407, 2305, 1742, 8253, 5470, 7373, 2566, 8109, 709, 9987, 9164, 5030, 5411, 9421, 4443, 8764, 6235, 2055, 3654, 8482, 37, 6313, 6641, 7372, 9313, 5793, 6180, 6183, 8398, 2181, 2475, 9800, 6170, 7656, 896, 2786, 6874, 3482, 61, 7356, 1420, 7717, 4125, 2466, 3531, 2725, 3011, 1514, 2660, 2055, 7197, 3770, 4022, 1206, 9273, 7817, 8303, 4770, 3625, 1955, 4133, 9234, 20, 7713, 8673, 1947, 5677, 4792, 3875, 1521, 9448, 6192, 9266, 4637, 8665, 2024, 9922, 64, 1855, 9048, 7260, 3784, 1250, 2136, 8968, 496, 5801, 4239, 5742, 5852, 7919, 9374, 2814, 5926, 1510, 1806, 5644, 8723, 1948, 1031, 4384, 409, 9390, 2354, 8157, 2740, 1610, 5426, 6544, 2055, 2857, 7310, 9323, 337, 253, 9522, 3539, 9152, 7815, 1752, 1719, 4202, 7309, 2960, 8002, 4233, 906, 6247, 8931, 7863, 9958, 8327, 7819, 91, 2711, 1099, 4358, 354, 2328, 8294, 1325, 2033, 3129, 6997, 3259, 6682, 9191, 1938, 5135, 7630, 9373, 1914, 1442, 9618, 2283, 2833, 4761, 9925, 7399, 2724, 9965, 4960, 6658, 4640, 2330, 4302, 3628, 8594, 2020, 1518, 729, 8014, 6465, 9895, 3942, 5251, 5826, 5196, 823, 8222, 2659, 177, 5923, 8271, 8006, 6541, 2178, 7481, 6891, 7023, 1573, 3838, 3604, 1941, 3384, 2458, 4806, 571, 4356, 7454, 7649, 3841, 39, 3105, 7363, 6561, 728, 2898, 8906, 1199, 6757, 2816, 6521, 9298, 2607, 813, 1325, 2354, 9641, 2689, 6928, 577, 2013, 6939, 1518, 6447, 9248, 5405, 3638, 6377, 8503, 7817, 5635, 643, 9561, 4918, 6460, 3974, 8615, 8280, 2265, 6346, 3610, 223, 327, 8520, 7035]</w:t>
            </w:r>
          </w:p>
        </w:tc>
        <w:tc>
          <w:tcPr>
            <w:tcW w:type="dxa" w:w="2880"/>
          </w:tcPr>
          <w:p>
            <w:r>
              <w:t>[7, 20, 33, 37, 39, 61, 64, 91, 126, 158, 177, 196, 223, 253, 308, 322, 327, 337, 346, 354, 409, 443, 487, 496, 571, 577, 643, 684, 709, 728, 729, 771, 785, 786, 800, 813, 823, 825, 860, 896, 906, 981, 1006, 1020, 1031, 1038, 1040, 1099, 1171, 1199, 1206, 1250, 1310, 1325, 1325, 1347, 1379, 1407, 1417, 1420, 1420, 1442, 1462, 1485, 1510, 1514, 1518, 1518, 1521, 1531, 1560, 1573, 1586, 1610, 1647, 1648, 1719, 1742, 1752, 1806, 1816, 1820, 1855, 1898, 1914, 1938, 1941, 1947, 1948, 1955, 1983, 1990, 2013, 2017, 2020, 2024, 2033, 2036, 2042, 2055, 2055, 2055, 2086, 2136, 2178, 2181, 2197, 2240, 2247, 2265, 2283, 2305, 2328, 2330, 2354, 2354, 2399, 2432, 2441, 2458, 2466, 2475, 2560, 2566, 2607, 2659, 2660, 2689, 2711, 2724, 2725, 2740, 2746, 2786, 2814, 2814, 2816, 2833, 2857, 2898, 2960, 2995, 3011, 3103, 3105, 3129, 3259, 3314, 3329, 3384, 3482, 3508, 3524, 3531, 3539, 3604, 3610, 3625, 3628, 3635, 3638, 3654, 3770, 3776, 3784, 3838, 3841, 3875, 3942, 3951, 3974, 4022, 4125, 4133, 4202, 4233, 4239, 4242, 4262, 4302, 4356, 4358, 4384, 4397, 4443, 4637, 4640, 4756, 4761, 4770, 4792, 4806, 4918, 4960, 5024, 5030, 5030, 5103, 5135, 5196, 5238, 5251, 5294, 5295, 5405, 5411, 5426, 5470, 5571, 5635, 5644, 5677, 5728, 5736, 5742, 5766, 5793, 5801, 5826, 5852, 5923, 5926, 6009, 6091, 6113, 6140, 6170, 6180, 6182, 6183, 6192, 6199, 6235, 6247, 6313, 6346, 6377, 6431, 6447, 6460, 6465, 6514, 6521, 6541, 6544, 6561, 6584, 6587, 6641, 6658, 6682, 6687, 6705, 6757, 6773, 6820, 6836, 6874, 6891, 6913, 6928, 6939, 6979, 6997, 7023, 7035, 7112, 7197, 7201, 7229, 7260, 7309, 7310, 7334, 7356, 7363, 7372, 7373, 7399, 7410, 7454, 7481, 7495, 7545, 7559, 7602, 7630, 7649, 7656, 7705, 7713, 7717, 7815, 7817, 7817, 7819, 7863, 7874, 7897, 7919, 7985, 7994, 8002, 8006, 8014, 8109, 8157, 8222, 8242, 8253, 8271, 8280, 8294, 8303, 8323, 8327, 8398, 8433, 8482, 8503, 8520, 8594, 8615, 8665, 8673, 8705, 8723, 8741, 8764, 8779, 8856, 8906, 8931, 8968, 8978, 9048, 9059, 9152, 9164, 9188, 9189, 9191, 9234, 9248, 9266, 9271, 9273, 9273, 9298, 9313, 9323, 9373, 9374, 9390, 9400, 9421, 9448, 9509, 9522, 9528, 9561, 9577, 9618, 9641, 9645, 9669, 9676, 9762, 9800, 9841, 9853, 9876, 9895, 9922, 9925, 9958, 9965, 9987]</w:t>
            </w:r>
          </w:p>
        </w:tc>
        <w:tc>
          <w:tcPr>
            <w:tcW w:type="dxa" w:w="2880"/>
          </w:tcPr>
          <w:p>
            <w:r>
              <w:t>192</w:t>
            </w:r>
          </w:p>
        </w:tc>
      </w:tr>
      <w:tr>
        <w:tc>
          <w:tcPr>
            <w:tcW w:type="dxa" w:w="2880"/>
          </w:tcPr>
          <w:p>
            <w:r>
              <w:t>[1518, 7501, 3545, 2329, 9839, 1680, 9427, 7622, 293, 6036, 2454, 3907, 4402, 8724, 1297, 3837, 730, 2723, 9883, 6376, 2103, 9396, 5103, 6892, 7887, 5256, 2470, 6845, 3315, 4726, 5163, 5439, 6041, 3919, 1244, 6744, 3148, 3922, 7901, 840, 9682, 1837, 9649, 3096, 5967, 3158, 395, 3359, 1993, 777, 4161, 875, 1675, 6083, 8403, 78, 8493, 5118, 8811, 6934, 5028, 3565, 7573, 3745, 2022, 4155, 2288, 9936, 9665, 7935, 4118, 2732, 1804, 3187, 4057, 327, 9454, 4309, 2526, 8693, 5549, 1245, 7950, 1226, 9018, 5168, 1659, 1317, 2252, 1445, 6480, 5965, 1130, 4966, 2348, 347, 3549, 1369, 7088, 9497, 4804, 1199, 7222, 1289, 5338, 7772, 4645, 5193, 2581, 1049, 4803, 6693, 2864, 1767, 1434, 9982, 1276, 1269, 5374, 681, 1603, 4483, 6765, 1035, 221, 3015, 7112, 2260, 1158, 1072, 1762, 6329, 8511, 1002, 150, 4199, 5411, 98, 2254, 5061, 7598, 986, 8129, 5609, 1849, 6798, 8364, 9165, 6729, 6040, 9381, 6243, 9897, 4065, 5595, 9783, 2037, 8842, 3282, 1733, 137, 2202, 1534, 4650, 4632, 7832, 1326, 6079, 9137, 859, 7899, 6147, 655, 2159, 8897, 616, 9633, 3148, 8205, 6881, 6489, 1570, 8999, 1931, 9704, 2375, 3538, 1466, 8074, 4005, 530, 2404, 6686, 7741, 1805, 6452, 1545, 3680, 5733, 1240, 7307, 9264, 4469, 2444, 9666, 7954, 58, 9354, 9790, 1047, 5060, 7314, 1733, 9755, 573, 1367, 5575, 2253, 8569, 7578, 964, 4336, 9551, 7611, 1757, 1330, 2615, 2573, 3225, 2043, 3844, 2618, 5465, 712, 2260, 8487, 6446, 2185, 2821, 3624, 2345, 4775, 2138, 2423, 4771, 155, 1471, 7873, 8510, 6122, 3305, 8465, 6172, 4405, 2066, 7618, 2750, 8961, 8643, 1631, 2016, 9617, 9922, 8381, 67, 5725, 6207, 2124, 107, 4637, 2185, 9385, 9306, 4806, 8359, 248, 2444, 7673, 5620, 1696, 5957, 4296, 7770, 2247, 9224, 282, 6354, 2384, 3514, 4513, 4746, 5553, 326, 138, 6488, 3626, 9553, 1637, 8655, 7283, 2593, 4902, 8639, 5062, 9130, 5659, 8978, 3837, 7193, 9342, 9668, 7245, 116, 2205, 3859, 355, 4017, 6777, 648, 493, 7111, 4220, 4883, 9580, 626, 6078, 5390, 7608, 1579, 6441, 2123, 8437, 6983, 5771, 9231, 469, 2255, 2509, 2195, 7855, 9824, 7538, 4057, 1390, 1331, 7634, 6412, 301, 1744, 7432, 2507, 1297, 5822, 9432, 8727, 3959, 990, 3108, 8427, 3744, 5786, 3249, 2700, 5065, 887, 1542, 2032, 656, 5570, 2885, 852, 1973, 1211, 2301, 3016, 2397, 7467, 6255, 2142]</w:t>
            </w:r>
          </w:p>
        </w:tc>
        <w:tc>
          <w:tcPr>
            <w:tcW w:type="dxa" w:w="2880"/>
          </w:tcPr>
          <w:p>
            <w:r>
              <w:t>[58, 67, 78, 98, 107, 116, 137, 138, 150, 155, 221, 248, 282, 293, 301, 326, 327, 347, 355, 395, 469, 493, 530, 573, 616, 626, 648, 655, 656, 681, 712, 730, 777, 840, 852, 859, 875, 887, 964, 986, 990, 1002, 1035, 1047, 1049, 1072, 1130, 1158, 1199, 1211, 1226, 1240, 1244, 1245, 1269, 1276, 1289, 1297, 1297, 1317, 1326, 1330, 1331, 1367, 1369, 1390, 1434, 1445, 1466, 1471, 1518, 1534, 1542, 1545, 1570, 1579, 1603, 1631, 1637, 1659, 1675, 1680, 1696, 1733, 1733, 1744, 1757, 1762, 1767, 1804, 1805, 1837, 1849, 1931, 1973, 1993, 2016, 2022, 2032, 2037, 2043, 2066, 2103, 2123, 2124, 2138, 2142, 2159, 2185, 2185, 2195, 2202, 2205, 2247, 2252, 2253, 2254, 2255, 2260, 2260, 2288, 2301, 2329, 2345, 2348, 2375, 2384, 2397, 2404, 2423, 2444, 2444, 2454, 2470, 2507, 2509, 2526, 2573, 2581, 2593, 2615, 2618, 2700, 2723, 2732, 2750, 2821, 2864, 2885, 3015, 3016, 3096, 3108, 3148, 3148, 3158, 3187, 3225, 3249, 3282, 3305, 3315, 3359, 3514, 3538, 3545, 3549, 3565, 3624, 3626, 3680, 3744, 3745, 3837, 3837, 3844, 3859, 3907, 3919, 3922, 3959, 4005, 4017, 4057, 4057, 4065, 4118, 4155, 4161, 4199, 4220, 4296, 4309, 4336, 4402, 4405, 4469, 4483, 4513, 4632, 4637, 4645, 4650, 4726, 4746, 4771, 4775, 4803, 4804, 4806, 4883, 4902, 4966, 5028, 5060, 5061, 5062, 5065, 5103, 5118, 5163, 5168, 5193, 5256, 5338, 5374, 5390, 5411, 5439, 5465, 5549, 5553, 5570, 5575, 5595, 5609, 5620, 5659, 5725, 5733, 5771, 5786, 5822, 5957, 5965, 5967, 6036, 6040, 6041, 6078, 6079, 6083, 6122, 6147, 6172, 6207, 6243, 6255, 6329, 6354, 6376, 6412, 6441, 6446, 6452, 6480, 6488, 6489, 6686, 6693, 6729, 6744, 6765, 6777, 6798, 6845, 6881, 6892, 6934, 6983, 7088, 7111, 7112, 7193, 7222, 7245, 7283, 7307, 7314, 7432, 7467, 7501, 7538, 7573, 7578, 7598, 7608, 7611, 7618, 7622, 7634, 7673, 7741, 7770, 7772, 7832, 7855, 7873, 7887, 7899, 7901, 7935, 7950, 7954, 8074, 8129, 8205, 8359, 8364, 8381, 8403, 8427, 8437, 8465, 8487, 8493, 8510, 8511, 8569, 8639, 8643, 8655, 8693, 8724, 8727, 8811, 8842, 8897, 8961, 8978, 8999, 9018, 9130, 9137, 9165, 9224, 9231, 9264, 9306, 9342, 9354, 9381, 9385, 9396, 9427, 9432, 9454, 9497, 9551, 9553, 9580, 9617, 9633, 9649, 9665, 9666, 9668, 9682, 9704, 9755, 9783, 9790, 9824, 9839, 9883, 9897, 9922, 9936, 9982]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[4605, 1963, 4527, 516, 5, 1144, 3854, 9518, 3322, 626, 6710, 3959, 3448, 9956, 4757, 7721, 1032, 281, 5245, 7835, 2063, 2412, 4971, 9658, 1943, 2288, 711, 1804, 994, 66, 555, 9633, 4635, 4300, 1848, 5978, 1520, 1019, 1846, 6207, 7309, 500, 26, 1371, 1226, 9394, 1548, 859, 2441, 3971, 8649, 9527, 8056, 2564, 999, 6272, 4062, 2361, 5815, 1163, 9300, 5425, 1984, 3180, 2304, 6746, 4682, 2295, 442, 2609, 7351, 9618, 6105, 9949, 8777, 1071, 2350, 3085, 2096, 425, 4244, 830, 7794, 2717, 1701, 3329, 6624, 4683, 7937, 797, 4935, 5629, 1899, 7985, 500, 6184, 68, 7356, 4284, 8352, 1068, 2289, 6667, 7984, 5973, 1141, 6347, 1722, 715, 4763, 1687, 444, 9169, 8098, 4688, 6805, 222, 157, 7088, 7366, 952, 5331, 8589, 763, 303, 6936, 9488, 6684, 925, 4252, 3415, 1295, 3548, 5651, 9512, 4177, 3722, 4612, 5927, 3013, 7145, 6309, 1802, 8508, 489, 3080, 74, 2214, 537, 6015, 5517, 359, 2107, 3765, 1570, 8685, 7417, 688, 220, 2897, 1189, 3921, 3571, 2060, 8805, 4734, 2423, 8476, 9470, 5427, 1142, 3960, 2160, 7124, 2432, 7920, 323, 5910, 8970, 3160, 6496, 2015, 160, 2646, 9875, 6730, 174, 1466, 8607, 4095, 784, 446, 6019, 5683, 520, 5374, 6380, 8028, 2592, 5802, 3883, 9784, 5425, 762, 8744, 287, 5299, 3857, 1335, 5093, 9590, 9348, 1642, 9556, 1617, 5085, 7111, 7690, 1128, 507, 6172, 1231, 7155, 4060, 5584, 1690, 461, 1454, 5515, 8772, 4027, 5715, 937, 1181, 5406, 1715, 5738, 861, 6169, 6134, 1198, 9198, 4423, 1506, 912, 952, 2839, 1473, 1680, 5709, 970, 5463, 9333, 5383, 3199, 8643, 595, 9694, 6636, 1540, 5145, 3886, 4159, 7950, 5150, 4248, 3685, 604, 9982, 7592, 8700, 4744, 9199, 6855, 4692, 9689, 8937, 4962, 204, 7484, 7525, 2683, 2202, 7015, 1476, 3519, 2362, 6506, 612, 1975, 1019, 6199, 5599, 9506, 7237, 4115, 4356, 8147, 2672, 5005, 6938, 1207, 1666, 1550, 9634, 7834, 3127, 6674, 7277, 5098, 4134, 7894, 6366, 3340, 3297, 4098, 5680, 126, 5981, 1834, 203, 7485, 1555, 8719, 2436, 984, 934, 5995, 2466, 3173, 7973, 7981, 4536, 1650, 6196, 5825, 5648, 9198, 8422, 6260, 9956, 8553, 8478, 5959, 3235, 8009, 9767, 2209, 1954, 5070, 7743, 8986, 5553, 6937, 3227, 3413, 7072, 120, 9736, 4478, 8401, 6917, 6702, 1925, 7631, 2545, 8537, 1481, 5392, 843, 779, 6040, 9623, 7269, 3900, 1270, 9245, 7080, 3091, 5100]</w:t>
            </w:r>
          </w:p>
        </w:tc>
        <w:tc>
          <w:tcPr>
            <w:tcW w:type="dxa" w:w="2880"/>
          </w:tcPr>
          <w:p>
            <w:r>
              <w:t>[5, 26, 66, 68, 74, 120, 126, 157, 160, 174, 203, 204, 220, 222, 281, 287, 303, 323, 359, 425, 442, 444, 446, 461, 489, 500, 500, 507, 516, 520, 537, 555, 595, 604, 612, 626, 688, 711, 715, 762, 763, 779, 784, 797, 830, 843, 859, 861, 912, 925, 934, 937, 952, 952, 970, 984, 994, 999, 1019, 1019, 1032, 1068, 1071, 1128, 1141, 1142, 1144, 1163, 1181, 1189, 1198, 1207, 1226, 1231, 1270, 1295, 1335, 1371, 1454, 1466, 1473, 1476, 1481, 1506, 1520, 1540, 1548, 1550, 1555, 1570, 1617, 1642, 1650, 1666, 1680, 1687, 1690, 1701, 1715, 1722, 1802, 1804, 1834, 1846, 1848, 1899, 1925, 1943, 1954, 1963, 1975, 1984, 2015, 2060, 2063, 2096, 2107, 2160, 2202, 2209, 2214, 2288, 2289, 2295, 2304, 2350, 2361, 2362, 2412, 2423, 2432, 2436, 2441, 2466, 2545, 2564, 2592, 2609, 2646, 2672, 2683, 2717, 2839, 2897, 3013, 3080, 3085, 3091, 3127, 3160, 3173, 3180, 3199, 3227, 3235, 3297, 3322, 3329, 3340, 3413, 3415, 3448, 3519, 3548, 3571, 3685, 3722, 3765, 3854, 3857, 3883, 3886, 3900, 3921, 3959, 3960, 3971, 4027, 4060, 4062, 4095, 4098, 4115, 4134, 4159, 4177, 4244, 4248, 4252, 4284, 4300, 4356, 4423, 4478, 4527, 4536, 4605, 4612, 4635, 4682, 4683, 4688, 4692, 4734, 4744, 4757, 4763, 4935, 4962, 4971, 5005, 5070, 5085, 5093, 5098, 5100, 5145, 5150, 5245, 5299, 5331, 5374, 5383, 5392, 5406, 5425, 5425, 5427, 5463, 5515, 5517, 5553, 5584, 5599, 5629, 5648, 5651, 5680, 5683, 5709, 5715, 5738, 5802, 5815, 5825, 5910, 5927, 5959, 5973, 5978, 5981, 5995, 6015, 6019, 6040, 6105, 6134, 6169, 6172, 6184, 6196, 6199, 6207, 6260, 6272, 6309, 6347, 6366, 6380, 6496, 6506, 6624, 6636, 6667, 6674, 6684, 6702, 6710, 6730, 6746, 6805, 6855, 6917, 6936, 6937, 6938, 7015, 7072, 7080, 7088, 7111, 7124, 7145, 7155, 7237, 7269, 7277, 7309, 7351, 7356, 7366, 7417, 7484, 7485, 7525, 7592, 7631, 7690, 7721, 7743, 7794, 7834, 7835, 7894, 7920, 7937, 7950, 7973, 7981, 7984, 7985, 8009, 8028, 8056, 8098, 8147, 8352, 8401, 8422, 8476, 8478, 8508, 8537, 8553, 8589, 8607, 8643, 8649, 8685, 8700, 8719, 8744, 8772, 8777, 8805, 8937, 8970, 8986, 9169, 9198, 9198, 9199, 9245, 9300, 9333, 9348, 9394, 9470, 9488, 9506, 9512, 9518, 9527, 9556, 9590, 9618, 9623, 9633, 9634, 9658, 9689, 9694, 9736, 9767, 9784, 9875, 9949, 9956, 9956, 9982]</w:t>
            </w:r>
          </w:p>
        </w:tc>
        <w:tc>
          <w:tcPr>
            <w:tcW w:type="dxa" w:w="2880"/>
          </w:tcPr>
          <w:p>
            <w:r>
              <w:t>214</w:t>
            </w:r>
          </w:p>
        </w:tc>
      </w:tr>
      <w:tr>
        <w:tc>
          <w:tcPr>
            <w:tcW w:type="dxa" w:w="2880"/>
          </w:tcPr>
          <w:p>
            <w:r>
              <w:t>[1, 1270, 9226, 4195, 5085, 2177, 1453, 1153, 8923, 7931, 3251, 627, 9928, 2573, 1937, 4716, 2472, 2268, 5595, 2605, 3098, 3800, 9132, 4630, 1389, 1335, 4487, 3595, 6051, 6546, 719, 4778, 917, 9790, 4356, 1100, 3303, 5118, 8687, 5530, 1566, 183, 4513, 5683, 9823, 1700, 1031, 2491, 3306, 107, 8320, 5157, 6310, 3631, 3921, 1669, 4526, 1127, 1145, 111, 3085, 5232, 7137, 7044, 1030, 3678, 2183, 3518, 792, 3273, 3355, 9465, 2736, 8021, 600, 9989, 6943, 386, 71, 713, 237, 2870, 3857, 2507, 3117, 4263, 7092, 7821, 771, 2398, 2664, 7098, 5860, 4792, 34, 8721, 2525, 5199, 4105, 7137, 5911, 4216, 5383, 4134, 7097, 5646, 9249, 1298, 6222, 3087, 6651, 335, 1369, 1045, 3398, 2660, 4918, 2456, 3788, 2007, 3251, 3954, 5725, 6547, 5967, 2484, 1370, 7658, 5585, 3063, 2178, 9516, 332, 1125, 3436, 6200, 1778, 2632, 548, 7537, 375, 9859, 1561, 3333, 7895, 8800, 1559, 1035, 890, 5034, 3424, 4171, 4790, 2749, 6592, 6787, 7238, 8394, 1841, 2726, 1787, 7967, 812, 1159, 6272, 6, 4913, 1655, 8066, 6077, 2473, 5739, 2655, 822, 2634, 2706, 4542, 5056, 2539, 7686, 1824, 9958, 6921, 8048, 5141, 2181, 9417, 6321, 5122, 2676, 5342, 1054, 2401, 1519, 1229, 7211, 9258, 2469, 8720, 4748, 1409, 9524, 2584, 3112, 2400, 1696, 902, 2479, 9126, 7947, 2892, 2845, 7984, 9714, 8399, 1167, 983, 5940, 703, 3830, 74, 1081, 8347, 794, 2861, 80, 847, 4688, 8130, 185, 2495, 5215, 2488, 196, 6328, 4271, 6721, 5498, 4437, 7699, 7464, 9291, 5360, 5849, 1250, 5159, 9017, 1008, 8692, 5857, 2076, 7097, 1398, 4960, 4990, 6657, 1063, 1992, 9432, 3549, 5041, 426, 2615, 9351, 7838, 71, 4275, 8473, 1578, 9146, 1742, 7207, 3995, 2886, 1200, 6210, 4047, 9981, 3137, 9914, 6037, 5748, 278, 1315, 6175, 8499, 6448, 1611, 9061, 3745, 801, 91, 9918, 3295, 9728, 4477, 1995, 7572, 2111, 4077, 7940, 1321, 1131, 8098, 8391, 1750, 627, 8079, 9342, 701, 9389, 7413, 3249, 8644, 9942, 1852, 4796, 5945, 7097, 1345, 3073, 6578, 497, 6322, 8769, 1730, 4914, 6168, 887, 4803, 5109, 7924, 5622, 7376, 4114, 5725, 8949, 2577, 675, 3017, 647, 9437, 5142, 7898, 4720, 1259, 2516, 5947, 8197, 7146, 1120, 9179, 9011, 946, 2578, 3353, 8146, 4266, 1828, 1025, 7371, 1388, 9196, 3189, 2216, 4421, 3708, 2000, 9196, 1281, 6262, 7223, 323, 8375, 6500, 2945, 7306, 7824, 5639, 8248, 3394]</w:t>
            </w:r>
          </w:p>
        </w:tc>
        <w:tc>
          <w:tcPr>
            <w:tcW w:type="dxa" w:w="2880"/>
          </w:tcPr>
          <w:p>
            <w:r>
              <w:t>[1, 6, 34, 71, 71, 74, 80, 91, 107, 111, 183, 185, 196, 237, 278, 323, 332, 335, 375, 386, 426, 497, 548, 600, 627, 627, 647, 675, 701, 703, 713, 719, 771, 792, 794, 801, 812, 822, 847, 887, 890, 902, 917, 946, 983, 1008, 1025, 1030, 1031, 1035, 1045, 1054, 1063, 1081, 1100, 1120, 1125, 1127, 1131, 1145, 1153, 1159, 1167, 1200, 1229, 1250, 1259, 1270, 1281, 1298, 1315, 1321, 1335, 1345, 1369, 1370, 1388, 1389, 1398, 1409, 1453, 1519, 1559, 1561, 1566, 1578, 1611, 1655, 1669, 1696, 1700, 1730, 1742, 1750, 1778, 1787, 1824, 1828, 1841, 1852, 1937, 1992, 1995, 2000, 2007, 2076, 2111, 2177, 2178, 2181, 2183, 2216, 2268, 2398, 2400, 2401, 2456, 2469, 2472, 2473, 2479, 2484, 2488, 2491, 2495, 2507, 2516, 2525, 2539, 2573, 2577, 2578, 2584, 2605, 2615, 2632, 2634, 2655, 2660, 2664, 2676, 2706, 2726, 2736, 2749, 2845, 2861, 2870, 2886, 2892, 2945, 3017, 3063, 3073, 3085, 3087, 3098, 3112, 3117, 3137, 3189, 3249, 3251, 3251, 3273, 3295, 3303, 3306, 3333, 3353, 3355, 3394, 3398, 3424, 3436, 3518, 3549, 3595, 3631, 3678, 3708, 3745, 3788, 3800, 3830, 3857, 3921, 3954, 3995, 4047, 4077, 4105, 4114, 4134, 4171, 4195, 4216, 4263, 4266, 4271, 4275, 4356, 4421, 4437, 4477, 4487, 4513, 4526, 4542, 4630, 4688, 4716, 4720, 4748, 4778, 4790, 4792, 4796, 4803, 4913, 4914, 4918, 4960, 4990, 5034, 5041, 5056, 5085, 5109, 5118, 5122, 5141, 5142, 5157, 5159, 5199, 5215, 5232, 5342, 5360, 5383, 5498, 5530, 5585, 5595, 5622, 5639, 5646, 5683, 5725, 5725, 5739, 5748, 5849, 5857, 5860, 5911, 5940, 5945, 5947, 5967, 6037, 6051, 6077, 6168, 6175, 6200, 6210, 6222, 6262, 6272, 6310, 6321, 6322, 6328, 6448, 6500, 6546, 6547, 6578, 6592, 6651, 6657, 6721, 6787, 6921, 6943, 7044, 7092, 7097, 7097, 7097, 7098, 7137, 7137, 7146, 7207, 7211, 7223, 7238, 7306, 7371, 7376, 7413, 7464, 7537, 7572, 7658, 7686, 7699, 7821, 7824, 7838, 7895, 7898, 7924, 7931, 7940, 7947, 7967, 7984, 8021, 8048, 8066, 8079, 8098, 8130, 8146, 8197, 8248, 8320, 8347, 8375, 8391, 8394, 8399, 8473, 8499, 8644, 8687, 8692, 8720, 8721, 8769, 8800, 8923, 8949, 9011, 9017, 9061, 9126, 9132, 9146, 9179, 9196, 9196, 9226, 9249, 9258, 9291, 9342, 9351, 9389, 9417, 9432, 9437, 9465, 9516, 9524, 9714, 9728, 9790, 9823, 9859, 9914, 9918, 9928, 9942, 9958, 9981, 9989]</w:t>
            </w:r>
          </w:p>
        </w:tc>
        <w:tc>
          <w:tcPr>
            <w:tcW w:type="dxa" w:w="2880"/>
          </w:tcPr>
          <w:p>
            <w:r>
              <w:t>199</w:t>
            </w:r>
          </w:p>
        </w:tc>
      </w:tr>
      <w:tr>
        <w:tc>
          <w:tcPr>
            <w:tcW w:type="dxa" w:w="2880"/>
          </w:tcPr>
          <w:p>
            <w:r>
              <w:t>[4782, 367, 81, 2481, 987, 58, 2472, 7914, 9503, 1792, 2207, 3998, 5095, 2654, 3225, 5859, 7938, 1665, 7090, 4052, 8525, 1894, 4306, 5737, 2529, 8303, 6225, 6488, 715, 1001, 8045, 5180, 7133, 3724, 9417, 6021, 8356, 7234, 6840, 8480, 1641, 396, 2827, 249, 1212, 1649, 6024, 766, 6237, 8472, 2188, 8134, 8653, 5497, 2513, 7569, 5285, 6895, 6899, 2977, 9828, 8176, 9263, 4426, 5311, 8816, 4206, 790, 85, 1826, 9793, 797, 7713, 7505, 8093, 9763, 8707, 6398, 6985, 4465, 464, 8891, 6741, 217, 2457, 1816, 1965, 5348, 90, 7355, 2382, 8878, 3204, 4629, 8777, 2549, 493, 2003, 9094, 8717, 725, 3906, 6538, 4664, 349, 6183, 8700, 8644, 5764, 6077, 612, 2261, 130, 3648, 3990, 4309, 2712, 3482, 8494, 841, 5991, 6268, 2187, 8758, 1937, 176, 2561, 1507, 2221, 1148, 1449, 353, 4046, 8666, 2460, 4889, 9478, 997, 6369, 4388, 9783, 6678, 9891, 5537, 9275, 2208, 966, 3042, 1412, 8249, 4267, 4664, 2102, 8954, 242, 5809, 9732, 9753, 1231, 6574, 7336, 85, 6896, 410, 7495, 6417, 7583, 5128, 8933, 5253, 6611, 6956, 4612, 9313, 4139, 3453, 307, 8307, 2958, 1513, 4229, 6219, 4396, 7978, 366, 6701, 8106, 1223, 7813, 7879, 1116, 9102, 3815, 4148, 7619, 1600, 505, 9824, 3801, 1278, 4304, 6525, 427, 7699, 6084, 7445, 87, 1249, 1234, 1649, 741, 6209, 1585, 5385, 5867, 5253, 1095, 7837, 4523, 7585, 6621, 5267, 2112, 5449, 6928, 2946, 6825, 2492, 3418, 6671, 3189, 3618, 2320, 8358, 2608, 433, 3709, 7963, 1869, 4710, 2896, 673, 4420, 6083, 4817, 8859, 3069, 1508, 7433, 1121, 334, 4406, 274, 3910, 9826, 825, 7549, 6519, 3211, 9653, 9635, 2630, 5225, 7436, 9774, 3032, 1739, 5903, 8985, 1803, 8261, 2931, 3429, 5324, 2355, 7013, 13, 9337, 5037, 2300, 9820, 7890, 6331, 8126, 2110, 1989, 8971, 5446, 9380, 1947, 2033, 5508, 5164, 5725, 1262, 8565, 1825, 4330, 7428, 6244, 2622, 3325, 8216, 5553, 9337, 9819, 1161, 1809, 9709, 7402, 8209, 6503, 9832, 4377, 5401, 4882, 215, 7275, 4434, 1142, 1727, 5045, 9569, 479, 3534, 9099, 7291, 1684, 8160, 4774, 2002, 8824, 9014, 6473, 9790, 8295, 2724, 6036, 1247, 4671, 5658, 1528, 3665, 1836, 6342, 6619, 5921, 7737, 823, 9887, 8512, 1987, 3957, 7599, 7590, 3616, 7487, 8249, 2249, 6481, 9605, 8386, 7117, 9636, 4536, 310, 1214, 1885, 5758, 1199, 4044, 5029, 3290, 7001, 9894, 8259, 3820, 6627, 1755, 3915, 7685, 7832]</w:t>
            </w:r>
          </w:p>
        </w:tc>
        <w:tc>
          <w:tcPr>
            <w:tcW w:type="dxa" w:w="2880"/>
          </w:tcPr>
          <w:p>
            <w:r>
              <w:t>[13, 58, 81, 85, 85, 87, 90, 130, 176, 215, 217, 242, 249, 274, 307, 310, 334, 349, 353, 366, 367, 396, 410, 427, 433, 464, 479, 493, 505, 612, 673, 715, 725, 741, 766, 790, 797, 823, 825, 841, 966, 987, 997, 1001, 1095, 1116, 1121, 1142, 1148, 1161, 1199, 1212, 1214, 1223, 1231, 1234, 1247, 1249, 1262, 1278, 1412, 1449, 1507, 1508, 1513, 1528, 1585, 1600, 1641, 1649, 1649, 1665, 1684, 1727, 1739, 1755, 1792, 1803, 1809, 1816, 1825, 1826, 1836, 1869, 1885, 1894, 1937, 1947, 1965, 1987, 1989, 2002, 2003, 2033, 2102, 2110, 2112, 2187, 2188, 2207, 2208, 2221, 2249, 2261, 2300, 2320, 2355, 2382, 2457, 2460, 2472, 2481, 2492, 2513, 2529, 2549, 2561, 2608, 2622, 2630, 2654, 2712, 2724, 2827, 2896, 2931, 2946, 2958, 2977, 3032, 3042, 3069, 3189, 3204, 3211, 3225, 3290, 3325, 3418, 3429, 3453, 3482, 3534, 3616, 3618, 3648, 3665, 3709, 3724, 3801, 3815, 3820, 3906, 3910, 3915, 3957, 3990, 3998, 4044, 4046, 4052, 4139, 4148, 4206, 4229, 4267, 4304, 4306, 4309, 4330, 4377, 4388, 4396, 4406, 4420, 4426, 4434, 4465, 4523, 4536, 4612, 4629, 4664, 4664, 4671, 4710, 4774, 4782, 4817, 4882, 4889, 5029, 5037, 5045, 5095, 5128, 5164, 5180, 5225, 5253, 5253, 5267, 5285, 5311, 5324, 5348, 5385, 5401, 5446, 5449, 5497, 5508, 5537, 5553, 5658, 5725, 5737, 5758, 5764, 5809, 5859, 5867, 5903, 5921, 5991, 6021, 6024, 6036, 6077, 6083, 6084, 6183, 6209, 6219, 6225, 6237, 6244, 6268, 6331, 6342, 6369, 6398, 6417, 6473, 6481, 6488, 6503, 6519, 6525, 6538, 6574, 6611, 6619, 6621, 6627, 6671, 6678, 6701, 6741, 6825, 6840, 6895, 6896, 6899, 6928, 6956, 6985, 7001, 7013, 7090, 7117, 7133, 7234, 7275, 7291, 7336, 7355, 7402, 7428, 7433, 7436, 7445, 7487, 7495, 7505, 7549, 7569, 7583, 7585, 7590, 7599, 7619, 7685, 7699, 7713, 7737, 7813, 7832, 7837, 7879, 7890, 7914, 7938, 7963, 7978, 8045, 8093, 8106, 8126, 8134, 8160, 8176, 8209, 8216, 8249, 8249, 8259, 8261, 8295, 8303, 8307, 8356, 8358, 8386, 8472, 8480, 8494, 8512, 8525, 8565, 8644, 8653, 8666, 8700, 8707, 8717, 8758, 8777, 8816, 8824, 8859, 8878, 8891, 8933, 8954, 8971, 8985, 9014, 9094, 9099, 9102, 9263, 9275, 9313, 9337, 9337, 9380, 9417, 9478, 9503, 9569, 9605, 9635, 9636, 9653, 9709, 9732, 9753, 9763, 9774, 9783, 9790, 9793, 9819, 9820, 9824, 9826, 9828, 9832, 9887, 9891, 9894]</w:t>
            </w:r>
          </w:p>
        </w:tc>
        <w:tc>
          <w:tcPr>
            <w:tcW w:type="dxa" w:w="2880"/>
          </w:tcPr>
          <w:p>
            <w:r>
              <w:t>212</w:t>
            </w:r>
          </w:p>
        </w:tc>
      </w:tr>
      <w:tr>
        <w:tc>
          <w:tcPr>
            <w:tcW w:type="dxa" w:w="2880"/>
          </w:tcPr>
          <w:p>
            <w:r>
              <w:t>[2604, 900, 3805, 2895, 1654, 3663, 681, 6559, 4175, 1492, 7047, 7927, 2687, 2671, 7547, 1789, 897, 3131, 671, 7430, 9241, 3709, 2791, 2534, 24, 1813, 5107, 5144, 1630, 337, 5464, 4239, 1055, 1346, 3537, 8494, 1114, 1826, 4290, 2533, 1286, 262, 4206, 4893, 9645, 5009, 4553, 7447, 814, 4922, 3600, 3887, 7549, 6767, 791, 6423, 7358, 1849, 7571, 9953, 8690, 8081, 6346, 4588, 81, 100, 2088, 2387, 809, 707, 404, 4259, 6437, 5182, 3170, 2284, 9954, 7267, 2345, 4473, 1422, 7921, 2439, 4003, 6241, 6113, 3140, 9315, 1537, 1031, 9717, 6503, 944, 3462, 658, 9479, 537, 1714, 7386, 2376, 2140, 7066, 5861, 480, 7125, 9189, 6091, 1835, 6595, 379, 5859, 6878, 9512, 3336, 8990, 8874, 8077, 8893, 9365, 5284, 7912, 9800, 7343, 7282, 6352, 8645, 6248, 7400, 6224, 9589, 1263, 6691, 1994, 5661, 1183, 2294, 8254, 2994, 2417, 1252, 811, 8820, 4783, 2093, 7589, 8456, 6811, 2172, 9608, 6411, 977, 2448, 940, 4675, 4619, 6282, 4969, 3800, 4644, 9190, 45, 2131, 2847, 606, 6588, 9878, 6105, 3147, 9367, 3389, 8268, 5277, 400, 147, 8021, 9901, 4492, 1112, 3368, 5233, 2874, 6897, 8706, 2352, 8020, 2720, 5776, 3462, 9572, 7718, 3822, 8042, 2313, 3830, 2402, 8127, 2089, 28, 2347, 7144, 185, 3246, 1524, 1855, 1419, 9922, 5389, 6903, 2007, 2448, 6188, 6432, 6477, 1049, 2495, 6124, 5657, 1544, 645, 7520, 3960, 8888, 3742, 5036, 747, 2486, 1953, 3695, 1226, 8888, 2541, 7972, 6763, 7678, 8433, 3202, 5411, 2328, 6991, 5891, 6555, 4153, 2862, 5650, 38, 8186, 8736, 2779, 531, 4834, 9124, 1422, 5726, 8260, 3581, 6372, 476, 6442, 194, 7093, 519, 3393, 9607, 4441, 3638, 644, 8075, 269, 6016, 1245, 8308, 6473, 3666, 1226, 9352, 5968, 4208, 93, 269, 3687, 1193, 6822, 2244, 1337, 6254, 5412, 8961, 7834, 8499, 4586, 7582, 3003, 1975, 7407, 1841, 477, 1681, 2185, 5131, 2746, 6828, 5786, 2338, 6144, 4580, 9211, 1681, 4735, 2353, 5480, 1918, 2566, 9139, 2285, 5565, 473, 2415, 5152, 1955, 8629, 9226, 1886, 2942, 3143, 1394, 1722, 2291, 5130, 1941, 1811, 4343, 6287, 7996, 918, 8530, 4754, 2408, 6964, 8705, 5274, 2705, 9990, 4955, 6561, 4971, 2077, 247, 5237, 2105, 3678, 9388, 4783, 4470, 3855, 3464, 738, 2834, 6827, 5989, 5334, 105, 3420, 3289, 821, 699, 4074, 2781, 2805, 2135, 9422, 416, 5176, 681, 6188, 9869, 6864, 6694, 2065, 8586, 6311, 7014, 4121, 1762]</w:t>
            </w:r>
          </w:p>
        </w:tc>
        <w:tc>
          <w:tcPr>
            <w:tcW w:type="dxa" w:w="2880"/>
          </w:tcPr>
          <w:p>
            <w:r>
              <w:t>[24, 28, 38, 45, 81, 93, 100, 105, 147, 185, 194, 247, 262, 269, 269, 337, 379, 400, 404, 416, 473, 476, 477, 480, 519, 531, 537, 606, 644, 645, 658, 671, 681, 681, 699, 707, 738, 747, 791, 809, 811, 814, 821, 897, 900, 918, 940, 944, 977, 1031, 1049, 1055, 1112, 1114, 1183, 1193, 1226, 1226, 1245, 1252, 1263, 1286, 1337, 1346, 1394, 1419, 1422, 1422, 1492, 1524, 1537, 1544, 1630, 1654, 1681, 1681, 1714, 1722, 1762, 1789, 1811, 1813, 1826, 1835, 1841, 1849, 1855, 1886, 1918, 1941, 1953, 1955, 1975, 1994, 2007, 2065, 2077, 2088, 2089, 2093, 2105, 2131, 2135, 2140, 2172, 2185, 2244, 2284, 2285, 2291, 2294, 2313, 2328, 2338, 2345, 2347, 2352, 2353, 2376, 2387, 2402, 2408, 2415, 2417, 2439, 2448, 2448, 2486, 2495, 2533, 2534, 2541, 2566, 2604, 2671, 2687, 2705, 2720, 2746, 2779, 2781, 2791, 2805, 2834, 2847, 2862, 2874, 2895, 2942, 2994, 3003, 3131, 3140, 3143, 3147, 3170, 3202, 3246, 3289, 3336, 3368, 3389, 3393, 3420, 3462, 3462, 3464, 3537, 3581, 3600, 3638, 3663, 3666, 3678, 3687, 3695, 3709, 3742, 3800, 3805, 3822, 3830, 3855, 3887, 3960, 4003, 4074, 4121, 4153, 4175, 4206, 4208, 4239, 4259, 4290, 4343, 4441, 4470, 4473, 4492, 4553, 4580, 4586, 4588, 4619, 4644, 4675, 4735, 4754, 4783, 4783, 4834, 4893, 4922, 4955, 4969, 4971, 5009, 5036, 5107, 5130, 5131, 5144, 5152, 5176, 5182, 5233, 5237, 5274, 5277, 5284, 5334, 5389, 5411, 5412, 5464, 5480, 5565, 5650, 5657, 5661, 5726, 5776, 5786, 5859, 5861, 5891, 5968, 5989, 6016, 6091, 6105, 6113, 6124, 6144, 6188, 6188, 6224, 6241, 6248, 6254, 6282, 6287, 6311, 6346, 6352, 6372, 6411, 6423, 6432, 6437, 6442, 6473, 6477, 6503, 6555, 6559, 6561, 6588, 6595, 6691, 6694, 6763, 6767, 6811, 6822, 6827, 6828, 6864, 6878, 6897, 6903, 6964, 6991, 7014, 7047, 7066, 7093, 7125, 7144, 7267, 7282, 7343, 7358, 7386, 7400, 7407, 7430, 7447, 7520, 7547, 7549, 7571, 7582, 7589, 7678, 7718, 7834, 7912, 7921, 7927, 7972, 7996, 8020, 8021, 8042, 8075, 8077, 8081, 8127, 8186, 8254, 8260, 8268, 8308, 8433, 8456, 8494, 8499, 8530, 8586, 8629, 8645, 8690, 8705, 8706, 8736, 8820, 8874, 8888, 8888, 8893, 8961, 8990, 9124, 9139, 9189, 9190, 9211, 9226, 9241, 9315, 9352, 9365, 9367, 9388, 9422, 9479, 9512, 9572, 9589, 9607, 9608, 9645, 9717, 9800, 9869, 9878, 9901, 9922, 9953, 9954, 9990]</w:t>
            </w:r>
          </w:p>
        </w:tc>
        <w:tc>
          <w:tcPr>
            <w:tcW w:type="dxa" w:w="2880"/>
          </w:tcPr>
          <w:p>
            <w:r>
              <w:t>194</w:t>
            </w:r>
          </w:p>
        </w:tc>
      </w:tr>
      <w:tr>
        <w:tc>
          <w:tcPr>
            <w:tcW w:type="dxa" w:w="2880"/>
          </w:tcPr>
          <w:p>
            <w:r>
              <w:t>[206, 689, 6548, 870, 4980, 9677, 7369, 1647, 7609, 9271, 5916, 7911, 548, 7135, 9612, 201, 7618, 1689, 3760, 8566, 8000, 3793, 804, 9130, 8091, 2495, 6958, 4638, 341, 9851, 4838, 3263, 1163, 8979, 6565, 5246, 6565, 5259, 4925, 4425, 3597, 4404, 7049, 1451, 7332, 7760, 6054, 5120, 7169, 869, 1539, 6043, 1579, 2272, 3029, 3355, 1673, 9660, 4782, 3595, 1016, 1587, 46, 1129, 4573, 611, 2123, 2282, 2156, 9477, 3533, 1468, 2824, 3418, 9581, 8284, 2844, 6823, 7152, 1080, 9017, 6883, 3790, 5799, 4177, 143, 6215, 6216, 2468, 5653, 8568, 713, 9688, 6979, 9194, 2442, 6942, 8730, 909, 2193, 9922, 482, 1395, 1902, 7172, 3329, 2351, 7313, 4725, 6828, 5280, 8075, 1380, 1581, 8697, 9155, 3866, 7989, 643, 3994, 2146, 5347, 7428, 9617, 4749, 1814, 5890, 105, 7124, 3888, 9459, 9098, 2304, 2987, 8103, 5769, 3639, 1328, 4744, 5812, 2119, 1302, 2512, 2544, 2056, 1448, 1148, 4725, 4685, 6347, 6288, 6023, 268, 8254, 3787, 8457, 8862, 7362, 668, 5165, 7401, 4044, 389, 1647, 7708, 7192, 8479, 5091, 7114, 6480, 2223, 6652, 7370, 334, 615, 8447, 3966, 5919, 7648, 9494, 9412, 7848, 7286, 9785, 4282, 2989, 3380, 9290, 5125, 4223, 6530, 7888, 6866, 9030, 1324, 2391, 3278, 4320, 1509, 1110, 2068, 793, 5260, 1, 9862, 9499, 2750, 7887, 7918, 759, 8012, 7743, 2325, 5077, 4702, 4743, 1219, 6649, 9719, 5933, 904, 5718, 2331, 7753, 9738, 8855, 3199, 8410, 7664, 2156, 337, 1513, 8095, 2610, 3176, 4395, 7715, 5398, 76, 4954, 7072, 4683, 4296, 4886, 905, 2714, 2063, 9576, 465, 2665, 9629, 8872, 2304, 4495, 4928, 8992, 888, 8167, 3031, 9616, 5480, 1203, 6105, 3203, 2673, 5987, 3065, 1202, 5016, 5655, 9609, 2951, 2475, 8273, 2941, 3637, 2440, 5390, 7057, 2182, 7594, 4646, 6013, 357, 4164, 5921, 5336, 1213, 4771, 3485, 5611, 7057, 8384, 8526, 279, 2302, 5635, 4085, 873, 1854, 7358, 1685, 8061, 4398, 1993, 2289, 5394, 2307, 185, 9833, 8765, 4136, 2231, 839, 9551, 3770, 5598, 1925, 8731, 7080, 965, 7042, 4579, 1845, 8462, 2213, 7858, 4145, 4701, 240, 4784, 6151, 4605, 5928, 7377, 1032, 9680, 6596, 6415, 4807, 598, 2725, 1497, 1766, 1888, 4133, 4236, 2561, 1684, 5458, 9985, 7401, 6932, 7405, 5815, 2389, 7610, 5838, 2467, 516, 9943, 9659, 1829, 3957, 7053, 3545, 5356, 8267, 3641, 4002, 4077, 5115, 2709, 71, 3728, 5080, 9196, 7592, 7371, 3009, 3472, 2193, 899, 4969]</w:t>
            </w:r>
          </w:p>
        </w:tc>
        <w:tc>
          <w:tcPr>
            <w:tcW w:type="dxa" w:w="2880"/>
          </w:tcPr>
          <w:p>
            <w:r>
              <w:t>[1, 46, 71, 76, 105, 143, 185, 201, 206, 240, 268, 279, 334, 337, 341, 357, 389, 465, 482, 516, 548, 598, 611, 615, 643, 668, 689, 713, 759, 793, 804, 839, 869, 870, 873, 888, 899, 904, 905, 909, 965, 1016, 1032, 1080, 1110, 1129, 1148, 1163, 1202, 1203, 1213, 1219, 1302, 1324, 1328, 1380, 1395, 1448, 1451, 1468, 1497, 1509, 1513, 1539, 1579, 1581, 1587, 1647, 1647, 1673, 1684, 1685, 1689, 1766, 1814, 1829, 1845, 1854, 1888, 1902, 1925, 1993, 2056, 2063, 2068, 2119, 2123, 2146, 2156, 2156, 2182, 2193, 2193, 2213, 2223, 2231, 2272, 2282, 2289, 2302, 2304, 2304, 2307, 2325, 2331, 2351, 2389, 2391, 2440, 2442, 2467, 2468, 2475, 2495, 2512, 2544, 2561, 2610, 2665, 2673, 2709, 2714, 2725, 2750, 2824, 2844, 2941, 2951, 2987, 2989, 3009, 3029, 3031, 3065, 3176, 3199, 3203, 3263, 3278, 3329, 3355, 3380, 3418, 3472, 3485, 3533, 3545, 3595, 3597, 3637, 3639, 3641, 3728, 3760, 3770, 3787, 3790, 3793, 3866, 3888, 3957, 3966, 3994, 4002, 4044, 4077, 4085, 4133, 4136, 4145, 4164, 4177, 4223, 4236, 4282, 4296, 4320, 4395, 4398, 4404, 4425, 4495, 4573, 4579, 4605, 4638, 4646, 4683, 4685, 4701, 4702, 4725, 4725, 4743, 4744, 4749, 4771, 4782, 4784, 4807, 4838, 4886, 4925, 4928, 4954, 4969, 4980, 5016, 5077, 5080, 5091, 5115, 5120, 5125, 5165, 5246, 5259, 5260, 5280, 5336, 5347, 5356, 5390, 5394, 5398, 5458, 5480, 5598, 5611, 5635, 5653, 5655, 5718, 5769, 5799, 5812, 5815, 5838, 5890, 5916, 5919, 5921, 5928, 5933, 5987, 6013, 6023, 6043, 6054, 6105, 6151, 6215, 6216, 6288, 6347, 6415, 6480, 6530, 6548, 6565, 6565, 6596, 6649, 6652, 6823, 6828, 6866, 6883, 6932, 6942, 6958, 6979, 7042, 7049, 7053, 7057, 7057, 7072, 7080, 7114, 7124, 7135, 7152, 7169, 7172, 7192, 7286, 7313, 7332, 7358, 7362, 7369, 7370, 7371, 7377, 7401, 7401, 7405, 7428, 7592, 7594, 7609, 7610, 7618, 7648, 7664, 7708, 7715, 7743, 7753, 7760, 7848, 7858, 7887, 7888, 7911, 7918, 7989, 8000, 8012, 8061, 8075, 8091, 8095, 8103, 8167, 8254, 8267, 8273, 8284, 8384, 8410, 8447, 8457, 8462, 8479, 8526, 8566, 8568, 8697, 8730, 8731, 8765, 8855, 8862, 8872, 8979, 8992, 9017, 9030, 9098, 9130, 9155, 9194, 9196, 9271, 9290, 9412, 9459, 9477, 9494, 9499, 9551, 9576, 9581, 9609, 9612, 9616, 9617, 9629, 9659, 9660, 9677, 9680, 9688, 9719, 9738, 9785, 9833, 9851, 9862, 9922, 9943, 9985]</w:t>
            </w:r>
          </w:p>
        </w:tc>
        <w:tc>
          <w:tcPr>
            <w:tcW w:type="dxa" w:w="2880"/>
          </w:tcPr>
          <w:p>
            <w:r>
              <w:t>197</w:t>
            </w:r>
          </w:p>
        </w:tc>
      </w:tr>
      <w:tr>
        <w:tc>
          <w:tcPr>
            <w:tcW w:type="dxa" w:w="2880"/>
          </w:tcPr>
          <w:p>
            <w:r>
              <w:t>[9720, 551, 6816, 8231, 8158, 2308, 1889, 2415, 3785, 4959, 2352, 7969, 2037, 4560, 2263, 736, 2636, 1954, 6994, 2806, 447, 8906, 3623, 3302, 1909, 3383, 9572, 6994, 1816, 2666, 200, 1790, 4267, 5400, 85, 1748, 9472, 7245, 9140, 7290, 6538, 6164, 4473, 9249, 5631, 6180, 824, 591, 5008, 9773, 7097, 288, 7548, 6212, 744, 7640, 129, 9386, 9232, 6460, 5236, 4596, 3544, 6321, 628, 7207, 4206, 5381, 4122, 5602, 1396, 4573, 867, 704, 9625, 3391, 9873, 4942, 9625, 5361, 2527, 6954, 9623, 33, 3715, 3837, 4346, 2982, 4617, 7051, 821, 4487, 2062, 5032, 6284, 6235, 1210, 4172, 1076, 7168, 8946, 2282, 9994, 144, 92, 5118, 2551, 9889, 8308, 8405, 5250, 92, 6543, 4866, 7590, 2881, 158, 9118, 6149, 6200, 181, 3535, 9358, 5915, 6588, 2045, 5163, 8418, 9078, 9137, 3134, 5215, 9521, 7054, 5965, 9099, 1581, 1652, 8539, 2769, 5984, 9618, 2905, 3514, 7993, 7821, 2861, 5272, 9587, 4879, 6498, 614, 7821, 641, 3168, 2256, 9080, 9195, 2158, 6208, 1344, 6811, 3364, 5992, 158, 6869, 38, 5751, 8894, 8891, 8958, 7189, 9453, 5421, 264, 6337, 1237, 6466, 2309, 8174, 7915, 503, 968, 8761, 5352, 2039, 1125, 4014, 4072, 3836, 7867, 4923, 1312, 2085, 8063, 8805, 6675, 8008, 4331, 8090, 2406, 5594, 2951, 5607, 5698, 6445, 1927, 5723, 218, 4393, 4420, 923, 2558, 1934, 3760, 9623, 8480, 1577, 5412, 8365, 7605, 4342, 5356, 6333, 9101, 4484, 4070, 253, 854, 5007, 6198, 8861, 382, 698, 5742, 8846, 1512, 1579, 3884, 5278, 4002, 9835, 7156, 1223, 7972, 2302, 4304, 4170, 8027, 2208, 1525, 7013, 8918, 2881, 4616, 8653, 2721, 947, 7073, 840, 5984, 3425, 8847, 4489, 3438, 2242, 331, 2257, 9656, 7966, 129, 596, 2307, 2896, 2861, 8539, 1813, 4061, 6194, 9816, 9938, 2596, 2737, 31, 1525, 9878, 2568, 2082, 2530, 280, 7769, 2829, 9625, 2614, 3484, 6148, 78, 8443, 3031, 7866, 1623, 9310, 3277, 6484, 6134, 9391, 8886, 9005, 7704, 3459, 9950, 3195, 9741, 508, 1167, 321, 7672, 4012, 3059, 502, 4009, 1467, 2932, 2390, 9769, 7416, 5479, 3160, 1158, 9388, 6234, 2224, 7648, 4805, 2873, 1430, 8211, 8705, 5895, 518, 9078, 9465, 250, 7385, 851, 1121, 6712, 853, 8344, 7757, 4097, 2544, 3294, 901, 7117, 218, 4216, 9228, 1592, 2364, 5421, 2574, 2874, 4715, 9466, 7433, 924, 8674, 9778, 5933, 7864, 4879, 9799, 374, 4240, 7452, 7342, 9786, 2578, 193, 3261, 4606, 6155, 520, 6104]</w:t>
            </w:r>
          </w:p>
        </w:tc>
        <w:tc>
          <w:tcPr>
            <w:tcW w:type="dxa" w:w="2880"/>
          </w:tcPr>
          <w:p>
            <w:r>
              <w:t>[31, 33, 38, 78, 85, 92, 92, 129, 129, 144, 158, 158, 181, 193, 200, 218, 218, 250, 253, 264, 280, 288, 321, 331, 374, 382, 447, 502, 503, 508, 518, 520, 551, 591, 596, 614, 628, 641, 698, 704, 736, 744, 821, 824, 840, 851, 853, 854, 867, 901, 923, 924, 947, 968, 1076, 1121, 1125, 1158, 1167, 1210, 1223, 1237, 1312, 1344, 1396, 1430, 1467, 1512, 1525, 1525, 1577, 1579, 1581, 1592, 1623, 1652, 1748, 1790, 1813, 1816, 1889, 1909, 1927, 1934, 1954, 2037, 2039, 2045, 2062, 2082, 2085, 2158, 2208, 2224, 2242, 2256, 2257, 2263, 2282, 2302, 2307, 2308, 2309, 2352, 2364, 2390, 2406, 2415, 2527, 2530, 2544, 2551, 2558, 2568, 2574, 2578, 2596, 2614, 2636, 2666, 2721, 2737, 2769, 2806, 2829, 2861, 2861, 2873, 2874, 2881, 2881, 2896, 2905, 2932, 2951, 2982, 3031, 3059, 3134, 3160, 3168, 3195, 3261, 3277, 3294, 3302, 3364, 3383, 3391, 3425, 3438, 3459, 3484, 3514, 3535, 3544, 3623, 3715, 3760, 3785, 3836, 3837, 3884, 4002, 4009, 4012, 4014, 4061, 4070, 4072, 4097, 4122, 4170, 4172, 4206, 4216, 4240, 4267, 4304, 4331, 4342, 4346, 4393, 4420, 4473, 4484, 4487, 4489, 4560, 4573, 4596, 4606, 4616, 4617, 4715, 4805, 4866, 4879, 4879, 4923, 4942, 4959, 5007, 5008, 5032, 5118, 5163, 5215, 5236, 5250, 5272, 5278, 5352, 5356, 5361, 5381, 5400, 5412, 5421, 5421, 5479, 5594, 5602, 5607, 5631, 5698, 5723, 5742, 5751, 5895, 5915, 5933, 5965, 5984, 5984, 5992, 6104, 6134, 6148, 6149, 6155, 6164, 6180, 6194, 6198, 6200, 6208, 6212, 6234, 6235, 6284, 6321, 6333, 6337, 6445, 6460, 6466, 6484, 6498, 6538, 6543, 6588, 6675, 6712, 6811, 6816, 6869, 6954, 6994, 6994, 7013, 7051, 7054, 7073, 7097, 7117, 7156, 7168, 7189, 7207, 7245, 7290, 7342, 7385, 7416, 7433, 7452, 7548, 7590, 7605, 7640, 7648, 7672, 7704, 7757, 7769, 7821, 7821, 7864, 7866, 7867, 7915, 7966, 7969, 7972, 7993, 8008, 8027, 8063, 8090, 8158, 8174, 8211, 8231, 8308, 8344, 8365, 8405, 8418, 8443, 8480, 8539, 8539, 8653, 8674, 8705, 8761, 8805, 8846, 8847, 8861, 8886, 8891, 8894, 8906, 8918, 8946, 8958, 9005, 9078, 9078, 9080, 9099, 9101, 9118, 9137, 9140, 9195, 9228, 9232, 9249, 9310, 9358, 9386, 9388, 9391, 9453, 9465, 9466, 9472, 9521, 9572, 9587, 9618, 9623, 9623, 9625, 9625, 9625, 9656, 9720, 9741, 9769, 9773, 9778, 9786, 9799, 9816, 9835, 9873, 9878, 9889, 9938, 9950, 9994]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[1310, 953, 5377, 3965, 4941, 1045, 7047, 1197, 8441, 3665, 3091, 316, 3970, 3598, 9600, 1034, 5276, 2082, 8414, 771, 7204, 5991, 2139, 100, 8192, 2519, 2511, 9183, 1849, 3863, 5958, 7745, 1133, 1154, 2531, 8753, 5232, 2760, 6947, 1932, 996, 5398, 5168, 2175, 6681, 3992, 5880, 3460, 3878, 6379, 5821, 6098, 296, 968, 2174, 5134, 970, 830, 2037, 534, 9494, 8784, 2370, 9711, 3451, 3903, 3641, 5356, 4576, 9816, 1015, 4499, 2728, 8177, 4362, 2987, 1622, 2128, 2866, 4729, 5218, 9134, 1859, 4155, 2716, 4330, 7500, 6340, 161, 3424, 8605, 4313, 6877, 9403, 6948, 7547, 448, 2536, 9033, 982, 5699, 6686, 4651, 9817, 9692, 2651, 6922, 4968, 3104, 496, 9590, 2095, 1257, 2032, 9656, 2055, 4088, 6469, 4511, 2733, 9677, 1220, 4878, 5185, 1588, 3906, 6101, 221, 18, 9862, 1868, 9879, 6817, 5841, 5239, 6696, 3657, 7243, 9158, 6302, 2000, 7440, 2604, 2398, 4754, 2843, 2403, 2878, 5060, 866, 6046, 5683, 837, 2914, 3584, 4854, 9478, 7404, 8219, 3516, 1932, 304, 5370, 9494, 8244, 8377, 9379, 1830, 1030, 1994, 5751, 6676, 7437, 9303, 9373, 1440, 9718, 7110, 6126, 6744, 1766, 1767, 6930, 8908, 2369, 8819, 8586, 992, 7417, 9169, 8143, 3874, 5060, 6063, 8364, 4317, 241, 7854, 4583, 4269, 4556, 4718, 4214, 7283, 4032, 6589, 6575, 763, 6492, 3690, 2448, 6973, 9673, 9278, 8433, 9553, 2107, 4254, 8278, 8311, 1606, 5402, 4394, 85, 3987, 9881, 5272, 4802, 5170, 1993, 8651, 8179, 8226, 1009, 9353, 5283, 2960, 3962, 5643, 6409, 2829, 1982, 5825, 8388, 6963, 5967, 1044, 8810, 3592, 3387, 2187, 1954, 5428, 4766, 3010, 3294, 5168, 3352, 584, 142, 2575, 8209, 7527, 80, 9601, 2539, 9882, 2108, 9190, 5783, 1690, 160, 3888, 7466, 3545, 7319, 5612, 6865, 7235, 8527, 2243, 5394, 7138, 8570, 4363, 85, 945, 5301, 9699, 308, 1618, 8264, 6864, 8079, 9140, 4382, 6417, 4290, 6271, 5158, 3177, 6107, 6275, 5528, 2238, 6166, 5728, 8828, 1390, 2860, 390, 5671, 8114, 8300, 1089, 9079, 2149, 8344, 7133, 7490, 8854, 8963, 4064, 8602, 5164, 2873, 632, 7843, 6585, 1792, 2898, 568, 6403, 7614, 173, 7307, 2319, 4651, 8095, 3948, 8318, 72, 5878, 9564, 5901, 5136, 3761, 3137, 776, 6222, 9728, 9132, 5775, 7007, 3673, 4858, 5627, 8025, 5597, 5113, 4354, 6652, 1434, 8748, 1369, 985, 1682, 3711, 8746, 32, 6428, 750, 1447, 8782, 1049, 7412, 477, 7782, 1546, 3600, 3260, 2863, 560, 9085, 1014, 3743]</w:t>
            </w:r>
          </w:p>
        </w:tc>
        <w:tc>
          <w:tcPr>
            <w:tcW w:type="dxa" w:w="2880"/>
          </w:tcPr>
          <w:p>
            <w:r>
              <w:t>[18, 32, 72, 80, 85, 85, 100, 142, 160, 161, 173, 221, 241, 296, 304, 308, 316, 390, 448, 477, 496, 534, 560, 568, 584, 632, 750, 763, 771, 776, 830, 837, 866, 945, 953, 968, 970, 982, 985, 992, 996, 1009, 1014, 1015, 1030, 1034, 1044, 1045, 1049, 1089, 1133, 1154, 1197, 1220, 1257, 1310, 1369, 1390, 1434, 1440, 1447, 1546, 1588, 1606, 1618, 1622, 1682, 1690, 1766, 1767, 1792, 1830, 1849, 1859, 1868, 1932, 1932, 1954, 1982, 1993, 1994, 2000, 2032, 2037, 2055, 2082, 2095, 2107, 2108, 2128, 2139, 2149, 2174, 2175, 2187, 2238, 2243, 2319, 2369, 2370, 2398, 2403, 2448, 2511, 2519, 2531, 2536, 2539, 2575, 2604, 2651, 2716, 2728, 2733, 2760, 2829, 2843, 2860, 2863, 2866, 2873, 2878, 2898, 2914, 2960, 2987, 3010, 3091, 3104, 3137, 3177, 3260, 3294, 3352, 3387, 3424, 3451, 3460, 3516, 3545, 3584, 3592, 3598, 3600, 3641, 3657, 3665, 3673, 3690, 3711, 3743, 3761, 3863, 3874, 3878, 3888, 3903, 3906, 3948, 3962, 3965, 3970, 3987, 3992, 4032, 4064, 4088, 4155, 4214, 4254, 4269, 4290, 4313, 4317, 4330, 4354, 4362, 4363, 4382, 4394, 4499, 4511, 4556, 4576, 4583, 4651, 4651, 4718, 4729, 4754, 4766, 4802, 4854, 4858, 4878, 4941, 4968, 5060, 5060, 5113, 5134, 5136, 5158, 5164, 5168, 5168, 5170, 5185, 5218, 5232, 5239, 5272, 5276, 5283, 5301, 5356, 5370, 5377, 5394, 5398, 5402, 5428, 5528, 5597, 5612, 5627, 5643, 5671, 5683, 5699, 5728, 5751, 5775, 5783, 5821, 5825, 5841, 5878, 5880, 5901, 5958, 5967, 5991, 6046, 6063, 6098, 6101, 6107, 6126, 6166, 6222, 6271, 6275, 6302, 6340, 6379, 6403, 6409, 6417, 6428, 6469, 6492, 6575, 6585, 6589, 6652, 6676, 6681, 6686, 6696, 6744, 6817, 6864, 6865, 6877, 6922, 6930, 6947, 6948, 6963, 6973, 7007, 7047, 7110, 7133, 7138, 7204, 7235, 7243, 7283, 7307, 7319, 7404, 7412, 7417, 7437, 7440, 7466, 7490, 7500, 7527, 7547, 7614, 7745, 7782, 7843, 7854, 8025, 8079, 8095, 8114, 8143, 8177, 8179, 8192, 8209, 8219, 8226, 8244, 8264, 8278, 8300, 8311, 8318, 8344, 8364, 8377, 8388, 8414, 8433, 8441, 8527, 8570, 8586, 8602, 8605, 8651, 8746, 8748, 8753, 8782, 8784, 8810, 8819, 8828, 8854, 8908, 8963, 9033, 9079, 9085, 9132, 9134, 9140, 9158, 9169, 9183, 9190, 9278, 9303, 9353, 9373, 9379, 9403, 9478, 9494, 9494, 9553, 9564, 9590, 9600, 9601, 9656, 9673, 9677, 9692, 9699, 9711, 9718, 9728, 9816, 9817, 9862, 9879, 9881, 9882]</w:t>
            </w:r>
          </w:p>
        </w:tc>
        <w:tc>
          <w:tcPr>
            <w:tcW w:type="dxa" w:w="2880"/>
          </w:tcPr>
          <w:p>
            <w:r>
              <w:t>196</w:t>
            </w:r>
          </w:p>
        </w:tc>
      </w:tr>
      <w:tr>
        <w:tc>
          <w:tcPr>
            <w:tcW w:type="dxa" w:w="2880"/>
          </w:tcPr>
          <w:p>
            <w:r>
              <w:t>[1797, 1169, 2966, 1431, 9609, 422, 9683, 2719, 6383, 3304, 9909, 8290, 1705, 2542, 5240, 1038, 2112, 508, 9614, 8965, 6937, 3240, 8586, 8663, 2596, 3132, 6410, 3268, 6215, 4091, 2532, 9020, 4315, 8711, 4613, 2377, 4694, 8659, 1637, 8224, 617, 7653, 1039, 5764, 1433, 9486, 1232, 5867, 2131, 8764, 7150, 4757, 3788, 7264, 7147, 7978, 6200, 4828, 8058, 436, 6956, 1551, 161, 7693, 6549, 1860, 7327, 2617, 9322, 7063, 9456, 3639, 7071, 2874, 3102, 4868, 8508, 2584, 8027, 4337, 3534, 4264, 2173, 9991, 1068, 6515, 4953, 4776, 1708, 8825, 1523, 1527, 2263, 2913, 3908, 6234, 42, 4800, 589, 5294, 3951, 2460, 7019, 8285, 4283, 9857, 5467, 5692, 4249, 4995, 6032, 1272, 8967, 2790, 3827, 2658, 224, 3147, 971, 5879, 6842, 8459, 9453, 2325, 3600, 280, 8421, 8891, 5778, 2146, 3206, 6017, 5484, 5096, 2846, 9256, 8084, 2688, 5758, 3555, 4728, 7769, 1368, 3110, 1144, 8862, 5049, 3214, 3615, 7198, 6042, 8657, 1080, 1338, 9986, 9383, 6111, 878, 222, 457, 6501, 7251, 9475, 4553, 7272, 4804, 98, 9731, 8211, 6960, 2622, 7938, 2465, 1536, 2027, 8533, 8376, 202, 7031, 739, 5587, 1061, 8413, 9326, 3344, 1037, 9511, 7876, 6924, 1513, 1540, 4571, 556, 3275, 4715, 366, 4653, 3768, 4879, 659, 6158, 9769, 8499, 9712, 892, 2049, 640, 5069, 4574, 1568, 6452, 2314, 2467, 2248, 973, 1876, 1545, 8174, 983, 9909, 9615, 2418, 8178, 9882, 4653, 3810, 8039, 4313, 2178, 7596, 2396, 1842, 7326, 6947, 4086, 4981, 3730, 8484, 15, 8020, 3716, 3690, 2089, 874, 7031, 3390, 9554, 845, 4731, 3795, 1144, 48, 6976, 641, 1646, 8349, 5569, 6720, 6815, 2481, 8079, 5944, 5266, 8087, 1643, 294, 3871, 4009, 8377, 1297, 4834, 8772, 8145, 8798, 5437, 4588, 2967, 2241, 3555, 6848, 4781, 3221, 3922, 9791, 8248, 8350, 5328, 5244, 2912, 5836, 2202, 5118, 2572, 1891, 3512, 282, 174, 5881, 7829, 3989, 5914, 7136, 4414, 9252, 4733, 5093, 1785, 8551, 7019, 8903, 8088, 8278, 6409, 508, 878, 9258, 4653, 1136, 17, 1919, 1891, 6496, 849, 3864, 5089, 8102, 1799, 7092, 4045, 1285, 9729, 9040, 4941, 2232, 1022, 1933, 1488, 5046, 4677, 2019, 8539, 1369, 139, 2374, 4390, 1215, 3524, 3800, 3864, 5872, 1145, 7503, 7776, 8306, 5963, 5592, 8742, 2361, 9431, 8796, 4450, 7282, 9899, 2978, 2203, 2402, 3256, 2598, 6482, 7099, 4216, 1176, 9936, 9983, 6865, 1384, 1868, 2408, 7163, 2929, 2770, 5623, 8783, 4435, 4209, 1307, 1777]</w:t>
            </w:r>
          </w:p>
        </w:tc>
        <w:tc>
          <w:tcPr>
            <w:tcW w:type="dxa" w:w="2880"/>
          </w:tcPr>
          <w:p>
            <w:r>
              <w:t>[15, 17, 42, 48, 98, 139, 161, 174, 202, 222, 224, 280, 282, 294, 366, 422, 436, 457, 508, 508, 556, 589, 617, 640, 641, 659, 739, 845, 849, 874, 878, 878, 892, 971, 973, 983, 1022, 1037, 1038, 1039, 1061, 1068, 1080, 1136, 1144, 1144, 1145, 1169, 1176, 1215, 1232, 1272, 1285, 1297, 1307, 1338, 1368, 1369, 1384, 1431, 1433, 1488, 1513, 1523, 1527, 1536, 1540, 1545, 1551, 1568, 1637, 1643, 1646, 1705, 1708, 1777, 1785, 1797, 1799, 1842, 1860, 1868, 1876, 1891, 1891, 1919, 1933, 2019, 2027, 2049, 2089, 2112, 2131, 2146, 2173, 2178, 2202, 2203, 2232, 2241, 2248, 2263, 2314, 2325, 2361, 2374, 2377, 2396, 2402, 2408, 2418, 2460, 2465, 2467, 2481, 2532, 2542, 2572, 2584, 2596, 2598, 2617, 2622, 2658, 2688, 2719, 2770, 2790, 2846, 2874, 2912, 2913, 2929, 2966, 2967, 2978, 3102, 3110, 3132, 3147, 3206, 3214, 3221, 3240, 3256, 3268, 3275, 3304, 3344, 3390, 3512, 3524, 3534, 3555, 3555, 3600, 3615, 3639, 3690, 3716, 3730, 3768, 3788, 3795, 3800, 3810, 3827, 3864, 3864, 3871, 3908, 3922, 3951, 3989, 4009, 4045, 4086, 4091, 4209, 4216, 4249, 4264, 4283, 4313, 4315, 4337, 4390, 4414, 4435, 4450, 4553, 4571, 4574, 4588, 4613, 4653, 4653, 4653, 4677, 4694, 4715, 4728, 4731, 4733, 4757, 4776, 4781, 4800, 4804, 4828, 4834, 4868, 4879, 4941, 4953, 4981, 4995, 5046, 5049, 5069, 5089, 5093, 5096, 5118, 5240, 5244, 5266, 5294, 5328, 5437, 5467, 5484, 5569, 5587, 5592, 5623, 5692, 5758, 5764, 5778, 5836, 5867, 5872, 5879, 5881, 5914, 5944, 5963, 6017, 6032, 6042, 6111, 6158, 6200, 6215, 6234, 6383, 6409, 6410, 6452, 6482, 6496, 6501, 6515, 6549, 6720, 6815, 6842, 6848, 6865, 6924, 6937, 6947, 6956, 6960, 6976, 7019, 7019, 7031, 7031, 7063, 7071, 7092, 7099, 7136, 7147, 7150, 7163, 7198, 7251, 7264, 7272, 7282, 7326, 7327, 7503, 7596, 7653, 7693, 7769, 7776, 7829, 7876, 7938, 7978, 8020, 8027, 8039, 8058, 8079, 8084, 8087, 8088, 8102, 8145, 8174, 8178, 8211, 8224, 8248, 8278, 8285, 8290, 8306, 8349, 8350, 8376, 8377, 8413, 8421, 8459, 8484, 8499, 8508, 8533, 8539, 8551, 8586, 8657, 8659, 8663, 8711, 8742, 8764, 8772, 8783, 8796, 8798, 8825, 8862, 8891, 8903, 8965, 8967, 9020, 9040, 9252, 9256, 9258, 9322, 9326, 9383, 9431, 9453, 9456, 9475, 9486, 9511, 9554, 9609, 9614, 9615, 9683, 9712, 9729, 9731, 9769, 9791, 9857, 9882, 9899, 9909, 9909, 9936, 9983, 9986, 9991]</w:t>
            </w:r>
          </w:p>
        </w:tc>
        <w:tc>
          <w:tcPr>
            <w:tcW w:type="dxa" w:w="2880"/>
          </w:tcPr>
          <w:p>
            <w:r>
              <w:t>205</w:t>
            </w:r>
          </w:p>
        </w:tc>
      </w:tr>
      <w:tr>
        <w:tc>
          <w:tcPr>
            <w:tcW w:type="dxa" w:w="2880"/>
          </w:tcPr>
          <w:p>
            <w:r>
              <w:t>[1333, 1396, 340, 5887, 7914, 947, 6152, 8618, 1012, 1962, 9654, 5428, 343, 6155, 3962, 8762, 9135, 8992, 209, 7301, 6404, 4819, 1581, 892, 8621, 4705, 3034, 412, 2931, 2124, 5346, 778, 1815, 1825, 7295, 2520, 3047, 8698, 7215, 5494, 3581, 2164, 44, 955, 7576, 1475, 4316, 2164, 1471, 1012, 2630, 2349, 3539, 2051, 3271, 9294, 1477, 2223, 3108, 3687, 4824, 827, 705, 3711, 6391, 6326, 9137, 857, 8874, 4621, 7454, 1160, 9749, 9968, 3052, 3429, 4482, 4546, 8345, 7598, 2385, 7748, 5720, 1393, 7740, 9669, 3518, 746, 4560, 9859, 4268, 5369, 6952, 2453, 4702, 7879, 9644, 2108, 1363, 4299, 5083, 5078, 3663, 1736, 3813, 1749, 7741, 8313, 7324, 7536, 2201, 3727, 1307, 7401, 4765, 7386, 8968, 7679, 4330, 183, 5094, 5828, 8985, 9625, 2238, 9202, 7858, 8843, 3087, 1129, 125, 885, 7443, 5420, 5832, 4365, 1460, 333, 5528, 8479, 2910, 5446, 6307, 3008, 1831, 4617, 8478, 3456, 8797, 618, 6450, 9726, 2767, 7564, 388, 800, 8607, 8873, 4965, 5955, 5158, 3495, 5623, 1600, 2265, 4903, 8226, 5520, 8074, 527, 1254, 4209, 1361, 1642, 9825, 6153, 4477, 1566, 2387, 2906, 1045, 4159, 2127, 6359, 1428, 4482, 3957, 2342, 5605, 7636, 2319, 1286, 5691, 9596, 4249, 6531, 1941, 79, 1076, 4392, 5967, 3587, 1036, 3189, 572, 4021, 649, 433, 3923, 8559, 2675, 8145, 1144, 1268, 2346, 2553, 9084, 9678, 3060, 642, 551, 3418, 9416, 1773, 6981, 3506, 1978, 3175, 6639, 332, 8888, 3966, 4380, 7217, 2725, 4979, 7288, 4384, 5412, 5840, 83, 7891, 7880, 1756, 9532, 515, 2361, 9036, 3440, 8232, 6185, 6733, 1310, 819, 7255, 8767, 8253, 2976, 7140, 9204, 2608, 8950, 9364, 8249, 2248, 1105, 2680, 3780, 6027, 9058, 2250, 8927, 8724, 3844, 1656, 964, 9963, 6066, 628, 330, 1895, 1672, 8635, 750, 1825, 8967, 3877, 8485, 5658, 3278, 8717, 1393, 1103, 5445, 4481, 2274, 7132, 8619, 3452, 9503, 7391, 2738, 5266, 7270, 3615, 4377, 12, 400, 2269, 2155, 7109, 1976, 3241, 3510, 9139, 8542, 6584, 2591, 4986, 9863, 2276, 3363, 5278, 2231, 7765, 8769, 4951, 9329, 4591, 7879, 4410, 2861, 9755, 2954, 8374, 6700, 9915, 6666, 6844, 9337, 4056, 8613, 3266, 7777, 1502, 8170, 6009, 5060, 7851, 9249, 8862, 5628, 8116, 5865, 3278, 5005, 4936, 2402, 2990, 6493, 1577, 685, 5578, 5814, 2040, 65, 380, 4074, 9712, 2639, 8399, 1687, 9014, 5335, 9300, 859, 9327, 4828, 8213, 2665, 9507, 4870, 1449, 9532, 7345, 935, 1527, 7020]</w:t>
            </w:r>
          </w:p>
        </w:tc>
        <w:tc>
          <w:tcPr>
            <w:tcW w:type="dxa" w:w="2880"/>
          </w:tcPr>
          <w:p>
            <w:r>
              <w:t>[12, 44, 65, 79, 83, 125, 183, 209, 330, 332, 333, 340, 343, 380, 388, 400, 412, 433, 515, 527, 551, 572, 618, 628, 642, 649, 685, 705, 746, 750, 778, 800, 819, 827, 857, 859, 885, 892, 935, 947, 955, 964, 1012, 1012, 1036, 1045, 1076, 1103, 1105, 1129, 1144, 1160, 1254, 1268, 1286, 1307, 1310, 1333, 1361, 1363, 1393, 1393, 1396, 1428, 1449, 1460, 1471, 1475, 1477, 1502, 1527, 1566, 1577, 1581, 1600, 1642, 1656, 1672, 1687, 1736, 1749, 1756, 1773, 1815, 1825, 1825, 1831, 1895, 1941, 1962, 1976, 1978, 2040, 2051, 2108, 2124, 2127, 2155, 2164, 2164, 2201, 2223, 2231, 2238, 2248, 2250, 2265, 2269, 2274, 2276, 2319, 2342, 2346, 2349, 2361, 2385, 2387, 2402, 2453, 2520, 2553, 2591, 2608, 2630, 2639, 2665, 2675, 2680, 2725, 2738, 2767, 2861, 2906, 2910, 2931, 2954, 2976, 2990, 3008, 3034, 3047, 3052, 3060, 3087, 3108, 3175, 3189, 3241, 3266, 3271, 3278, 3278, 3363, 3418, 3429, 3440, 3452, 3456, 3495, 3506, 3510, 3518, 3539, 3581, 3587, 3615, 3663, 3687, 3711, 3727, 3780, 3813, 3844, 3877, 3923, 3957, 3962, 3966, 4021, 4056, 4074, 4159, 4209, 4249, 4268, 4299, 4316, 4330, 4365, 4377, 4380, 4384, 4392, 4410, 4477, 4481, 4482, 4482, 4546, 4560, 4591, 4617, 4621, 4702, 4705, 4765, 4819, 4824, 4828, 4870, 4903, 4936, 4951, 4965, 4979, 4986, 5005, 5060, 5078, 5083, 5094, 5158, 5266, 5278, 5335, 5346, 5369, 5412, 5420, 5428, 5445, 5446, 5494, 5520, 5528, 5578, 5605, 5623, 5628, 5658, 5691, 5720, 5814, 5828, 5832, 5840, 5865, 5887, 5955, 5967, 6009, 6027, 6066, 6152, 6153, 6155, 6185, 6307, 6326, 6359, 6391, 6404, 6450, 6493, 6531, 6584, 6639, 6666, 6700, 6733, 6844, 6952, 6981, 7020, 7109, 7132, 7140, 7215, 7217, 7255, 7270, 7288, 7295, 7301, 7324, 7345, 7386, 7391, 7401, 7443, 7454, 7536, 7564, 7576, 7598, 7636, 7679, 7740, 7741, 7748, 7765, 7777, 7851, 7858, 7879, 7879, 7880, 7891, 7914, 8074, 8116, 8145, 8170, 8213, 8226, 8232, 8249, 8253, 8313, 8345, 8374, 8399, 8478, 8479, 8485, 8542, 8559, 8607, 8613, 8618, 8619, 8621, 8635, 8698, 8717, 8724, 8762, 8767, 8769, 8797, 8843, 8862, 8873, 8874, 8888, 8927, 8950, 8967, 8968, 8985, 8992, 9014, 9036, 9058, 9084, 9135, 9137, 9139, 9202, 9204, 9249, 9294, 9300, 9327, 9329, 9337, 9364, 9416, 9503, 9507, 9532, 9532, 9596, 9625, 9644, 9654, 9669, 9678, 9712, 9726, 9749, 9755, 9825, 9859, 9863, 9915, 9963, 9968]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[2114, 5425, 6782, 4639, 4738, 821, 9332, 6657, 4781, 7262, 2669, 39, 4790, 9600, 1583, 8769, 1374, 587, 6915, 1534, 4595, 1877, 8767, 1124, 7671, 9910, 2962, 6352, 6595, 2405, 3951, 6379, 1035, 9748, 6014, 7358, 2115, 5752, 399, 3863, 3522, 571, 9825, 732, 6630, 7909, 7346, 9311, 3145, 2696, 1015, 4979, 3811, 1387, 6878, 4846, 79, 8730, 658, 1888, 9426, 3323, 9600, 4131, 9513, 2884, 9111, 7571, 9747, 4924, 1397, 7775, 4352, 1615, 5168, 4385, 5335, 6070, 65, 3915, 5182, 2822, 6312, 6322, 8709, 7415, 1340, 5647, 6708, 7448, 9458, 195, 791, 3186, 2640, 8731, 8678, 2410, 8770, 917, 9530, 7002, 7292, 6146, 9437, 4850, 9057, 6413, 3474, 4571, 3700, 3354, 8885, 493, 7949, 18, 2419, 466, 3295, 9982, 6381, 8858, 1319, 1890, 873, 3472, 2359, 508, 4666, 4268, 884, 5133, 5825, 7099, 941, 9672, 1492, 332, 9517, 1560, 6078, 5884, 2867, 3047, 6198, 5301, 5344, 3244, 533, 258, 1776, 1716, 1234, 4742, 4172, 308, 8480, 9342, 399, 7198, 7995, 1700, 2856, 7907, 2687, 6773, 7552, 2616, 9306, 2645, 7149, 59, 4035, 626, 8997, 280, 9610, 6902, 6647, 2503, 7265, 5729, 934, 3816, 8412, 3558, 216, 882, 4885, 708, 9054, 3944, 1427, 6313, 6357, 3486, 5564, 2338, 7453, 4954, 9449, 278, 2982, 4238, 3465, 2467, 6948, 8053, 456, 3320, 1515, 9788, 4833, 2262, 4507, 7731, 3906, 1057, 386, 8996, 1055, 1163, 4670, 7763, 1034, 9778, 9026, 4374, 2369, 1017, 6091, 8535, 9032, 1781, 2323, 840, 4649, 457, 5622, 2935, 5081, 8180, 5571, 882, 6844, 4456, 2421, 1244, 7020, 3055, 6051, 3825, 6582, 3513, 7013, 8614, 8966, 2137, 4472, 6869, 5173, 2017, 1267, 9847, 1247, 8539, 9211, 4242, 7562, 5626, 116, 9974, 3139, 9632, 8713, 9826, 1067, 8897, 3118, 2316, 9299, 6503, 3923, 3873, 6291, 2552, 8204, 5562, 689, 7957, 575, 8288, 208, 6532, 8669, 8321, 2599, 2001, 6421, 6004, 6340, 3760, 2342, 7785, 3136, 4197, 4035, 1684, 501, 5848, 3996, 8011, 6669, 2883, 5610, 4830, 1933, 3982, 5482, 5079, 3906, 5710, 9487, 1442, 1707, 9433, 9105, 9726, 4599, 1981, 5466, 4244, 4816, 4321, 2099, 7929, 8584, 6764, 1674, 5311, 9538, 4789, 9271, 3872, 69, 7578, 5295, 7245, 3884, 1029, 1209, 3812, 3474, 8396, 1023, 8464, 6988, 2040, 199, 6, 3143, 1128, 2130, 3645, 981, 455, 1541, 2141, 3537, 9515, 7734, 588, 6731, 4416, 1049, 9012, 976, 500, 4828, 8857, 7753, 5060, 7327, 7513, 952, 151, 7576, 6981, 1374]</w:t>
            </w:r>
          </w:p>
        </w:tc>
        <w:tc>
          <w:tcPr>
            <w:tcW w:type="dxa" w:w="2880"/>
          </w:tcPr>
          <w:p>
            <w:r>
              <w:t>[6, 18, 39, 59, 65, 69, 79, 116, 151, 195, 199, 208, 216, 258, 278, 280, 308, 332, 386, 399, 399, 455, 456, 457, 466, 493, 500, 501, 508, 533, 571, 575, 587, 588, 626, 658, 689, 708, 732, 791, 821, 840, 873, 882, 882, 884, 917, 934, 941, 952, 976, 981, 1015, 1017, 1023, 1029, 1034, 1035, 1049, 1055, 1057, 1067, 1124, 1128, 1163, 1209, 1234, 1244, 1247, 1267, 1319, 1340, 1374, 1374, 1387, 1397, 1427, 1442, 1492, 1515, 1534, 1541, 1560, 1583, 1615, 1674, 1684, 1700, 1707, 1716, 1776, 1781, 1877, 1888, 1890, 1933, 1981, 2001, 2017, 2040, 2099, 2114, 2115, 2130, 2137, 2141, 2262, 2316, 2323, 2338, 2342, 2359, 2369, 2405, 2410, 2419, 2421, 2467, 2503, 2552, 2599, 2616, 2640, 2645, 2669, 2687, 2696, 2822, 2856, 2867, 2883, 2884, 2935, 2962, 2982, 3047, 3055, 3118, 3136, 3139, 3143, 3145, 3186, 3244, 3295, 3320, 3323, 3354, 3465, 3472, 3474, 3474, 3486, 3513, 3522, 3537, 3558, 3645, 3700, 3760, 3811, 3812, 3816, 3825, 3863, 3872, 3873, 3884, 3906, 3906, 3915, 3923, 3944, 3951, 3982, 3996, 4035, 4035, 4131, 4172, 4197, 4238, 4242, 4244, 4268, 4321, 4352, 4374, 4385, 4416, 4456, 4472, 4507, 4571, 4595, 4599, 4639, 4649, 4666, 4670, 4738, 4742, 4781, 4789, 4790, 4816, 4828, 4830, 4833, 4846, 4850, 4885, 4924, 4954, 4979, 5060, 5079, 5081, 5133, 5168, 5173, 5182, 5295, 5301, 5311, 5335, 5344, 5425, 5466, 5482, 5562, 5564, 5571, 5610, 5622, 5626, 5647, 5710, 5729, 5752, 5825, 5848, 5884, 6004, 6014, 6051, 6070, 6078, 6091, 6146, 6198, 6291, 6312, 6313, 6322, 6340, 6352, 6357, 6379, 6381, 6413, 6421, 6503, 6532, 6582, 6595, 6630, 6647, 6657, 6669, 6708, 6731, 6764, 6773, 6782, 6844, 6869, 6878, 6902, 6915, 6948, 6981, 6988, 7002, 7013, 7020, 7099, 7149, 7198, 7245, 7262, 7265, 7292, 7327, 7346, 7358, 7415, 7448, 7453, 7513, 7552, 7562, 7571, 7576, 7578, 7671, 7731, 7734, 7753, 7763, 7775, 7785, 7907, 7909, 7929, 7949, 7957, 7995, 8011, 8053, 8180, 8204, 8288, 8321, 8396, 8412, 8464, 8480, 8535, 8539, 8584, 8614, 8669, 8678, 8709, 8713, 8730, 8731, 8767, 8769, 8770, 8857, 8858, 8885, 8897, 8966, 8996, 8997, 9012, 9026, 9032, 9054, 9057, 9105, 9111, 9211, 9271, 9299, 9306, 9311, 9332, 9342, 9426, 9433, 9437, 9449, 9458, 9487, 9513, 9515, 9517, 9530, 9538, 9600, 9600, 9610, 9632, 9672, 9726, 9747, 9748, 9778, 9788, 9825, 9826, 9847, 9910, 9974, 9982]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[3193, 8534, 5280, 3600, 4923, 5397, 8837, 2523, 2825, 706, 5726, 3669, 7468, 7055, 2882, 8630, 5409, 3784, 5486, 2488, 2697, 5863, 2263, 6075, 7731, 9205, 4879, 5052, 2407, 1971, 2871, 4342, 9876, 1976, 772, 185, 8909, 1291, 3781, 4058, 5775, 9219, 2467, 9660, 1238, 5980, 4122, 7646, 9360, 9822, 9991, 7172, 6978, 489, 7250, 5546, 1610, 9027, 6478, 1190, 4964, 8534, 1343, 9534, 1057, 9043, 1883, 7658, 6997, 9035, 7924, 9899, 96, 128, 2485, 5500, 9808, 9591, 7259, 1416, 9845, 3857, 3862, 1980, 2821, 602, 5696, 2559, 5712, 6865, 285, 1935, 4919, 3097, 324, 285, 456, 3376, 8653, 6860, 5933, 2126, 7275, 2981, 8566, 528, 1612, 8495, 3924, 4470, 734, 1742, 2424, 2937, 3076, 6105, 4235, 1298, 4969, 4896, 6575, 679, 6149, 2094, 502, 2998, 4302, 6859, 9938, 967, 5761, 870, 9756, 28, 6097, 1473, 3176, 3709, 2015, 3724, 8233, 3170, 9546, 1815, 9106, 4768, 6553, 7586, 3597, 6408, 3463, 8344, 8878, 5244, 6861, 9787, 4474, 1539, 8791, 6449, 6117, 2927, 5296, 9920, 6410, 941, 4143, 470, 2367, 4237, 3270, 7884, 4679, 2515, 6952, 5595, 5577, 6637, 9548, 2240, 3345, 4037, 3359, 1772, 2054, 8761, 7086, 1983, 3500, 3530, 2020, 5942, 2058, 1026, 6753, 946, 5599, 2873, 3260, 6460, 8257, 5641, 667, 2678, 3574, 8065, 7232, 131, 2278, 3719, 261, 1961, 4288, 8257, 5099, 7590, 1981, 9014, 6128, 7889, 6002, 2513, 4320, 3619, 2810, 8310, 4269, 2501, 931, 8727, 8017, 1163, 3255, 2729, 3059, 354, 5294, 8579, 8457, 470, 3330, 6311, 1533, 1959, 1763, 4644, 147, 8525, 988, 8907, 698, 5561, 4310, 3537, 1505, 2990, 4331, 6788, 3851, 912, 6078, 3985, 4006, 4924, 5145, 6501, 2249, 2008, 3047, 2626, 4188, 284, 4835, 1525, 5308, 9682, 5009, 7510, 3759, 8073, 8923, 3696, 7685, 6368, 814, 7617, 7647, 6193, 103, 5284, 4452, 1356, 2008, 4557, 610, 550, 1999, 2004, 1907, 6513, 8409, 9206, 4544, 8478, 2115, 5433, 2009, 6960, 7793, 9903, 6678, 1123, 1011, 2060, 312, 6685, 5204, 43, 611, 7828, 4516, 509, 6896, 1248, 825, 628, 1006, 545, 34, 480, 5881, 6052, 252, 4359, 5134, 2579, 1400, 2618, 8397, 635, 2253, 9142, 6208, 6722, 9994, 9496, 283, 4504, 8303, 2069, 4821, 6653, 6716, 8761, 9414, 2388, 4697, 1118, 1089, 6038, 216, 9983, 2660, 3354, 281, 93, 8125, 5347, 9212, 6626, 8640, 858, 6124, 8516, 7910, 9150, 5066, 3852, 104, 2826, 999, 9224, 4652, 3894, 6758, 9758, 2111, 3280, 1393, 6450]</w:t>
            </w:r>
          </w:p>
        </w:tc>
        <w:tc>
          <w:tcPr>
            <w:tcW w:type="dxa" w:w="2880"/>
          </w:tcPr>
          <w:p>
            <w:r>
              <w:t>[28, 34, 43, 93, 96, 103, 104, 128, 131, 147, 185, 216, 252, 261, 281, 283, 284, 285, 285, 312, 324, 354, 456, 470, 470, 480, 489, 502, 509, 528, 545, 550, 602, 610, 611, 628, 635, 667, 679, 698, 706, 734, 772, 814, 825, 858, 870, 912, 931, 941, 946, 967, 988, 999, 1006, 1011, 1026, 1057, 1089, 1118, 1123, 1163, 1190, 1238, 1248, 1291, 1298, 1343, 1356, 1393, 1400, 1416, 1473, 1505, 1525, 1533, 1539, 1610, 1612, 1742, 1763, 1772, 1815, 1883, 1907, 1935, 1959, 1961, 1971, 1976, 1980, 1981, 1983, 1999, 2004, 2008, 2008, 2009, 2015, 2020, 2054, 2058, 2060, 2069, 2094, 2111, 2115, 2126, 2240, 2249, 2253, 2263, 2278, 2367, 2388, 2407, 2424, 2467, 2485, 2488, 2501, 2513, 2515, 2523, 2559, 2579, 2618, 2626, 2660, 2678, 2697, 2729, 2810, 2821, 2825, 2826, 2871, 2873, 2882, 2927, 2937, 2981, 2990, 2998, 3047, 3059, 3076, 3097, 3170, 3176, 3193, 3255, 3260, 3270, 3280, 3330, 3345, 3354, 3359, 3376, 3463, 3500, 3530, 3537, 3574, 3597, 3600, 3619, 3669, 3696, 3709, 3719, 3724, 3759, 3781, 3784, 3851, 3852, 3857, 3862, 3894, 3924, 3985, 4006, 4037, 4058, 4122, 4143, 4188, 4235, 4237, 4269, 4288, 4302, 4310, 4320, 4331, 4342, 4359, 4452, 4470, 4474, 4504, 4516, 4544, 4557, 4644, 4652, 4679, 4697, 4768, 4821, 4835, 4879, 4896, 4919, 4923, 4924, 4964, 4969, 5009, 5052, 5066, 5099, 5134, 5145, 5204, 5244, 5280, 5284, 5294, 5296, 5308, 5347, 5397, 5409, 5433, 5486, 5500, 5546, 5561, 5577, 5595, 5599, 5641, 5696, 5712, 5726, 5761, 5775, 5863, 5881, 5933, 5942, 5980, 6002, 6038, 6052, 6075, 6078, 6097, 6105, 6117, 6124, 6128, 6149, 6193, 6208, 6311, 6368, 6408, 6410, 6449, 6450, 6460, 6478, 6501, 6513, 6553, 6575, 6626, 6637, 6653, 6678, 6685, 6716, 6722, 6753, 6758, 6788, 6859, 6860, 6861, 6865, 6896, 6952, 6960, 6978, 6997, 7055, 7086, 7172, 7232, 7250, 7259, 7275, 7468, 7510, 7586, 7590, 7617, 7646, 7647, 7658, 7685, 7731, 7793, 7828, 7884, 7889, 7910, 7924, 8017, 8065, 8073, 8125, 8233, 8257, 8257, 8303, 8310, 8344, 8397, 8409, 8457, 8478, 8495, 8516, 8525, 8534, 8534, 8566, 8579, 8630, 8640, 8653, 8727, 8761, 8761, 8791, 8837, 8878, 8907, 8909, 8923, 9014, 9027, 9035, 9043, 9106, 9142, 9150, 9205, 9206, 9212, 9219, 9224, 9360, 9414, 9496, 9534, 9546, 9548, 9591, 9660, 9682, 9756, 9758, 9787, 9808, 9822, 9845, 9876, 9899, 9903, 9920, 9938, 9983, 9991, 9994]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[3316, 3388, 9963, 922, 2604, 4457, 4102, 9919, 1174, 935, 214, 7815, 7081, 1094, 4438, 49, 8368, 1312, 9097, 9168, 3525, 7962, 2547, 236, 3809, 4934, 9450, 7269, 8034, 9581, 8743, 3018, 1166, 347, 5905, 7129, 1784, 1483, 9084, 3319, 1265, 422, 1054, 1666, 9936, 886, 7826, 7269, 5189, 1343, 2481, 764, 7866, 2304, 6733, 8105, 4251, 6550, 3280, 8486, 2104, 9186, 181, 1484, 6376, 7132, 1124, 2019, 7073, 1560, 964, 4043, 2565, 120, 7596, 8779, 8062, 2018, 2522, 2439, 9774, 6003, 3752, 151, 6160, 3252, 5708, 4566, 6195, 3517, 4255, 2953, 3880, 8839, 4737, 5713, 7242, 8118, 683, 4130, 6590, 662, 8308, 1812, 4107, 7733, 2152, 7641, 2491, 7890, 7589, 2097, 6242, 4517, 1736, 5659, 543, 9823, 7224, 93, 6417, 9235, 3761, 2565, 3099, 293, 8741, 3840, 2011, 4609, 3325, 4348, 7560, 2543, 2518, 618, 7642, 2358, 1786, 9094, 1662, 9679, 2156, 3209, 810, 5804, 632, 3502, 558, 6040, 9097, 9428, 7180, 9568, 701, 7108, 1369, 6915, 6887, 8275, 3796, 7606, 9780, 4218, 9078, 1499, 3360, 420, 1483, 1090, 4474, 6328, 352, 9104, 6485, 2552, 9645, 176, 2160, 2249, 5925, 9240, 1976, 7748, 4540, 1773, 3196, 5948, 7705, 4313, 9473, 9089, 5660, 2268, 9991, 2100, 3185, 3440, 5132, 7148, 6661, 2418, 7408, 424, 1816, 3966, 2601, 7334, 1012, 410, 1720, 1124, 5470, 69, 4875, 37, 5578, 8337, 276, 9110, 5764, 6944, 1322, 6161, 7228, 683, 350, 2545, 6561, 3752, 497, 6536, 769, 1757, 9764, 7582, 5647, 5376, 6432, 1802, 3127, 672, 9464, 3398, 8191, 5258, 6875, 1710, 8398, 3141, 2958, 8969, 9377, 9807, 8393, 5340, 3611, 4635, 3697, 8619, 7757, 9434, 7719, 7521, 7958, 6987, 9934, 6353, 1613, 2222, 3971, 3406, 6301, 4829, 6456, 1304, 496, 6540, 7121, 7993, 9359, 6991, 4242, 3023, 4249, 5678, 9480, 1210, 2018, 2837, 4856, 5112, 2733, 8031, 5126, 7775, 9565, 1844, 7223, 411, 4121, 3936, 1272, 9400, 799, 6438, 5744, 8355, 7898, 8965, 3123, 1772, 8614, 393, 3577, 1118, 723, 8949, 3438, 2626, 4072, 928, 7867, 8097, 395, 2094, 6646, 6473, 9022, 833, 8453, 8546, 2219, 1567, 5528, 4705, 3444, 3221, 2360, 1485, 1620, 6428, 5226, 8512, 4570, 8011, 6857, 8224, 2088, 9021, 7491, 1646, 9030, 8709, 451, 7070, 3212, 8559, 6271, 4297, 5248, 9849, 4130, 4671, 7901, 5634, 5692, 1281, 2085, 2593, 9480, 4446, 1991, 7833, 3839, 4109, 2196, 9739, 6428, 7195, 735, 8605, 3391, 4596, 6100, 8442, 2310, 1111, 2139, 6602, 3593]</w:t>
            </w:r>
          </w:p>
        </w:tc>
        <w:tc>
          <w:tcPr>
            <w:tcW w:type="dxa" w:w="2880"/>
          </w:tcPr>
          <w:p>
            <w:r>
              <w:t>[37, 49, 69, 93, 120, 151, 176, 181, 214, 236, 276, 293, 347, 350, 352, 393, 395, 410, 411, 420, 422, 424, 451, 496, 497, 543, 558, 618, 632, 662, 672, 683, 683, 701, 723, 735, 764, 769, 799, 810, 833, 886, 922, 928, 935, 964, 1012, 1054, 1090, 1094, 1111, 1118, 1124, 1124, 1166, 1174, 1210, 1265, 1272, 1281, 1304, 1312, 1322, 1343, 1369, 1483, 1483, 1484, 1485, 1499, 1560, 1567, 1613, 1620, 1646, 1662, 1666, 1710, 1720, 1736, 1757, 1772, 1773, 1784, 1786, 1802, 1812, 1816, 1844, 1976, 1991, 2011, 2018, 2018, 2019, 2085, 2088, 2094, 2097, 2100, 2104, 2139, 2152, 2156, 2160, 2196, 2219, 2222, 2249, 2268, 2304, 2310, 2358, 2360, 2418, 2439, 2481, 2491, 2518, 2522, 2543, 2545, 2547, 2552, 2565, 2565, 2593, 2601, 2604, 2626, 2733, 2837, 2953, 2958, 3018, 3023, 3099, 3123, 3127, 3141, 3185, 3196, 3209, 3212, 3221, 3252, 3280, 3316, 3319, 3325, 3360, 3388, 3391, 3398, 3406, 3438, 3440, 3444, 3502, 3517, 3525, 3577, 3593, 3611, 3697, 3752, 3752, 3761, 3796, 3809, 3839, 3840, 3880, 3936, 3966, 3971, 4043, 4072, 4102, 4107, 4109, 4121, 4130, 4130, 4218, 4242, 4249, 4251, 4255, 4297, 4313, 4348, 4438, 4446, 4457, 4474, 4517, 4540, 4566, 4570, 4596, 4609, 4635, 4671, 4705, 4737, 4829, 4856, 4875, 4934, 5112, 5126, 5132, 5189, 5226, 5248, 5258, 5340, 5376, 5470, 5528, 5578, 5634, 5647, 5659, 5660, 5678, 5692, 5708, 5713, 5744, 5764, 5804, 5905, 5925, 5948, 6003, 6040, 6100, 6160, 6161, 6195, 6242, 6271, 6301, 6328, 6353, 6376, 6417, 6428, 6428, 6432, 6438, 6456, 6473, 6485, 6536, 6540, 6550, 6561, 6590, 6602, 6646, 6661, 6733, 6857, 6875, 6887, 6915, 6944, 6987, 6991, 7070, 7073, 7081, 7108, 7121, 7129, 7132, 7148, 7180, 7195, 7223, 7224, 7228, 7242, 7269, 7269, 7334, 7408, 7491, 7521, 7560, 7582, 7589, 7596, 7606, 7641, 7642, 7705, 7719, 7733, 7748, 7757, 7775, 7815, 7826, 7833, 7866, 7867, 7890, 7898, 7901, 7958, 7962, 7993, 8011, 8031, 8034, 8062, 8097, 8105, 8118, 8191, 8224, 8275, 8308, 8337, 8355, 8368, 8393, 8398, 8442, 8453, 8486, 8512, 8546, 8559, 8605, 8614, 8619, 8709, 8741, 8743, 8779, 8839, 8949, 8965, 8969, 9021, 9022, 9030, 9078, 9084, 9089, 9094, 9097, 9097, 9104, 9110, 9168, 9186, 9235, 9240, 9359, 9377, 9400, 9428, 9434, 9450, 9464, 9473, 9480, 9480, 9565, 9568, 9581, 9645, 9679, 9739, 9764, 9774, 9780, 9807, 9823, 9849, 9919, 9934, 9936, 9963, 9991]</w:t>
            </w:r>
          </w:p>
        </w:tc>
        <w:tc>
          <w:tcPr>
            <w:tcW w:type="dxa" w:w="2880"/>
          </w:tcPr>
          <w:p>
            <w:r>
              <w:t>199</w:t>
            </w:r>
          </w:p>
        </w:tc>
      </w:tr>
      <w:tr>
        <w:tc>
          <w:tcPr>
            <w:tcW w:type="dxa" w:w="2880"/>
          </w:tcPr>
          <w:p>
            <w:r>
              <w:t>[661, 3724, 6180, 1204, 7818, 9492, 1041, 7387, 9824, 5593, 3362, 568, 7184, 3979, 8165, 505, 5962, 1948, 1331, 2152, 6007, 9233, 958, 6795, 6541, 1049, 6553, 9597, 4419, 1694, 1480, 3804, 950, 2649, 2347, 4149, 9371, 5499, 469, 764, 6997, 3865, 2337, 7233, 3690, 5495, 183, 1295, 5745, 8073, 1003, 2039, 9454, 2022, 8182, 653, 8513, 5134, 3626, 448, 1852, 4877, 1760, 2160, 4820, 6784, 5029, 2811, 8602, 4600, 1604, 8809, 6506, 5052, 2181, 1369, 5843, 6324, 5495, 7883, 5560, 308, 9433, 8848, 8518, 949, 7392, 750, 8584, 6170, 5476, 9448, 2312, 1025, 3787, 9517, 7895, 1912, 602, 7328, 7134, 1811, 3753, 5641, 2485, 1099, 790, 250, 3412, 8121, 3485, 308, 88, 484, 3159, 9018, 8233, 5271, 1777, 4006, 794, 230, 9311, 4859, 896, 9650, 2751, 9564, 70, 2074, 6834, 5979, 1712, 7861, 6761, 2676, 6111, 2206, 7453, 5898, 5749, 5487, 6850, 5906, 8905, 7617, 6716, 3743, 4285, 8883, 5075, 9102, 2382, 4409, 9267, 2467, 9516, 2135, 8855, 6051, 9978, 2334, 3958, 7332, 4200, 2581, 8254, 6929, 4528, 2364, 3921, 2323, 93, 4894, 1597, 381, 4163, 53, 6033, 662, 4715, 5858, 1565, 5852, 3165, 6828, 6408, 8967, 5203, 5577, 8376, 1099, 9451, 4315, 6366, 5331, 1582, 5981, 1935, 8250, 6383, 6590, 3338, 7211, 1574, 2989, 8743, 2269, 1213, 9926, 3965, 8327, 8218, 6603, 4375, 9674, 3391, 6631, 4263, 3038, 5647, 639, 8140, 9661, 129, 2362, 912, 1440, 5961, 2706, 2053, 9318, 9062, 8155, 1313, 7468, 2134, 5524, 3687, 7402, 6913, 9324, 3064, 2810, 7540, 7, 1642, 510, 7580, 3985, 7752, 2578, 5350, 3698, 1050, 6752, 1316, 7378, 3078, 6339, 1795, 9278, 3399, 5646, 8683, 4124, 4845, 6445, 1606, 8428, 4069, 2748, 6853, 2432, 43, 9399, 6079, 8526, 7581, 6674, 3451, 82, 1489, 9162, 9473, 3001, 554, 2987, 7660, 8524, 3575, 8852, 5890, 5161, 2381, 8344, 2871, 7049, 8934, 2246, 7710, 5037, 6377, 2571, 5362, 1690, 6844, 1526, 5124, 7559, 6952, 4844, 5766, 7140, 4252, 9118, 5528, 8669, 7876, 4584, 5936, 5983, 4507, 8091, 1247, 1691, 2111, 1357, 754, 8809, 1669, 3887, 518, 558, 2108, 2271, 8272, 2257, 8501, 143, 5547, 9914, 5059, 6230, 5251, 8396, 48, 2454, 6146, 6534, 321, 7822, 8265, 3732, 7675, 6848, 9378, 7611, 86, 1461, 7427, 6772, 9136, 2368, 2454, 376, 4373, 1776, 2918, 1390, 814, 2650, 6108, 7504, 6055, 3175, 1371, 8117, 1510, 1162, 9081, 8763, 5737, 1813, 4431, 4002, 1806, 1595, 755, 6305, 1577, 1033]</w:t>
            </w:r>
          </w:p>
        </w:tc>
        <w:tc>
          <w:tcPr>
            <w:tcW w:type="dxa" w:w="2880"/>
          </w:tcPr>
          <w:p>
            <w:r>
              <w:t>[7, 43, 48, 53, 70, 82, 86, 88, 93, 129, 143, 183, 230, 250, 308, 308, 321, 376, 381, 448, 469, 484, 505, 510, 518, 554, 558, 568, 602, 639, 653, 661, 662, 750, 754, 755, 764, 790, 794, 814, 896, 912, 949, 950, 958, 1003, 1025, 1033, 1041, 1049, 1050, 1099, 1099, 1162, 1204, 1213, 1247, 1295, 1313, 1316, 1331, 1357, 1369, 1371, 1390, 1440, 1461, 1480, 1489, 1510, 1526, 1565, 1574, 1577, 1582, 1595, 1597, 1604, 1606, 1642, 1669, 1690, 1691, 1694, 1712, 1760, 1776, 1777, 1795, 1806, 1811, 1813, 1852, 1912, 1935, 1948, 2022, 2039, 2053, 2074, 2108, 2111, 2134, 2135, 2152, 2160, 2181, 2206, 2246, 2257, 2269, 2271, 2312, 2323, 2334, 2337, 2347, 2362, 2364, 2368, 2381, 2382, 2432, 2454, 2454, 2467, 2485, 2571, 2578, 2581, 2649, 2650, 2676, 2706, 2748, 2751, 2810, 2811, 2871, 2918, 2987, 2989, 3001, 3038, 3064, 3078, 3159, 3165, 3175, 3338, 3362, 3391, 3399, 3412, 3451, 3485, 3575, 3626, 3687, 3690, 3698, 3724, 3732, 3743, 3753, 3787, 3804, 3865, 3887, 3921, 3958, 3965, 3979, 3985, 4002, 4006, 4069, 4124, 4149, 4163, 4200, 4252, 4263, 4285, 4315, 4373, 4375, 4409, 4419, 4431, 4507, 4528, 4584, 4600, 4715, 4820, 4844, 4845, 4859, 4877, 4894, 5029, 5037, 5052, 5059, 5075, 5124, 5134, 5161, 5203, 5251, 5271, 5331, 5350, 5362, 5476, 5487, 5495, 5495, 5499, 5524, 5528, 5547, 5560, 5577, 5593, 5641, 5646, 5647, 5737, 5745, 5749, 5766, 5843, 5852, 5858, 5890, 5898, 5906, 5936, 5961, 5962, 5979, 5981, 5983, 6007, 6033, 6051, 6055, 6079, 6108, 6111, 6146, 6170, 6180, 6230, 6305, 6324, 6339, 6366, 6377, 6383, 6408, 6445, 6506, 6534, 6541, 6553, 6590, 6603, 6631, 6674, 6716, 6752, 6761, 6772, 6784, 6795, 6828, 6834, 6844, 6848, 6850, 6853, 6913, 6929, 6952, 6997, 7049, 7134, 7140, 7184, 7211, 7233, 7328, 7332, 7378, 7387, 7392, 7402, 7427, 7453, 7468, 7504, 7540, 7559, 7580, 7581, 7611, 7617, 7660, 7675, 7710, 7752, 7818, 7822, 7861, 7876, 7883, 7895, 8073, 8091, 8117, 8121, 8140, 8155, 8165, 8182, 8218, 8233, 8250, 8254, 8265, 8272, 8327, 8344, 8376, 8396, 8428, 8501, 8513, 8518, 8524, 8526, 8584, 8602, 8669, 8683, 8743, 8763, 8809, 8809, 8848, 8852, 8855, 8883, 8905, 8934, 8967, 9018, 9062, 9081, 9102, 9118, 9136, 9162, 9233, 9267, 9278, 9311, 9318, 9324, 9371, 9378, 9399, 9433, 9448, 9451, 9454, 9473, 9492, 9516, 9517, 9564, 9597, 9650, 9661, 9674, 9824, 9914, 9926, 9978]</w:t>
            </w:r>
          </w:p>
        </w:tc>
        <w:tc>
          <w:tcPr>
            <w:tcW w:type="dxa" w:w="2880"/>
          </w:tcPr>
          <w:p>
            <w:r>
              <w:t>199</w:t>
            </w:r>
          </w:p>
        </w:tc>
      </w:tr>
      <w:tr>
        <w:tc>
          <w:tcPr>
            <w:tcW w:type="dxa" w:w="2880"/>
          </w:tcPr>
          <w:p>
            <w:r>
              <w:t>[6724, 9331, 8818, 673, 6597, 1746, 8525, 2151, 9838, 9064, 974, 5664, 5151, 5185, 6332, 2551, 630, 8821, 965, 914, 4435, 7700, 8050, 4036, 4026, 51, 5325, 6325, 2665, 5798, 2400, 2511, 3979, 5902, 7888, 2698, 5612, 9333, 5994, 1754, 6606, 1816, 333, 9479, 1675, 9685, 3896, 5134, 7196, 9588, 437, 2134, 7433, 3098, 8966, 2037, 7074, 8924, 814, 5940, 285, 4290, 7220, 1168, 8801, 2460, 452, 4323, 7283, 5209, 7062, 7315, 6767, 4437, 2707, 9145, 4265, 5138, 1765, 8996, 5044, 2219, 8878, 8926, 3955, 9349, 3500, 3423, 7870, 3159, 5019, 98, 8376, 1852, 2940, 645, 3998, 4934, 4773, 3412, 4514, 8853, 1481, 2856, 5369, 5512, 6073, 3388, 2161, 3091, 1802, 5041, 4120, 610, 3865, 1842, 3929, 5485, 9981, 6938, 2216, 9084, 9916, 9365, 2351, 8733, 8080, 4645, 3882, 8579, 4347, 1510, 8097, 8849, 3385, 3539, 659, 6344, 8102, 154, 4187, 4190, 879, 9773, 3102, 1376, 3741, 8955, 3474, 5177, 47, 5855, 1878, 6818, 8871, 1831, 2749, 7052, 8937, 9703, 4268, 9676, 1295, 2143, 1175, 6727, 9152, 1819, 3463, 335, 626, 9369, 7055, 4796, 4717, 2528, 9407, 9390, 5474, 6479, 5528, 5041, 348, 7348, 128, 4738, 2182, 3726, 9689, 6338, 9582, 7957, 6942, 2761, 7432, 9752, 6477, 8652, 6773, 8519, 9499, 3602, 5174, 7411, 9828, 372, 6811, 5474, 4722, 1619, 5729, 5384, 8145, 798, 1916, 3122, 8976, 2244, 2609, 8804, 1178, 758, 5703, 4374, 7958, 625, 4270, 9066, 155, 9899, 6481, 4529, 7064, 8827, 200, 4335, 6691, 6558, 3970, 6380, 9473, 4984, 5329, 3084, 7270, 2808, 5254, 481, 1933, 6991, 1534, 1728, 7577, 1889, 765, 6754, 9341, 2620, 7482, 2955, 713, 1450, 123, 800, 2118, 4178, 8323, 7716, 9717, 868, 6312, 3076, 7282, 2964, 7562, 6213, 3967, 4374, 2482, 5098, 1246, 427, 5575, 4682, 7134, 1483, 6006, 2961, 7387, 9124, 9667, 9045, 3471, 6161, 1787, 2188, 3197, 1614, 4620, 3276, 7791, 5451, 4503, 1764, 8814, 64, 9877, 7849, 1651, 672, 728, 7171, 668, 561, 5507, 762, 449, 7627, 4285, 4762, 1591, 3230, 5889, 8639, 2708, 1529, 9945, 8077, 9268, 4120, 5565, 7022, 3228, 8174, 2519, 5938, 701, 1812, 3881, 3058, 6092, 4288, 8737, 806, 4383, 5353, 9035, 2280, 3242, 1353, 695, 2920, 2954, 7365, 2605, 7792, 3986, 2458, 5310, 683, 8037, 5704, 93, 3106, 691, 467, 7646, 7464, 1079, 9223, 6414, 583, 944, 9676, 4724, 4633, 1919, 9322, 790, 3532, 9120, 8335, 9182, 4864, 9517, 2207, 3198, 706, 3519, 8491, 4673, 3358, 7014]</w:t>
            </w:r>
          </w:p>
        </w:tc>
        <w:tc>
          <w:tcPr>
            <w:tcW w:type="dxa" w:w="2880"/>
          </w:tcPr>
          <w:p>
            <w:r>
              <w:t>[47, 51, 64, 93, 98, 123, 128, 154, 155, 200, 285, 333, 335, 348, 372, 427, 437, 449, 452, 467, 481, 561, 583, 610, 625, 626, 630, 645, 659, 668, 672, 673, 683, 691, 695, 701, 706, 713, 728, 758, 762, 765, 790, 798, 800, 806, 814, 868, 879, 914, 944, 965, 974, 1079, 1168, 1175, 1178, 1246, 1295, 1353, 1376, 1450, 1481, 1483, 1510, 1529, 1534, 1591, 1614, 1619, 1651, 1675, 1728, 1746, 1754, 1764, 1765, 1787, 1802, 1812, 1816, 1819, 1831, 1842, 1852, 1878, 1889, 1916, 1919, 1933, 2037, 2118, 2134, 2143, 2151, 2161, 2182, 2188, 2207, 2216, 2219, 2244, 2280, 2351, 2400, 2458, 2460, 2482, 2511, 2519, 2528, 2551, 2605, 2609, 2620, 2665, 2698, 2707, 2708, 2749, 2761, 2808, 2856, 2920, 2940, 2954, 2955, 2961, 2964, 3058, 3076, 3084, 3091, 3098, 3102, 3106, 3122, 3159, 3197, 3198, 3228, 3230, 3242, 3276, 3358, 3385, 3388, 3412, 3423, 3463, 3471, 3474, 3500, 3519, 3532, 3539, 3602, 3726, 3741, 3865, 3881, 3882, 3896, 3929, 3955, 3967, 3970, 3979, 3986, 3998, 4026, 4036, 4120, 4120, 4178, 4187, 4190, 4265, 4268, 4270, 4285, 4288, 4290, 4323, 4335, 4347, 4374, 4374, 4383, 4435, 4437, 4503, 4514, 4529, 4620, 4633, 4645, 4673, 4682, 4717, 4722, 4724, 4738, 4762, 4773, 4796, 4864, 4934, 4984, 5019, 5041, 5041, 5044, 5098, 5134, 5138, 5151, 5174, 5177, 5185, 5209, 5254, 5310, 5325, 5329, 5353, 5369, 5384, 5451, 5474, 5474, 5485, 5507, 5512, 5528, 5565, 5575, 5612, 5664, 5703, 5704, 5729, 5798, 5855, 5889, 5902, 5938, 5940, 5994, 6006, 6073, 6092, 6161, 6213, 6312, 6325, 6332, 6338, 6344, 6380, 6414, 6477, 6479, 6481, 6558, 6597, 6606, 6691, 6724, 6727, 6754, 6767, 6773, 6811, 6818, 6938, 6942, 6991, 7014, 7022, 7052, 7055, 7062, 7064, 7074, 7134, 7171, 7196, 7220, 7270, 7282, 7283, 7315, 7348, 7365, 7387, 7411, 7432, 7433, 7464, 7482, 7562, 7577, 7627, 7646, 7700, 7716, 7791, 7792, 7849, 7870, 7888, 7957, 7958, 8037, 8050, 8077, 8080, 8097, 8102, 8145, 8174, 8323, 8335, 8376, 8491, 8519, 8525, 8579, 8639, 8652, 8733, 8737, 8801, 8804, 8814, 8818, 8821, 8827, 8849, 8853, 8871, 8878, 8924, 8926, 8937, 8955, 8966, 8976, 8996, 9035, 9045, 9064, 9066, 9084, 9120, 9124, 9145, 9152, 9182, 9223, 9268, 9322, 9331, 9333, 9341, 9349, 9365, 9369, 9390, 9407, 9473, 9479, 9499, 9517, 9582, 9588, 9667, 9676, 9676, 9685, 9689, 9703, 9717, 9752, 9773, 9828, 9838, 9877, 9899, 9916, 9945, 9981]</w:t>
            </w:r>
          </w:p>
        </w:tc>
        <w:tc>
          <w:tcPr>
            <w:tcW w:type="dxa" w:w="2880"/>
          </w:tcPr>
          <w:p>
            <w:r>
              <w:t>201</w:t>
            </w:r>
          </w:p>
        </w:tc>
      </w:tr>
      <w:tr>
        <w:tc>
          <w:tcPr>
            <w:tcW w:type="dxa" w:w="2880"/>
          </w:tcPr>
          <w:p>
            <w:r>
              <w:t>[1397, 1301, 7664, 4427, 2242, 4950, 8268, 9588, 9873, 2941, 3920, 520, 1468, 1289, 2886, 7699, 8013, 2332, 5262, 1276, 1651, 4233, 5323, 9750, 9460, 6284, 4636, 2644, 3812, 5371, 6750, 1376, 7255, 9211, 6048, 9341, 4212, 5575, 8648, 9067, 2364, 1389, 7476, 412, 1705, 8808, 932, 5957, 761, 4917, 4662, 790, 3485, 880, 9089, 6398, 1853, 6335, 9446, 7817, 5551, 8051, 7107, 3339, 359, 778, 2827, 2689, 8337, 3975, 3427, 6630, 3549, 6614, 413, 9635, 1531, 2666, 3130, 6891, 9623, 3962, 908, 1094, 8966, 7468, 2090, 940, 3138, 288, 5288, 7845, 9937, 6673, 742, 3854, 3277, 2647, 1783, 6847, 144, 2384, 1333, 891, 1311, 4864, 5570, 2327, 2265, 2631, 514, 9438, 3215, 4578, 9624, 740, 629, 8420, 4783, 826, 5322, 7542, 5994, 6657, 613, 5741, 5101, 2611, 672, 8396, 7613, 9310, 874, 9113, 5621, 6434, 88, 388, 540, 2206, 5403, 709, 1411, 1270, 3944, 6037, 2883, 8935, 7347, 401, 1526, 542, 6973, 6122, 4612, 534, 8625, 3072, 2162, 8032, 7161, 5760, 2534, 2696, 870, 251, 685, 6581, 4272, 3289, 3825, 6417, 1546, 7758, 9749, 4330, 6938, 7308, 7507, 8937, 3704, 4457, 3977, 545, 2149, 6515, 638, 9178, 9661, 7025, 2267, 7278, 3920, 2171, 2440, 9203, 653, 733, 8212, 1691, 7584, 8904, 5914, 3384, 5934, 5177, 6752, 6532, 6654, 1518, 1233, 7424, 6155, 3878, 6622, 27, 5927, 3369, 5552, 9109, 4050, 9272, 1362, 4549, 3148, 1990, 2444, 1688, 5383, 3271, 8258, 2555, 4768, 3959, 6511, 491, 9519, 2143, 7548, 4522, 3036, 7027, 9318, 3429, 5797, 8032, 6783, 9684, 2718, 8260, 7283, 9201, 2296, 2030, 9917, 1709, 8069, 6504, 6875, 5359, 2091, 1121, 8176, 4238, 8823, 416, 4536, 1937, 2355, 3910, 4561, 1989, 9819, 8052, 2393, 5567, 3901, 2365, 146, 8947, 6880, 5229, 205, 1749, 4006, 3594, 2310, 3197, 164, 3929, 2044, 3312, 753, 3620, 3684, 3308, 3773, 6091, 2590, 4276, 6373, 1817, 280, 285, 8996, 4040, 1377, 5880, 3612, 7335, 2465, 3218, 9333, 9707, 680, 1400, 4501, 2804, 2980, 3886, 4705, 9410, 2406, 8226, 3218, 647, 3335, 2301, 4668, 4030, 8023, 4714, 9211, 9437, 8327, 3338, 6351, 1367, 3640, 5990, 2713, 9477, 9555, 4935, 9254, 6822, 4282, 9619, 8204, 9044, 3662, 152, 2451, 5018, 9939, 670, 8742, 2627, 8513, 2488, 7578, 4211, 1869, 2812, 7614, 1964, 2391, 5507, 5923, 5034, 7461, 2643, 1933, 5872, 1136, 2507, 2379, 5863, 269, 1294, 4180, 2243, 7230, 9875, 6259, 2521, 3066, 796, 8452, 6062, 667, 2183, 2367, 770]</w:t>
            </w:r>
          </w:p>
        </w:tc>
        <w:tc>
          <w:tcPr>
            <w:tcW w:type="dxa" w:w="2880"/>
          </w:tcPr>
          <w:p>
            <w:r>
              <w:t>[27, 88, 144, 146, 152, 164, 205, 251, 269, 280, 285, 288, 359, 388, 401, 412, 413, 416, 491, 514, 520, 534, 540, 542, 545, 613, 629, 638, 647, 653, 667, 670, 672, 680, 685, 709, 733, 740, 742, 753, 761, 770, 778, 790, 796, 826, 870, 874, 880, 891, 908, 932, 940, 1094, 1121, 1136, 1233, 1270, 1276, 1289, 1294, 1301, 1311, 1333, 1362, 1367, 1376, 1377, 1389, 1397, 1400, 1411, 1468, 1518, 1526, 1531, 1546, 1651, 1688, 1691, 1705, 1709, 1749, 1783, 1817, 1853, 1869, 1933, 1937, 1964, 1989, 1990, 2030, 2044, 2090, 2091, 2143, 2149, 2162, 2171, 2183, 2206, 2242, 2243, 2265, 2267, 2296, 2301, 2310, 2327, 2332, 2355, 2364, 2365, 2367, 2379, 2384, 2391, 2393, 2406, 2440, 2444, 2451, 2465, 2488, 2507, 2521, 2534, 2555, 2590, 2611, 2627, 2631, 2643, 2644, 2647, 2666, 2689, 2696, 2713, 2718, 2804, 2812, 2827, 2883, 2886, 2941, 2980, 3036, 3066, 3072, 3130, 3138, 3148, 3197, 3215, 3218, 3218, 3271, 3277, 3289, 3308, 3312, 3335, 3338, 3339, 3369, 3384, 3427, 3429, 3485, 3549, 3594, 3612, 3620, 3640, 3662, 3684, 3704, 3773, 3812, 3825, 3854, 3878, 3886, 3901, 3910, 3920, 3920, 3929, 3944, 3959, 3962, 3975, 3977, 4006, 4030, 4040, 4050, 4180, 4211, 4212, 4233, 4238, 4272, 4276, 4282, 4330, 4427, 4457, 4501, 4522, 4536, 4549, 4561, 4578, 4612, 4636, 4662, 4668, 4705, 4714, 4768, 4783, 4864, 4917, 4935, 4950, 5018, 5034, 5101, 5177, 5229, 5262, 5288, 5322, 5323, 5359, 5371, 5383, 5403, 5507, 5551, 5552, 5567, 5570, 5575, 5621, 5741, 5760, 5797, 5863, 5872, 5880, 5914, 5923, 5927, 5934, 5957, 5990, 5994, 6037, 6048, 6062, 6091, 6122, 6155, 6259, 6284, 6335, 6351, 6373, 6398, 6417, 6434, 6504, 6511, 6515, 6532, 6581, 6614, 6622, 6630, 6654, 6657, 6673, 6750, 6752, 6783, 6822, 6847, 6875, 6880, 6891, 6938, 6973, 7025, 7027, 7107, 7161, 7230, 7255, 7278, 7283, 7308, 7335, 7347, 7424, 7461, 7468, 7476, 7507, 7542, 7548, 7578, 7584, 7613, 7614, 7664, 7699, 7758, 7817, 7845, 8013, 8023, 8032, 8032, 8051, 8052, 8069, 8176, 8204, 8212, 8226, 8258, 8260, 8268, 8327, 8337, 8396, 8420, 8452, 8513, 8625, 8648, 8742, 8808, 8823, 8904, 8935, 8937, 8947, 8966, 8996, 9044, 9067, 9089, 9109, 9113, 9178, 9201, 9203, 9211, 9211, 9254, 9272, 9310, 9318, 9333, 9341, 9410, 9437, 9438, 9446, 9460, 9477, 9519, 9555, 9588, 9619, 9623, 9624, 9635, 9661, 9684, 9707, 9749, 9750, 9819, 9873, 9875, 9917, 9937, 9939]</w:t>
            </w:r>
          </w:p>
        </w:tc>
        <w:tc>
          <w:tcPr>
            <w:tcW w:type="dxa" w:w="2880"/>
          </w:tcPr>
          <w:p>
            <w:r>
              <w:t>201</w:t>
            </w:r>
          </w:p>
        </w:tc>
      </w:tr>
      <w:tr>
        <w:tc>
          <w:tcPr>
            <w:tcW w:type="dxa" w:w="2880"/>
          </w:tcPr>
          <w:p>
            <w:r>
              <w:t>[4374, 6018, 5733, 2365, 6225, 2658, 5544, 8040, 8640, 4933, 3872, 9679, 5920, 5845, 9931, 1349, 7111, 896, 1669, 8409, 9387, 2439, 6168, 5079, 9427, 4948, 6421, 5234, 5147, 128, 4388, 7537, 7772, 8595, 7896, 4152, 1947, 2157, 1303, 7545, 3888, 2612, 3001, 1834, 2059, 8063, 4159, 3656, 8034, 3555, 4550, 6860, 365, 428, 4315, 3853, 342, 750, 5825, 503, 6299, 2108, 2784, 2506, 7974, 5465, 4769, 6918, 4511, 2877, 312, 2101, 4671, 2250, 3969, 6585, 3929, 9311, 1102, 1161, 9941, 3981, 1343, 4694, 9836, 3465, 5555, 3090, 9115, 2017, 2783, 2771, 2369, 9875, 493, 3365, 107, 3898, 2726, 798, 8931, 6889, 3474, 2725, 8900, 6605, 1599, 1493, 5346, 8479, 7825, 863, 3415, 2007, 7977, 2318, 3696, 7143, 4073, 7807, 1034, 6615, 2519, 3488, 1671, 3916, 5936, 7496, 1285, 1823, 15, 9240, 5825, 3307, 2718, 128, 936, 2487, 7052, 7429, 4654, 421, 6879, 4994, 6562, 2585, 7788, 3452, 1746, 3022, 6773, 8875, 9531, 5830, 7666, 181, 5348, 8993, 1331, 909, 2299, 1216, 9525, 6237, 8640, 7209, 2691, 6415, 4353, 1822, 4431, 274, 3029, 1497, 145, 1642, 1165, 5787, 3215, 5129, 6616, 2470, 7118, 2398, 8326, 535, 1032, 8155, 143, 3064, 2686, 4843, 8693, 7476, 1551, 6323, 9191, 2413, 2906, 3385, 4712, 9963, 2481, 290, 15, 9573, 2223, 9664, 992, 6805, 2411, 4924, 1003, 7287, 6829, 8640, 2051, 6722, 64, 8793, 2866, 8362, 1496, 4699, 9691, 8357, 3799, 117, 1056, 7005, 2827, 9766, 8485, 9077, 1817, 9984, 7989, 1248, 4272, 6539, 7955, 5950, 2631, 958, 435, 776, 1417, 2026, 7323, 8270, 1315, 1255, 8692, 8623, 282, 5571, 965, 3961, 8610, 6008, 7250, 9505, 5709, 1214, 6897, 6454, 8769, 5169, 3853, 9089, 8477, 6676, 7022, 5887, 5772, 7429, 1577, 514, 9115, 9443, 7204, 1413, 7048, 782, 93, 783, 892, 3950, 171, 9513, 202, 1238, 7013, 1011, 5832, 314, 386, 36, 462, 511, 1185, 2705, 2509, 4178, 1305, 7168, 9442, 6315, 2851, 45, 250, 1939, 1207, 269, 1400, 5925, 7909, 8817, 5125, 1553, 4182, 893, 8503, 822, 9025, 282, 1269, 9345, 305, 4584, 8042, 2913, 855, 2136, 601, 2845, 5901, 2697, 4816, 5672, 6587, 1649, 639, 259, 3597, 3007, 378, 244, 3044, 7134, 1341, 8726, 6316, 8029, 7009, 321, 958, 349, 5580, 4747, 8295, 5514, 685, 895, 3801, 7230, 5240, 7869, 2352, 498, 8782, 6866, 9639, 9110, 7122, 9306, 2316, 9523, 2935, 8915, 2002, 2718, 8926, 8276, 1878, 4272, 7694, 1373, 7156, 1285, 1652, 2657, 1370, 594, 8814]</w:t>
            </w:r>
          </w:p>
        </w:tc>
        <w:tc>
          <w:tcPr>
            <w:tcW w:type="dxa" w:w="2880"/>
          </w:tcPr>
          <w:p>
            <w:r>
              <w:t>[15, 15, 36, 45, 64, 93, 107, 117, 128, 128, 143, 145, 171, 181, 202, 244, 250, 259, 269, 274, 282, 282, 290, 305, 312, 314, 321, 342, 349, 365, 378, 386, 421, 428, 435, 462, 493, 498, 503, 511, 514, 535, 594, 601, 639, 685, 750, 776, 782, 783, 798, 822, 855, 863, 892, 893, 895, 896, 909, 936, 958, 958, 965, 992, 1003, 1011, 1032, 1034, 1056, 1102, 1161, 1165, 1185, 1207, 1214, 1216, 1238, 1248, 1255, 1269, 1285, 1285, 1303, 1305, 1315, 1331, 1341, 1343, 1349, 1370, 1373, 1400, 1413, 1417, 1493, 1496, 1497, 1551, 1553, 1577, 1599, 1642, 1649, 1652, 1669, 1671, 1746, 1817, 1822, 1823, 1834, 1878, 1939, 1947, 2002, 2007, 2017, 2026, 2051, 2059, 2101, 2108, 2136, 2157, 2223, 2250, 2299, 2316, 2318, 2352, 2365, 2369, 2398, 2411, 2413, 2439, 2470, 2481, 2487, 2506, 2509, 2519, 2585, 2612, 2631, 2657, 2658, 2686, 2691, 2697, 2705, 2718, 2718, 2725, 2726, 2771, 2783, 2784, 2827, 2845, 2851, 2866, 2877, 2906, 2913, 2935, 3001, 3007, 3022, 3029, 3044, 3064, 3090, 3215, 3307, 3365, 3385, 3415, 3452, 3465, 3474, 3488, 3555, 3597, 3656, 3696, 3799, 3801, 3853, 3853, 3872, 3888, 3898, 3916, 3929, 3950, 3961, 3969, 3981, 4073, 4152, 4159, 4178, 4182, 4272, 4272, 4315, 4353, 4374, 4388, 4431, 4511, 4550, 4584, 4654, 4671, 4694, 4699, 4712, 4747, 4769, 4816, 4843, 4924, 4933, 4948, 4994, 5079, 5125, 5129, 5147, 5169, 5234, 5240, 5346, 5348, 5465, 5514, 5544, 5555, 5571, 5580, 5672, 5709, 5733, 5772, 5787, 5825, 5825, 5830, 5832, 5845, 5887, 5901, 5920, 5925, 5936, 5950, 6008, 6018, 6168, 6225, 6237, 6299, 6315, 6316, 6323, 6415, 6421, 6454, 6539, 6562, 6585, 6587, 6605, 6615, 6616, 6676, 6722, 6773, 6805, 6829, 6860, 6866, 6879, 6889, 6897, 6918, 7005, 7009, 7013, 7022, 7048, 7052, 7111, 7118, 7122, 7134, 7143, 7156, 7168, 7204, 7209, 7230, 7250, 7287, 7323, 7429, 7429, 7476, 7496, 7537, 7545, 7666, 7694, 7772, 7788, 7807, 7825, 7869, 7896, 7909, 7955, 7974, 7977, 7989, 8029, 8034, 8040, 8042, 8063, 8155, 8270, 8276, 8295, 8326, 8357, 8362, 8409, 8477, 8479, 8485, 8503, 8595, 8610, 8623, 8640, 8640, 8640, 8692, 8693, 8726, 8769, 8782, 8793, 8814, 8817, 8875, 8900, 8915, 8926, 8931, 8993, 9025, 9077, 9089, 9110, 9115, 9115, 9191, 9240, 9306, 9311, 9345, 9387, 9427, 9442, 9443, 9505, 9513, 9523, 9525, 9531, 9573, 9639, 9664, 9679, 9691, 9766, 9836, 9875, 9931, 9941, 9963, 9984]</w:t>
            </w:r>
          </w:p>
        </w:tc>
        <w:tc>
          <w:tcPr>
            <w:tcW w:type="dxa" w:w="2880"/>
          </w:tcPr>
          <w:p>
            <w:r>
              <w:t>208</w:t>
            </w:r>
          </w:p>
        </w:tc>
      </w:tr>
      <w:tr>
        <w:tc>
          <w:tcPr>
            <w:tcW w:type="dxa" w:w="2880"/>
          </w:tcPr>
          <w:p>
            <w:r>
              <w:t>[753, 9325, 1034, 2707, 6907, 4187, 946, 102, 6275, 1, 7715, 7562, 912, 4526, 8224, 9895, 2123, 6887, 7449, 8285, 2707, 4316, 8096, 8873, 3397, 3723, 826, 2326, 3370, 1300, 9943, 6422, 9328, 6797, 5333, 2001, 9006, 1383, 7842, 9405, 9122, 8496, 5953, 847, 6606, 3834, 944, 6721, 6131, 7100, 5783, 8085, 380, 135, 2019, 9032, 1886, 668, 979, 7002, 6878, 1836, 4339, 3213, 9540, 3952, 6184, 6988, 8446, 3130, 6266, 270, 8408, 476, 9353, 4123, 7611, 8599, 1865, 1822, 4979, 407, 2608, 779, 3190, 3981, 7522, 1300, 5650, 2525, 5258, 1639, 7334, 410, 6908, 7994, 2083, 5822, 5608, 8713, 8132, 5070, 7490, 911, 5980, 5197, 2176, 1091, 3775, 8095, 3060, 7173, 1556, 4641, 9851, 7082, 6121, 2488, 133, 6212, 1272, 2199, 8677, 2149, 1352, 901, 363, 9749, 3735, 5807, 9904, 7554, 6199, 2057, 2370, 1416, 8694, 9210, 1889, 6482, 179, 3577, 8953, 5999, 3757, 6003, 2641, 1496, 9390, 8735, 6035, 1712, 5880, 2659, 9453, 3773, 9711, 4711, 5304, 2103, 4583, 7371, 8567, 2143, 9407, 5397, 6881, 2050, 9487, 4669, 227, 7742, 3293, 8285, 3552, 2323, 1094, 755, 378, 2317, 7372, 7785, 3766, 2082, 8219, 8007, 74, 7, 112, 8615, 2986, 552, 9724, 2346, 5364, 2135, 9749, 3913, 2121, 4949, 9069, 9326, 3197, 8879, 2056, 6371, 1520, 1418, 2552, 5227, 1198, 7794, 1371, 8384, 4212, 2848, 2040, 6877, 1764, 2602, 4421, 9677, 1483, 6303, 3101, 7092, 2800, 5443, 608, 1805, 1536, 2424, 9771, 995, 7240, 7694, 2329, 3971, 5411, 9356, 8730, 6881, 9205, 5503, 9620, 1259, 6150, 3106, 1639, 6268, 4483, 7103, 6965, 8641, 3985, 4133, 9202, 9105, 2115, 9307, 5064, 792, 9231, 1427, 3390, 325, 5836, 243, 1370, 1973, 4591, 7920, 772, 479, 5542, 6811, 45, 9122, 3476, 2129, 161, 3243, 9694, 77, 9001, 9932, 4341, 7297, 5827, 8713, 8821, 918, 3125, 1812, 8894, 784, 6112, 3564, 5665, 8069, 6130, 6641, 6317, 766, 3135, 9148, 1786, 5807, 7505, 61, 2437, 9364, 5757, 468, 7598, 9117, 3175, 5492, 5983, 5388, 8553, 3540, 8862, 4028, 4496, 3944, 2100, 2260, 6360, 2560, 447, 2044, 6025, 1760, 2964, 1728, 5282, 544, 9321, 3138, 1013, 7988, 7171, 597, 5427, 6206, 9899, 71, 7369, 946, 230, 5406, 9035, 5115, 5221, 6182, 272, 3788, 7242, 2266, 1406, 3690, 9869, 1298, 9096, 328, 2030, 6507, 8293, 8995, 9963, 7709, 9283, 2191, 4164, 4553, 3947, 8785, 1501, 5346, 855, 1134, 5220, 7294, 9473, 9492, 9620, 412, 4014, 7160, 1673, 3544, 9067, 0, 2356, 3212]</w:t>
            </w:r>
          </w:p>
        </w:tc>
        <w:tc>
          <w:tcPr>
            <w:tcW w:type="dxa" w:w="2880"/>
          </w:tcPr>
          <w:p>
            <w:r>
              <w:t>[0, 1, 7, 45, 61, 71, 74, 77, 102, 112, 133, 135, 161, 179, 227, 230, 243, 270, 272, 325, 328, 363, 378, 380, 407, 410, 412, 447, 468, 476, 479, 544, 552, 597, 608, 668, 753, 755, 766, 772, 779, 784, 792, 826, 847, 855, 901, 911, 912, 918, 944, 946, 946, 979, 995, 1013, 1034, 1091, 1094, 1134, 1198, 1259, 1272, 1298, 1300, 1300, 1352, 1370, 1371, 1383, 1406, 1416, 1418, 1427, 1483, 1496, 1501, 1520, 1536, 1556, 1639, 1639, 1673, 1712, 1728, 1760, 1764, 1786, 1805, 1812, 1822, 1836, 1865, 1886, 1889, 1973, 2001, 2019, 2030, 2040, 2044, 2050, 2056, 2057, 2082, 2083, 2100, 2103, 2115, 2121, 2123, 2129, 2135, 2143, 2149, 2176, 2191, 2199, 2260, 2266, 2317, 2323, 2326, 2329, 2346, 2356, 2370, 2424, 2437, 2488, 2525, 2552, 2560, 2602, 2608, 2641, 2659, 2707, 2707, 2800, 2848, 2964, 2986, 3060, 3101, 3106, 3125, 3130, 3135, 3138, 3175, 3190, 3197, 3212, 3213, 3243, 3293, 3370, 3390, 3397, 3476, 3540, 3544, 3552, 3564, 3577, 3690, 3723, 3735, 3757, 3766, 3773, 3775, 3788, 3834, 3913, 3944, 3947, 3952, 3971, 3981, 3985, 4014, 4028, 4123, 4133, 4164, 4187, 4212, 4316, 4339, 4341, 4421, 4483, 4496, 4526, 4553, 4583, 4591, 4641, 4669, 4711, 4949, 4979, 5064, 5070, 5115, 5197, 5220, 5221, 5227, 5258, 5282, 5304, 5333, 5346, 5364, 5388, 5397, 5406, 5411, 5427, 5443, 5492, 5503, 5542, 5608, 5650, 5665, 5757, 5783, 5807, 5807, 5822, 5827, 5836, 5880, 5953, 5980, 5983, 5999, 6003, 6025, 6035, 6112, 6121, 6130, 6131, 6150, 6182, 6184, 6199, 6206, 6212, 6266, 6268, 6275, 6303, 6317, 6360, 6371, 6422, 6482, 6507, 6606, 6641, 6721, 6797, 6811, 6877, 6878, 6881, 6881, 6887, 6907, 6908, 6965, 6988, 7002, 7082, 7092, 7100, 7103, 7160, 7171, 7173, 7240, 7242, 7294, 7297, 7334, 7369, 7371, 7372, 7449, 7490, 7505, 7522, 7554, 7562, 7598, 7611, 7694, 7709, 7715, 7742, 7785, 7794, 7842, 7920, 7988, 7994, 8007, 8069, 8085, 8095, 8096, 8132, 8219, 8224, 8285, 8285, 8293, 8384, 8408, 8446, 8496, 8553, 8567, 8599, 8615, 8641, 8677, 8694, 8713, 8713, 8730, 8735, 8785, 8821, 8862, 8873, 8879, 8894, 8953, 8995, 9001, 9006, 9032, 9035, 9067, 9069, 9096, 9105, 9117, 9122, 9122, 9148, 9202, 9205, 9210, 9231, 9283, 9307, 9321, 9325, 9326, 9328, 9353, 9356, 9364, 9390, 9405, 9407, 9453, 9473, 9487, 9492, 9540, 9620, 9620, 9677, 9694, 9711, 9724, 9749, 9749, 9771, 9851, 9869, 9895, 9899, 9904, 9932, 9943, 9963]</w:t>
            </w:r>
          </w:p>
        </w:tc>
        <w:tc>
          <w:tcPr>
            <w:tcW w:type="dxa" w:w="2880"/>
          </w:tcPr>
          <w:p>
            <w:r>
              <w:t>204</w:t>
            </w:r>
          </w:p>
        </w:tc>
      </w:tr>
      <w:tr>
        <w:tc>
          <w:tcPr>
            <w:tcW w:type="dxa" w:w="2880"/>
          </w:tcPr>
          <w:p>
            <w:r>
              <w:t>[8614, 9026, 3361, 8218, 8257, 588, 9800, 9448, 5186, 1174, 2257, 4602, 2174, 9365, 4348, 2838, 2599, 4577, 8047, 7332, 5380, 5561, 9745, 3541, 3441, 3557, 1255, 7318, 7702, 9068, 5068, 8965, 2012, 3751, 7463, 1843, 7340, 2549, 6423, 2074, 4058, 3729, 8178, 1520, 3203, 4706, 9119, 1469, 5731, 7313, 4320, 4746, 5579, 6112, 325, 3418, 3201, 1689, 812, 6685, 6215, 1300, 9437, 7987, 8112, 2381, 1654, 8078, 8256, 9398, 626, 7563, 5396, 1256, 6543, 7955, 7283, 4400, 9695, 6716, 3075, 6296, 8607, 3397, 9438, 2931, 6519, 8914, 406, 2253, 9218, 3845, 2359, 2706, 2863, 3502, 972, 6478, 1142, 3956, 7029, 4021, 3007, 8916, 2855, 5444, 8783, 6729, 6901, 3639, 9764, 6782, 9917, 3228, 2292, 9024, 6870, 4472, 529, 7158, 3561, 6857, 8768, 9477, 1661, 7660, 1481, 2527, 1575, 9584, 9025, 9453, 2994, 9371, 4599, 157, 5324, 1659, 4220, 2541, 7857, 7679, 3446, 9192, 4635, 727, 1879, 4768, 1098, 6489, 3289, 6302, 8097, 4630, 5805, 7830, 193, 5068, 8469, 2030, 2298, 1693, 7982, 880, 3263, 4000, 7937, 9101, 7545, 1719, 2828, 261, 9263, 4608, 1901, 4197, 9141, 6160, 8991, 6720, 8658, 4797, 8936, 1057, 1910, 8378, 2866, 8863, 108, 2201, 7433, 1074, 7980, 4780, 8580, 3030, 3796, 2060, 9831, 9053, 2264, 9422, 1400, 6634, 3544, 8115, 6721, 1371, 1201, 575, 373, 7302, 9399, 3580, 8646, 4392, 1521, 127, 2071, 1641, 1333, 1931, 3486, 4212, 4853, 4501, 3740, 7030, 2794, 2232, 287, 9877, 6385, 5018, 1848, 5811, 6435, 7486, 2073, 5778, 8281, 9771, 657, 9114, 3711, 2622, 9563, 4762, 4217, 8347, 5123, 2635, 2644, 4426, 8779, 9787, 4382, 8496, 7038, 1417, 2840, 7098, 3587, 9692, 8202, 737, 9507, 2120, 8680, 2075, 9790, 739, 7540, 462, 4059, 2165, 2533, 6235, 335, 7183, 374, 728, 9920, 1262, 5057, 8222, 8666, 4400, 6654, 8085, 6097, 7670, 8758, 6540, 5513, 4874, 8477, 2493, 995, 8995, 2640, 4064, 8744, 1670, 299, 4111, 2682, 1103, 110, 2635, 1113, 7697, 2833, 9709, 5636, 506, 1205, 4687, 4465, 5675, 6989, 9340, 1967, 6374, 4221, 6036, 5049, 8360, 4897, 5413, 9118, 42, 2914, 4007, 1007, 1170, 341, 5862, 3752, 2447, 4004, 4566, 5250, 598, 6897, 8642, 7640, 6294, 4263, 5253, 73, 5027, 2099, 2013, 814, 2752, 7908, 3900, 5453, 1342, 4847, 9377, 3501, 3509, 8486, 6982, 8458, 3936, 74, 2843, 4075, 5662, 2318, 5908, 370, 3974, 6494, 7327, 884, 4731, 5184, 9720, 4282, 2128, 1161, 7840, 5623, 2206, 115, 1275, 8715, 6035, 4334, 2408, 4424, 2285, 581]</w:t>
            </w:r>
          </w:p>
        </w:tc>
        <w:tc>
          <w:tcPr>
            <w:tcW w:type="dxa" w:w="2880"/>
          </w:tcPr>
          <w:p>
            <w:r>
              <w:t>[42, 73, 74, 108, 110, 115, 127, 157, 193, 261, 287, 299, 325, 335, 341, 370, 373, 374, 406, 462, 506, 529, 575, 581, 588, 598, 626, 657, 727, 728, 737, 739, 812, 814, 880, 884, 972, 995, 1007, 1057, 1074, 1098, 1103, 1113, 1142, 1161, 1170, 1174, 1201, 1205, 1255, 1256, 1262, 1275, 1300, 1333, 1342, 1371, 1400, 1417, 1469, 1481, 1520, 1521, 1575, 1641, 1654, 1659, 1661, 1670, 1689, 1693, 1719, 1843, 1848, 1879, 1901, 1910, 1931, 1967, 2012, 2013, 2030, 2060, 2071, 2073, 2074, 2075, 2099, 2120, 2128, 2165, 2174, 2201, 2206, 2232, 2253, 2257, 2264, 2285, 2292, 2298, 2318, 2359, 2381, 2408, 2447, 2493, 2527, 2533, 2541, 2549, 2599, 2622, 2635, 2635, 2640, 2644, 2682, 2706, 2752, 2794, 2828, 2833, 2838, 2840, 2843, 2855, 2863, 2866, 2914, 2931, 2994, 3007, 3030, 3075, 3201, 3203, 3228, 3263, 3289, 3361, 3397, 3418, 3441, 3446, 3486, 3501, 3502, 3509, 3541, 3544, 3557, 3561, 3580, 3587, 3639, 3711, 3729, 3740, 3751, 3752, 3796, 3845, 3900, 3936, 3956, 3974, 4000, 4004, 4007, 4021, 4058, 4059, 4064, 4075, 4111, 4197, 4212, 4217, 4220, 4221, 4263, 4282, 4320, 4334, 4348, 4382, 4392, 4400, 4400, 4424, 4426, 4465, 4472, 4501, 4566, 4577, 4599, 4602, 4608, 4630, 4635, 4687, 4706, 4731, 4746, 4762, 4768, 4780, 4797, 4847, 4853, 4874, 4897, 5018, 5027, 5049, 5057, 5068, 5068, 5123, 5184, 5186, 5250, 5253, 5324, 5380, 5396, 5413, 5444, 5453, 5513, 5561, 5579, 5623, 5636, 5662, 5675, 5731, 5778, 5805, 5811, 5862, 5908, 6035, 6036, 6097, 6112, 6160, 6215, 6235, 6294, 6296, 6302, 6374, 6385, 6423, 6435, 6478, 6489, 6494, 6519, 6540, 6543, 6634, 6654, 6685, 6716, 6720, 6721, 6729, 6782, 6857, 6870, 6897, 6901, 6982, 6989, 7029, 7030, 7038, 7098, 7158, 7183, 7283, 7302, 7313, 7318, 7327, 7332, 7340, 7433, 7463, 7486, 7540, 7545, 7563, 7640, 7660, 7670, 7679, 7697, 7702, 7830, 7840, 7857, 7908, 7937, 7955, 7980, 7982, 7987, 8047, 8078, 8085, 8097, 8112, 8115, 8178, 8202, 8218, 8222, 8256, 8257, 8281, 8347, 8360, 8378, 8458, 8469, 8477, 8486, 8496, 8580, 8607, 8614, 8642, 8646, 8658, 8666, 8680, 8715, 8744, 8758, 8768, 8779, 8783, 8863, 8914, 8916, 8936, 8965, 8991, 8995, 9024, 9025, 9026, 9053, 9068, 9101, 9114, 9118, 9119, 9141, 9192, 9218, 9263, 9340, 9365, 9371, 9377, 9398, 9399, 9422, 9437, 9438, 9448, 9453, 9477, 9507, 9563, 9584, 9692, 9695, 9709, 9720, 9745, 9764, 9771, 9787, 9790, 9800, 9831, 9877, 9917, 9920]</w:t>
            </w:r>
          </w:p>
        </w:tc>
        <w:tc>
          <w:tcPr>
            <w:tcW w:type="dxa" w:w="2880"/>
          </w:tcPr>
          <w:p>
            <w:r>
              <w:t>205</w:t>
            </w:r>
          </w:p>
        </w:tc>
      </w:tr>
      <w:tr>
        <w:tc>
          <w:tcPr>
            <w:tcW w:type="dxa" w:w="2880"/>
          </w:tcPr>
          <w:p>
            <w:r>
              <w:t>[1975, 3411, 7383, 9906, 1399, 1116, 2084, 2004, 605, 2833, 4170, 8016, 3083, 2672, 1024, 8230, 7952, 5692, 443, 1974, 5005, 34, 7541, 3379, 4904, 5565, 2912, 4598, 7284, 4518, 9433, 6502, 5265, 2448, 5488, 6102, 8784, 1923, 7687, 9487, 9897, 3271, 1322, 2016, 6912, 964, 5022, 3747, 2646, 8871, 8924, 4803, 8140, 5575, 671, 1851, 4365, 8233, 6236, 3808, 3228, 1537, 9891, 4097, 5964, 5354, 483, 157, 7007, 4200, 8626, 2806, 1697, 2747, 1053, 1509, 6261, 535, 9516, 9855, 2096, 7122, 314, 2374, 1093, 7822, 6452, 4691, 9297, 7688, 4064, 1522, 4217, 2815, 3232, 4526, 8784, 4489, 8391, 7727, 60, 8002, 5691, 546, 2907, 9367, 5547, 904, 7795, 2354, 9171, 752, 199, 8022, 3918, 6041, 2465, 5774, 1611, 7139, 7708, 865, 9940, 6998, 2369, 1881, 1978, 2262, 1269, 7108, 725, 1397, 80, 2970, 1547, 1833, 7105, 7201, 8014, 1536, 160, 1437, 6059, 8416, 8148, 2347, 1759, 6852, 1766, 3552, 7517, 2212, 7670, 4510, 1199, 1956, 1789, 775, 7753, 2320, 9331, 3045, 2788, 678, 9489, 2169, 1801, 1877, 9625, 1826, 9915, 9973, 5685, 688, 4123, 903, 2733, 5145, 2422, 5549, 494, 2092, 8482, 1773, 87, 3029, 3433, 6739, 1333, 3265, 9589, 3029, 642, 2562, 3676, 4778, 8857, 5477, 1166, 893, 9709, 7553, 973, 8639, 1450, 8131, 7483, 4043, 9116, 200, 9979, 9806, 6591, 5754, 7921, 5463, 1463, 639, 6027, 4155, 769, 7166, 6692, 3260, 6778, 7428, 743, 9834, 734, 3430, 4529, 5178, 1123, 200, 234, 5191, 5448, 9677, 4901, 5286, 9752, 31, 2293, 8687, 7219, 8482, 9426, 6233, 3902, 1988, 2157, 3940, 9082, 8184, 7377, 2429, 9379, 3683, 2363, 3373, 9658, 6150, 1419, 9875, 8773, 4317, 9466, 4212, 7653, 823, 2542, 1552, 2696, 1432, 1021, 3718, 8753, 9339, 5695, 7579, 9573, 8764, 7718, 2759, 7238, 4373, 130, 1568, 2917, 3335, 7936, 8155, 1076, 4411, 6003, 9600, 2090, 3193, 6998, 1678, 7258, 2185, 1217, 1375, 1606, 8857, 3306, 6125, 4016, 5279, 5133, 6309, 706, 1390, 5167, 4203, 5423, 1678, 848, 8414, 4697, 9895, 7887, 1101, 723, 5806, 2626, 7818, 4410, 8852, 6646, 8798, 2672, 2267, 6372, 8301, 201, 2107, 85, 5755, 586, 2836, 2487, 2544, 3438, 3492, 751, 6024, 4731, 1163, 4530, 7854, 7621, 77, 895, 3290, 9713, 1351, 4736, 4072, 3597, 7590, 6017, 5403, 8750, 4693, 863, 7489, 5033, 8645, 8853, 457, 1414, 9202, 8210, 9715, 5666, 5732, 671, 8439, 3780, 707, 1888, 9784, 7426, 3167, 4970, 5498, 3909, 8878, 8724, 2914, 5883, 8903, 9280, 3789, 6795, 2670]</w:t>
            </w:r>
          </w:p>
        </w:tc>
        <w:tc>
          <w:tcPr>
            <w:tcW w:type="dxa" w:w="2880"/>
          </w:tcPr>
          <w:p>
            <w:r>
              <w:t>[31, 34, 60, 77, 80, 85, 87, 130, 157, 160, 199, 200, 200, 201, 234, 314, 443, 457, 483, 494, 535, 546, 586, 605, 639, 642, 671, 671, 678, 688, 706, 707, 723, 725, 734, 743, 751, 752, 769, 775, 823, 848, 863, 865, 893, 895, 903, 904, 964, 973, 1021, 1024, 1053, 1076, 1093, 1101, 1116, 1123, 1163, 1166, 1199, 1217, 1269, 1322, 1333, 1351, 1375, 1390, 1397, 1399, 1414, 1419, 1432, 1437, 1450, 1463, 1509, 1522, 1536, 1537, 1547, 1552, 1568, 1606, 1611, 1678, 1678, 1697, 1759, 1766, 1773, 1789, 1801, 1826, 1833, 1851, 1877, 1881, 1888, 1923, 1956, 1974, 1975, 1978, 1988, 2004, 2016, 2084, 2090, 2092, 2096, 2107, 2157, 2169, 2185, 2212, 2262, 2267, 2293, 2320, 2347, 2354, 2363, 2369, 2374, 2422, 2429, 2448, 2465, 2487, 2542, 2544, 2562, 2626, 2646, 2670, 2672, 2672, 2696, 2733, 2747, 2759, 2788, 2806, 2815, 2833, 2836, 2907, 2912, 2914, 2917, 2970, 3029, 3029, 3045, 3083, 3167, 3193, 3228, 3232, 3260, 3265, 3271, 3290, 3306, 3335, 3373, 3379, 3411, 3430, 3433, 3438, 3492, 3552, 3597, 3676, 3683, 3718, 3747, 3780, 3789, 3808, 3902, 3909, 3918, 3940, 4016, 4043, 4064, 4072, 4097, 4123, 4155, 4170, 4200, 4203, 4212, 4217, 4317, 4365, 4373, 4410, 4411, 4489, 4510, 4518, 4526, 4529, 4530, 4598, 4691, 4693, 4697, 4731, 4736, 4778, 4803, 4901, 4904, 4970, 5005, 5022, 5033, 5133, 5145, 5167, 5178, 5191, 5265, 5279, 5286, 5354, 5403, 5423, 5448, 5463, 5477, 5488, 5498, 5547, 5549, 5565, 5575, 5666, 5685, 5691, 5692, 5695, 5732, 5754, 5755, 5774, 5806, 5883, 5964, 6003, 6017, 6024, 6027, 6041, 6059, 6102, 6125, 6150, 6233, 6236, 6261, 6309, 6372, 6452, 6502, 6591, 6646, 6692, 6739, 6778, 6795, 6852, 6912, 6998, 6998, 7007, 7105, 7108, 7122, 7139, 7166, 7201, 7219, 7238, 7258, 7284, 7377, 7383, 7426, 7428, 7483, 7489, 7517, 7541, 7553, 7579, 7590, 7621, 7653, 7670, 7687, 7688, 7708, 7718, 7727, 7753, 7795, 7818, 7822, 7854, 7887, 7921, 7936, 7952, 8002, 8014, 8016, 8022, 8131, 8140, 8148, 8155, 8184, 8210, 8230, 8233, 8301, 8391, 8414, 8416, 8439, 8482, 8482, 8626, 8639, 8645, 8687, 8724, 8750, 8753, 8764, 8773, 8784, 8784, 8798, 8852, 8853, 8857, 8857, 8871, 8878, 8903, 8924, 9082, 9116, 9171, 9202, 9280, 9297, 9331, 9339, 9367, 9379, 9426, 9433, 9466, 9487, 9489, 9516, 9573, 9589, 9600, 9625, 9658, 9677, 9709, 9713, 9715, 9752, 9784, 9806, 9834, 9855, 9875, 9891, 9895, 9897, 9906, 9915, 9940, 9973, 9979]</w:t>
            </w:r>
          </w:p>
        </w:tc>
        <w:tc>
          <w:tcPr>
            <w:tcW w:type="dxa" w:w="2880"/>
          </w:tcPr>
          <w:p>
            <w:r>
              <w:t>205</w:t>
            </w:r>
          </w:p>
        </w:tc>
      </w:tr>
      <w:tr>
        <w:tc>
          <w:tcPr>
            <w:tcW w:type="dxa" w:w="2880"/>
          </w:tcPr>
          <w:p>
            <w:r>
              <w:t>[2187, 6340, 1022, 209, 4291, 3934, 5276, 1155, 1865, 9030, 3652, 7511, 5991, 5823, 2097, 7152, 2740, 4645, 2681, 6118, 8069, 8198, 1159, 4107, 86, 4976, 7564, 6558, 554, 5949, 97, 7296, 8016, 1101, 3152, 2805, 5942, 7890, 3556, 3358, 7650, 7778, 2030, 1429, 7726, 9480, 3961, 8616, 4308, 8956, 4785, 153, 4714, 3252, 223, 3413, 32, 1435, 3304, 3060, 520, 2497, 1159, 7553, 5125, 8564, 9239, 107, 3303, 2653, 5158, 58, 2709, 1022, 2726, 2661, 685, 7642, 7334, 3876, 1224, 2549, 737, 8002, 3217, 4990, 1845, 7221, 6103, 6778, 7831, 9649, 3649, 9284, 6165, 2010, 466, 6065, 2699, 1129, 7966, 8248, 2666, 1696, 3291, 2674, 7734, 8513, 9003, 1006, 2159, 6828, 9993, 265, 4835, 8359, 7378, 1900, 3217, 6611, 6022, 8806, 8705, 1837, 2670, 3547, 3283, 1587, 8401, 4253, 9781, 7015, 1474, 7162, 3416, 7224, 8588, 4423, 2949, 1631, 1233, 6123, 4828, 3719, 7294, 5791, 5278, 1426, 2020, 2165, 9052, 5015, 2147, 3093, 9086, 5568, 8567, 4992, 9897, 3395, 7927, 4319, 6795, 4255, 4700, 508, 8425, 4554, 4127, 8499, 1563, 7864, 3558, 314, 8181, 8687, 4449, 3359, 7561, 8905, 1295, 5361, 6668, 6521, 1478, 1297, 2199, 3825, 8883, 250, 9839, 8595, 9919, 3535, 8422, 2535, 1235, 1861, 5155, 8413, 8381, 3217, 9600, 1796, 4883, 9522, 7042, 5450, 183, 7745, 7246, 8468, 9308, 9064, 6442, 2032, 3960, 8386, 9634, 8329, 3883, 4578, 6157, 3468, 5423, 9718, 9407, 7513, 6768, 8957, 3055, 8651, 7229, 198, 5916, 9515, 2367, 6619, 5451, 5617, 2330, 9806, 8260, 9293, 3955, 6707, 9663, 342, 5873, 7103, 281, 9537, 3158, 1230, 8347, 4948, 127, 8459, 92, 1883, 6938, 1996, 790, 5770, 5656, 3308, 7735, 5844, 9731, 6941, 1129, 8684, 7202, 8173, 7363, 2058, 2459, 4185, 6833, 5361, 6440, 6272, 4162, 6638, 4557, 4857, 7889, 2323, 9896, 4198, 3655, 1541, 3946, 5339, 3470, 7091, 1590, 3562, 2345, 4344, 8951, 9985, 3778, 3731, 4678, 7559, 6915, 3413, 1997, 7090, 442, 6122, 6758, 2493, 8599, 331, 6951, 9800, 2711, 7235, 6930, 1920, 8870, 3889, 1015, 7505, 5425, 590, 4830, 1449, 7098, 2848, 5794, 9406, 2319, 4957, 7583, 7683, 3805, 4276, 3536, 2407, 3888, 4009, 8098, 1214, 6510, 47, 4701, 4565, 9958, 6443, 9140, 1616, 9043, 3366, 9627, 6710, 7429, 6595, 9816, 9071, 482, 2386, 1517, 1325, 2120, 4452, 613, 2649, 1591, 1536, 4605, 6815, 5325, 1061, 837, 2892, 3649, 3953, 1495, 119, 452, 4594, 3543, 430, 4149, 2075, 5051, 866, 2244, 7785, 1165, 774, 8281, 1030, 6703, 8788, 2230]</w:t>
            </w:r>
          </w:p>
        </w:tc>
        <w:tc>
          <w:tcPr>
            <w:tcW w:type="dxa" w:w="2880"/>
          </w:tcPr>
          <w:p>
            <w:r>
              <w:t>[32, 47, 58, 86, 92, 97, 107, 119, 127, 153, 183, 198, 209, 223, 250, 265, 281, 314, 331, 342, 430, 442, 452, 466, 482, 508, 520, 554, 590, 613, 685, 737, 774, 790, 837, 866, 1006, 1015, 1022, 1022, 1030, 1061, 1101, 1129, 1129, 1155, 1159, 1159, 1165, 1214, 1224, 1230, 1233, 1235, 1295, 1297, 1325, 1426, 1429, 1435, 1449, 1474, 1478, 1495, 1517, 1536, 1541, 1563, 1587, 1590, 1591, 1616, 1631, 1696, 1796, 1837, 1845, 1861, 1865, 1883, 1900, 1920, 1996, 1997, 2010, 2020, 2030, 2032, 2058, 2075, 2097, 2120, 2147, 2159, 2165, 2187, 2199, 2230, 2244, 2319, 2323, 2330, 2345, 2367, 2386, 2407, 2459, 2493, 2497, 2535, 2549, 2649, 2653, 2661, 2666, 2670, 2674, 2681, 2699, 2709, 2711, 2726, 2740, 2805, 2848, 2892, 2949, 3055, 3060, 3093, 3152, 3158, 3217, 3217, 3217, 3252, 3283, 3291, 3303, 3304, 3308, 3358, 3359, 3366, 3395, 3413, 3413, 3416, 3468, 3470, 3535, 3536, 3543, 3547, 3556, 3558, 3562, 3649, 3649, 3652, 3655, 3719, 3731, 3778, 3805, 3825, 3876, 3883, 3888, 3889, 3934, 3946, 3953, 3955, 3960, 3961, 4009, 4107, 4127, 4149, 4162, 4185, 4198, 4253, 4255, 4276, 4291, 4308, 4319, 4344, 4423, 4449, 4452, 4554, 4557, 4565, 4578, 4594, 4605, 4645, 4678, 4700, 4701, 4714, 4785, 4828, 4830, 4835, 4857, 4883, 4948, 4957, 4976, 4990, 4992, 5015, 5051, 5125, 5155, 5158, 5276, 5278, 5325, 5339, 5361, 5361, 5423, 5425, 5450, 5451, 5568, 5617, 5656, 5770, 5791, 5794, 5823, 5844, 5873, 5916, 5942, 5949, 5991, 6022, 6065, 6103, 6118, 6122, 6123, 6157, 6165, 6272, 6340, 6440, 6442, 6443, 6510, 6521, 6558, 6595, 6611, 6619, 6638, 6668, 6703, 6707, 6710, 6758, 6768, 6778, 6795, 6815, 6828, 6833, 6915, 6930, 6938, 6941, 6951, 7015, 7042, 7090, 7091, 7098, 7103, 7152, 7162, 7202, 7221, 7224, 7229, 7235, 7246, 7294, 7296, 7334, 7363, 7378, 7429, 7505, 7511, 7513, 7553, 7559, 7561, 7564, 7583, 7642, 7650, 7683, 7726, 7734, 7735, 7745, 7778, 7785, 7831, 7864, 7889, 7890, 7927, 7966, 8002, 8016, 8069, 8098, 8173, 8181, 8198, 8248, 8260, 8281, 8329, 8347, 8359, 8381, 8386, 8401, 8413, 8422, 8425, 8459, 8468, 8499, 8513, 8564, 8567, 8588, 8595, 8599, 8616, 8651, 8684, 8687, 8705, 8788, 8806, 8870, 8883, 8905, 8951, 8956, 8957, 9003, 9030, 9043, 9052, 9064, 9071, 9086, 9140, 9239, 9284, 9293, 9308, 9406, 9407, 9480, 9515, 9522, 9537, 9600, 9627, 9634, 9649, 9663, 9718, 9731, 9781, 9800, 9806, 9816, 9839, 9896, 9897, 9919, 9958, 9985, 9993]</w:t>
            </w:r>
          </w:p>
        </w:tc>
        <w:tc>
          <w:tcPr>
            <w:tcW w:type="dxa" w:w="2880"/>
          </w:tcPr>
          <w:p>
            <w:r>
              <w:t>204</w:t>
            </w:r>
          </w:p>
        </w:tc>
      </w:tr>
      <w:tr>
        <w:tc>
          <w:tcPr>
            <w:tcW w:type="dxa" w:w="2880"/>
          </w:tcPr>
          <w:p>
            <w:r>
              <w:t>[6654, 1407, 3265, 5594, 816, 8219, 6690, 2120, 3367, 1062, 6831, 8599, 1722, 9276, 6054, 2539, 8689, 98, 9443, 5924, 9161, 817, 2046, 6309, 4729, 5365, 5286, 1879, 7286, 1889, 6237, 1983, 1124, 3941, 260, 9502, 9246, 8419, 9801, 8088, 440, 1198, 7341, 5544, 8994, 5476, 7195, 5473, 848, 5102, 6886, 7239, 2504, 4245, 9250, 8048, 347, 1847, 806, 8261, 9464, 6938, 576, 1629, 2542, 2369, 8297, 2604, 8224, 3037, 9146, 727, 6910, 1077, 7584, 1500, 8449, 6856, 2525, 496, 5542, 562, 5999, 1032, 8720, 910, 8404, 7868, 8215, 3612, 7150, 1705, 6309, 9971, 5635, 7863, 7939, 1016, 9192, 1482, 2351, 928, 6352, 5052, 4225, 6242, 1263, 3547, 5967, 5664, 5188, 8062, 5133, 7591, 3334, 3070, 3160, 181, 5134, 4323, 8725, 2139, 1910, 7629, 3605, 132, 9408, 9364, 2237, 6085, 9770, 1090, 4963, 6436, 8272, 9759, 7259, 5806, 7091, 9901, 1699, 7939, 3561, 2309, 7099, 7477, 8756, 4721, 2682, 6914, 1991, 3484, 156, 8013, 3223, 5975, 3104, 356, 2350, 1262, 5474, 8413, 7398, 1978, 6436, 467, 388, 7224, 466, 1824, 8162, 3306, 6230, 5210, 7410, 9356, 1273, 3379, 2672, 185, 5644, 5292, 8456, 7871, 8678, 1994, 839, 593, 8062, 6300, 3542, 668, 7275, 3483, 8292, 1996, 346, 4946, 6179, 7343, 3424, 8225, 2583, 4874, 2720, 1101, 666, 4539, 2607, 8634, 8803, 9263, 3607, 4987, 8167, 6453, 7273, 1177, 3985, 2626, 7702, 5715, 7295, 1142, 7920, 2485, 3677, 4591, 4540, 7292, 2214, 3692, 3595, 1880, 8999, 8549, 7529, 6419, 2486, 9642, 1173, 8449, 1411, 6281, 5170, 6696, 1695, 7412, 2350, 3907, 3498, 3281, 2753, 6306, 2081, 5460, 40, 179, 856, 6042, 67, 1479, 8595, 6296, 8028, 3230, 2140, 1107, 2985, 1300, 3424, 2897, 2163, 8209, 843, 9472, 4903, 2139, 4837, 5381, 9901, 2095, 5228, 4904, 984, 5104, 3300, 78, 8621, 4270, 445, 999, 5015, 2507, 5748, 9929, 1658, 3962, 45, 2157, 1223, 6905, 3727, 56, 5888, 7937, 5216, 7133, 6108, 4059, 2019, 9744, 1037, 7830, 6638, 7134, 5056, 7398, 6049, 3436, 6533, 7102, 3604, 1405, 3440, 8097, 7633, 3048, 7311, 9333, 5762, 6905, 2044, 2650, 7804, 2247, 2245, 9530, 5964, 7622, 3595, 8993, 128, 798, 1992, 7839, 4665, 747, 212, 6731, 6815, 5958, 9001, 8426, 2038, 4804, 902, 833, 1297, 558, 4625, 7543, 3956, 3393, 2288, 1742, 2525, 886, 7322, 5060, 598, 7668, 906, 8965, 7444, 821, 6884, 9027, 628, 8279, 7659, 440, 7319, 1748, 1905, 9867, 762, 4340, 8928, 482, 9020, 2113, 3897, 8663, 4298, 9723, 7531, 2878, 6157, 8301]</w:t>
            </w:r>
          </w:p>
        </w:tc>
        <w:tc>
          <w:tcPr>
            <w:tcW w:type="dxa" w:w="2880"/>
          </w:tcPr>
          <w:p>
            <w:r>
              <w:t>[40, 45, 56, 67, 78, 98, 128, 132, 156, 179, 181, 185, 212, 260, 346, 347, 356, 388, 440, 440, 445, 466, 467, 482, 496, 558, 562, 576, 593, 598, 628, 666, 668, 727, 747, 762, 798, 806, 816, 817, 821, 833, 839, 843, 848, 856, 886, 902, 906, 910, 928, 984, 999, 1016, 1032, 1037, 1062, 1077, 1090, 1101, 1107, 1124, 1142, 1173, 1177, 1198, 1223, 1262, 1263, 1273, 1297, 1300, 1405, 1407, 1411, 1479, 1482, 1500, 1629, 1658, 1695, 1699, 1705, 1722, 1742, 1748, 1824, 1847, 1879, 1880, 1889, 1905, 1910, 1978, 1983, 1991, 1992, 1994, 1996, 2019, 2038, 2044, 2046, 2081, 2095, 2113, 2120, 2139, 2139, 2140, 2157, 2163, 2214, 2237, 2245, 2247, 2288, 2309, 2350, 2350, 2351, 2369, 2485, 2486, 2504, 2507, 2525, 2525, 2539, 2542, 2583, 2604, 2607, 2626, 2650, 2672, 2682, 2720, 2753, 2878, 2897, 2985, 3037, 3048, 3070, 3104, 3160, 3223, 3230, 3265, 3281, 3300, 3306, 3334, 3367, 3379, 3393, 3424, 3424, 3436, 3440, 3483, 3484, 3498, 3542, 3547, 3561, 3595, 3595, 3604, 3605, 3607, 3612, 3677, 3692, 3727, 3897, 3907, 3941, 3956, 3962, 3985, 4059, 4225, 4245, 4270, 4298, 4323, 4340, 4539, 4540, 4591, 4625, 4665, 4721, 4729, 4804, 4837, 4874, 4903, 4904, 4946, 4963, 4987, 5015, 5052, 5056, 5060, 5102, 5104, 5133, 5134, 5170, 5188, 5210, 5216, 5228, 5286, 5292, 5365, 5381, 5460, 5473, 5474, 5476, 5542, 5544, 5594, 5635, 5644, 5664, 5715, 5748, 5762, 5806, 5888, 5924, 5958, 5964, 5967, 5975, 5999, 6042, 6049, 6054, 6085, 6108, 6157, 6179, 6230, 6237, 6242, 6281, 6296, 6300, 6306, 6309, 6309, 6352, 6419, 6436, 6436, 6453, 6533, 6638, 6654, 6690, 6696, 6731, 6815, 6831, 6856, 6884, 6886, 6905, 6905, 6910, 6914, 6938, 7091, 7099, 7102, 7133, 7134, 7150, 7195, 7224, 7239, 7259, 7273, 7275, 7286, 7292, 7295, 7311, 7319, 7322, 7341, 7343, 7398, 7398, 7410, 7412, 7444, 7477, 7529, 7531, 7543, 7584, 7591, 7622, 7629, 7633, 7659, 7668, 7702, 7804, 7830, 7839, 7863, 7868, 7871, 7920, 7937, 7939, 7939, 8013, 8028, 8048, 8062, 8062, 8088, 8097, 8162, 8167, 8209, 8215, 8219, 8224, 8225, 8261, 8272, 8279, 8292, 8297, 8301, 8404, 8413, 8419, 8426, 8449, 8449, 8456, 8549, 8595, 8599, 8621, 8634, 8663, 8678, 8689, 8720, 8725, 8756, 8803, 8928, 8965, 8993, 8994, 8999, 9001, 9020, 9027, 9146, 9161, 9192, 9246, 9250, 9263, 9276, 9333, 9356, 9364, 9408, 9443, 9464, 9472, 9502, 9530, 9642, 9723, 9744, 9759, 9770, 9801, 9867, 9901, 9901, 9929, 9971]</w:t>
            </w:r>
          </w:p>
        </w:tc>
        <w:tc>
          <w:tcPr>
            <w:tcW w:type="dxa" w:w="2880"/>
          </w:tcPr>
          <w:p>
            <w:r>
              <w:t>203</w:t>
            </w:r>
          </w:p>
        </w:tc>
      </w:tr>
      <w:tr>
        <w:tc>
          <w:tcPr>
            <w:tcW w:type="dxa" w:w="2880"/>
          </w:tcPr>
          <w:p>
            <w:r>
              <w:t>[8487, 1238, 1638, 4064, 3090, 5326, 4712, 1311, 6650, 7401, 3623, 6170, 1804, 6885, 7904, 4126, 5173, 456, 8105, 3221, 551, 3373, 10, 1051, 7775, 174, 2540, 2369, 4853, 1313, 6657, 6037, 3764, 2184, 453, 9201, 3930, 9380, 9603, 2978, 8418, 1914, 522, 924, 9632, 5449, 1378, 5629, 2156, 2170, 2938, 7487, 307, 2393, 7636, 2690, 6795, 6963, 2211, 633, 7302, 7792, 1683, 388, 1832, 9428, 6186, 8302, 5948, 4528, 1181, 216, 595, 622, 4278, 9109, 5791, 3773, 7477, 5239, 8560, 7785, 213, 1547, 1468, 3151, 4960, 3264, 8308, 8559, 5686, 1117, 6661, 2387, 282, 5795, 5420, 831, 4061, 6657, 3166, 4122, 3743, 9399, 7783, 7292, 1154, 2894, 9201, 3288, 2866, 6694, 2439, 1324, 2658, 2639, 8810, 2278, 9209, 9292, 5860, 1898, 3117, 1556, 8987, 7889, 6734, 1451, 7912, 2740, 9846, 7921, 5577, 3609, 5744, 6121, 4164, 9261, 7959, 2813, 285, 3683, 8368, 4640, 9738, 5915, 3546, 2532, 308, 5735, 68, 2669, 7041, 3019, 7968, 9750, 9072, 3651, 6712, 8530, 5044, 600, 7086, 5814, 4677, 1158, 9800, 2421, 9043, 6808, 4811, 6699, 5437, 1205, 7271, 2943, 8753, 2096, 7764, 6899, 980, 2202, 5851, 8349, 100, 3674, 4248, 6331, 7676, 4512, 47, 9122, 440, 4502, 940, 2424, 6234, 8728, 8223, 2323, 4076, 7622, 2376, 7985, 5319, 7591, 7024, 217, 5667, 9504, 9672, 1474, 1808, 1382, 101, 3891, 5637, 7488, 2045, 4763, 9830, 9104, 1803, 7298, 75, 7476, 6041, 4367, 1983, 6536, 254, 7995, 8807, 1262, 1862, 165, 6564, 2833, 2002, 8760, 6250, 6262, 5247, 2059, 5281, 9539, 3291, 7143, 9371, 2725, 6453, 6878, 3768, 9853, 1204, 6345, 5047, 1658, 4172, 2163, 6862, 4125, 4828, 4661, 667, 7465, 3323, 7873, 7308, 9018, 741, 83, 6924, 6823, 1008, 5588, 9855, 1195, 7284, 2401, 4912, 5056, 4186, 1804, 7528, 7437, 1635, 6001, 1570, 3826, 6589, 860, 8381, 992, 2274, 5689, 1138, 5071, 1825, 3036, 1654, 8186, 7009, 9378, 3698, 5822, 1251, 3527, 8257, 9123, 3640, 4873, 5450, 2026, 6963, 4269, 2351, 792, 6176, 2449, 5445, 6465, 628, 6642, 4485, 3193, 5383, 6431, 7890, 5863, 1280, 413, 748, 6171, 5967, 2124, 7700, 9761, 6353, 5706, 1953, 9894, 6383, 7287, 2066, 6890, 2584, 4601, 5445, 2647, 7601, 9393, 8664, 1170, 2474, 221, 7390, 575, 1107, 1455, 8180, 6265, 606, 366, 8932, 2594, 2470, 9179, 713, 8088, 7233, 7559, 8373, 1098, 5394, 6051, 8192, 9241, 6626, 3193, 1058, 6754, 7312, 8681, 7266, 1402, 550, 6213, 5279, 8475, 6094, 9009, 1615, 4575, 2037, 1622, 2055, 8106, 2767, 6150, 1339]</w:t>
            </w:r>
          </w:p>
        </w:tc>
        <w:tc>
          <w:tcPr>
            <w:tcW w:type="dxa" w:w="2880"/>
          </w:tcPr>
          <w:p>
            <w:r>
              <w:t>[10, 47, 68, 75, 83, 100, 101, 165, 174, 213, 216, 217, 221, 254, 282, 285, 307, 308, 366, 388, 413, 440, 453, 456, 522, 550, 551, 575, 595, 600, 606, 622, 628, 633, 667, 713, 741, 748, 792, 831, 860, 924, 940, 980, 992, 1008, 1051, 1058, 1098, 1107, 1117, 1138, 1154, 1158, 1170, 1181, 1195, 1204, 1205, 1238, 1251, 1262, 1280, 1311, 1313, 1324, 1339, 1378, 1382, 1402, 1451, 1455, 1468, 1474, 1547, 1556, 1570, 1615, 1622, 1635, 1638, 1654, 1658, 1683, 1803, 1804, 1804, 1808, 1825, 1832, 1862, 1898, 1914, 1953, 1983, 2002, 2026, 2037, 2045, 2055, 2059, 2066, 2096, 2124, 2156, 2163, 2170, 2184, 2202, 2211, 2274, 2278, 2323, 2351, 2369, 2376, 2387, 2393, 2401, 2421, 2424, 2439, 2449, 2470, 2474, 2532, 2540, 2584, 2594, 2639, 2647, 2658, 2669, 2690, 2725, 2740, 2767, 2813, 2833, 2866, 2894, 2938, 2943, 2978, 3019, 3036, 3090, 3117, 3151, 3166, 3193, 3193, 3221, 3264, 3288, 3291, 3323, 3373, 3527, 3546, 3609, 3623, 3640, 3651, 3674, 3683, 3698, 3743, 3764, 3768, 3773, 3826, 3891, 3930, 4061, 4064, 4076, 4122, 4125, 4126, 4164, 4172, 4186, 4248, 4269, 4278, 4367, 4485, 4502, 4512, 4528, 4575, 4601, 4640, 4661, 4677, 4712, 4763, 4811, 4828, 4853, 4873, 4912, 4960, 5044, 5047, 5056, 5071, 5173, 5239, 5247, 5279, 5281, 5319, 5326, 5383, 5394, 5420, 5437, 5445, 5445, 5449, 5450, 5577, 5588, 5629, 5637, 5667, 5686, 5689, 5706, 5735, 5744, 5791, 5795, 5814, 5822, 5851, 5860, 5863, 5915, 5948, 5967, 6001, 6037, 6041, 6051, 6094, 6121, 6150, 6170, 6171, 6176, 6186, 6213, 6234, 6250, 6262, 6265, 6331, 6345, 6353, 6383, 6431, 6453, 6465, 6536, 6564, 6589, 6626, 6642, 6650, 6657, 6657, 6661, 6694, 6699, 6712, 6734, 6754, 6795, 6808, 6823, 6862, 6878, 6885, 6890, 6899, 6924, 6963, 6963, 7009, 7024, 7041, 7086, 7143, 7233, 7266, 7271, 7284, 7287, 7292, 7298, 7302, 7308, 7312, 7390, 7401, 7437, 7465, 7476, 7477, 7487, 7488, 7528, 7559, 7591, 7601, 7622, 7636, 7676, 7700, 7764, 7775, 7783, 7785, 7792, 7873, 7889, 7890, 7904, 7912, 7921, 7959, 7968, 7985, 7995, 8088, 8105, 8106, 8180, 8186, 8192, 8223, 8257, 8302, 8308, 8349, 8368, 8373, 8381, 8418, 8475, 8487, 8530, 8559, 8560, 8664, 8681, 8728, 8753, 8760, 8807, 8810, 8932, 8987, 9009, 9018, 9043, 9072, 9104, 9109, 9122, 9123, 9179, 9201, 9201, 9209, 9241, 9261, 9292, 9371, 9378, 9380, 9393, 9399, 9428, 9504, 9539, 9603, 9632, 9672, 9738, 9750, 9761, 9800, 9830, 9846, 9853, 9855, 9894]</w:t>
            </w:r>
          </w:p>
        </w:tc>
        <w:tc>
          <w:tcPr>
            <w:tcW w:type="dxa" w:w="2880"/>
          </w:tcPr>
          <w:p>
            <w:r>
              <w:t>205</w:t>
            </w:r>
          </w:p>
        </w:tc>
      </w:tr>
      <w:tr>
        <w:tc>
          <w:tcPr>
            <w:tcW w:type="dxa" w:w="2880"/>
          </w:tcPr>
          <w:p>
            <w:r>
              <w:t>[9356, 891, 9045, 9222, 1351, 1320, 6790, 5147, 6079, 744, 8803, 9405, 656, 4708, 4145, 5181, 3572, 2129, 995, 7842, 3252, 1153, 2094, 8461, 9262, 9420, 4669, 4701, 1609, 1105, 629, 6064, 2293, 2104, 4028, 2172, 294, 666, 4342, 3837, 4579, 9906, 4720, 2207, 4617, 582, 8833, 1455, 1494, 2257, 7613, 3501, 7827, 6787, 156, 5796, 673, 6076, 6667, 5725, 263, 7588, 1121, 9265, 7498, 6190, 6436, 9166, 3055, 2398, 2764, 8588, 6557, 9625, 905, 2688, 999, 2652, 7777, 3025, 5320, 2064, 877, 4953, 607, 428, 9092, 4126, 2094, 4172, 6536, 9953, 557, 7552, 880, 4902, 5748, 7320, 7493, 8118, 4089, 2414, 2561, 7777, 8470, 3188, 6308, 4504, 9343, 8336, 4153, 3643, 915, 454, 3961, 8094, 3793, 3669, 1247, 769, 5917, 9188, 1564, 943, 4467, 7726, 6843, 4823, 2458, 7435, 9559, 8442, 6109, 6306, 3451, 3204, 1414, 2731, 1019, 1119, 4060, 6442, 1426, 484, 6015, 2409, 5643, 323, 7841, 565, 6484, 3701, 1943, 4380, 7407, 992, 2224, 7301, 5162, 5995, 4917, 9025, 7826, 5523, 82, 8288, 4372, 6253, 3892, 8167, 3493, 1964, 2276, 3777, 6738, 310, 2995, 6227, 1994, 3314, 4230, 9332, 5578, 3252, 4612, 9085, 7017, 9436, 3389, 9629, 3974, 4972, 6125, 657, 4782, 1785, 8001, 7810, 707, 3428, 1817, 5487, 3945, 5209, 2143, 3005, 915, 7767, 4408, 7979, 221, 1937, 1000, 5115, 5755, 4869, 1307, 3182, 3410, 6043, 7473, 4991, 7861, 8960, 5417, 4211, 1284, 84, 5649, 1247, 7055, 1888, 5741, 1227, 3729, 524, 8374, 9254, 6763, 4320, 1909, 9818, 4830, 8105, 1681, 7217, 8990, 6351, 1284, 7095, 3507, 7621, 6085, 3362, 7857, 4752, 9537, 6576, 3786, 315, 7067, 6368, 7234, 74, 855, 9700, 4260, 6318, 8401, 7349, 1844, 7625, 99, 8903, 5924, 1394, 3590, 174, 3706, 3387, 2905, 4561, 1522, 6945, 3552, 8878, 4208, 2564, 8175, 719, 6041, 1111, 2855, 3404, 4275, 8154, 2527, 4065, 5322, 2503, 8983, 3505, 1860, 9385, 2681, 6778, 6439, 6724, 9538, 9915, 4777, 4017, 240, 5395, 1736, 5528, 763, 2604, 6380, 6659, 7352, 8456, 7402, 7073, 6332, 9515, 426, 344, 2462, 8026, 6763, 2190, 9601, 6402, 7269, 4730, 9072, 4459, 4911, 6678, 8891, 9294, 6290, 1400, 9233, 4422, 9566, 6386, 1326, 8067, 5820, 1959, 3271, 1076, 5587, 4302, 4611, 3254, 8847, 3212, 3612, 3063, 8495, 8301, 9062, 6112, 2206, 1138, 5024, 4579, 2708, 5346, 2041, 866, 4317, 6586, 469, 5312, 7722, 4039, 3712, 187, 4887, 5734, 2305, 4250, 5614, 409, 1363, 8403, 218, 6749, 9728, 9505, 8798, 6954, 1663, 5172, 8326, 2906, 9232, 7545]</w:t>
            </w:r>
          </w:p>
        </w:tc>
        <w:tc>
          <w:tcPr>
            <w:tcW w:type="dxa" w:w="2880"/>
          </w:tcPr>
          <w:p>
            <w:r>
              <w:t>[74, 82, 84, 99, 156, 174, 187, 218, 221, 240, 263, 294, 310, 315, 323, 344, 409, 426, 428, 454, 469, 484, 524, 557, 565, 582, 607, 629, 656, 657, 666, 673, 707, 719, 744, 763, 769, 855, 866, 877, 880, 891, 905, 915, 915, 943, 992, 995, 999, 1000, 1019, 1076, 1105, 1111, 1119, 1121, 1138, 1153, 1227, 1247, 1247, 1284, 1284, 1307, 1320, 1326, 1351, 1363, 1394, 1400, 1414, 1426, 1455, 1494, 1522, 1564, 1609, 1663, 1681, 1736, 1785, 1817, 1844, 1860, 1888, 1909, 1937, 1943, 1959, 1964, 1994, 2041, 2064, 2094, 2094, 2104, 2129, 2143, 2172, 2190, 2206, 2207, 2224, 2257, 2276, 2293, 2305, 2398, 2409, 2414, 2458, 2462, 2503, 2527, 2561, 2564, 2604, 2652, 2681, 2688, 2708, 2731, 2764, 2855, 2905, 2906, 2995, 3005, 3025, 3055, 3063, 3182, 3188, 3204, 3212, 3252, 3252, 3254, 3271, 3314, 3362, 3387, 3389, 3404, 3410, 3428, 3451, 3493, 3501, 3505, 3507, 3552, 3572, 3590, 3612, 3643, 3669, 3701, 3706, 3712, 3729, 3777, 3786, 3793, 3837, 3892, 3945, 3961, 3974, 4017, 4028, 4039, 4060, 4065, 4089, 4126, 4145, 4153, 4172, 4208, 4211, 4230, 4250, 4260, 4275, 4302, 4317, 4320, 4342, 4372, 4380, 4408, 4422, 4459, 4467, 4504, 4561, 4579, 4579, 4611, 4612, 4617, 4669, 4701, 4708, 4720, 4730, 4752, 4777, 4782, 4823, 4830, 4869, 4887, 4902, 4911, 4917, 4953, 4972, 4991, 5024, 5115, 5147, 5162, 5172, 5181, 5209, 5312, 5320, 5322, 5346, 5395, 5417, 5487, 5523, 5528, 5578, 5587, 5614, 5643, 5649, 5725, 5734, 5741, 5748, 5755, 5796, 5820, 5917, 5924, 5995, 6015, 6041, 6043, 6064, 6076, 6079, 6085, 6109, 6112, 6125, 6190, 6227, 6253, 6290, 6306, 6308, 6318, 6332, 6351, 6368, 6380, 6386, 6402, 6436, 6439, 6442, 6484, 6536, 6557, 6576, 6586, 6659, 6667, 6678, 6724, 6738, 6749, 6763, 6763, 6778, 6787, 6790, 6843, 6945, 6954, 7017, 7055, 7067, 7073, 7095, 7217, 7234, 7269, 7301, 7320, 7349, 7352, 7402, 7407, 7435, 7473, 7493, 7498, 7545, 7552, 7588, 7613, 7621, 7625, 7722, 7726, 7767, 7777, 7777, 7810, 7826, 7827, 7841, 7842, 7857, 7861, 7979, 8001, 8026, 8067, 8094, 8105, 8118, 8154, 8167, 8175, 8288, 8301, 8326, 8336, 8374, 8401, 8403, 8442, 8456, 8461, 8470, 8495, 8588, 8798, 8803, 8833, 8847, 8878, 8891, 8903, 8960, 8983, 8990, 9025, 9045, 9062, 9072, 9085, 9092, 9166, 9188, 9222, 9232, 9233, 9254, 9262, 9265, 9294, 9332, 9343, 9356, 9385, 9405, 9420, 9436, 9505, 9515, 9537, 9538, 9559, 9566, 9601, 9625, 9629, 9700, 9728, 9818, 9906, 9915, 9953]</w:t>
            </w:r>
          </w:p>
        </w:tc>
        <w:tc>
          <w:tcPr>
            <w:tcW w:type="dxa" w:w="2880"/>
          </w:tcPr>
          <w:p>
            <w:r>
              <w:t>204</w:t>
            </w:r>
          </w:p>
        </w:tc>
      </w:tr>
      <w:tr>
        <w:tc>
          <w:tcPr>
            <w:tcW w:type="dxa" w:w="2880"/>
          </w:tcPr>
          <w:p>
            <w:r>
              <w:t>[8494, 3854, 7637, 1340, 5842, 205, 7475, 9515, 4518, 8975, 809, 3581, 695, 377, 2705, 5890, 5330, 8969, 2981, 2909, 1667, 532, 275, 2687, 6016, 238, 2723, 3046, 5431, 522, 6729, 7078, 4837, 3763, 5351, 2662, 2601, 778, 7348, 4558, 3865, 3185, 370, 9792, 6803, 8936, 4589, 2757, 3718, 7829, 2416, 8873, 4002, 2025, 3820, 6794, 9629, 2817, 1355, 3356, 5304, 4058, 1026, 7441, 1601, 3673, 8646, 9863, 5547, 1945, 2896, 2978, 2507, 7398, 5635, 4524, 3219, 8506, 1021, 2154, 4292, 806, 877, 8097, 2783, 5508, 1876, 3784, 878, 4250, 7695, 6656, 1713, 5938, 1972, 6210, 1483, 5383, 6474, 8743, 9310, 2466, 1566, 1694, 1715, 3846, 5332, 8713, 1935, 6841, 9706, 1929, 1699, 5988, 3363, 9308, 7251, 1453, 7827, 8931, 2137, 3907, 4598, 3193, 2106, 6473, 2358, 4273, 2777, 7735, 4349, 3727, 7739, 7917, 5447, 4330, 2203, 3497, 7515, 1920, 1391, 9579, 7452, 475, 5115, 1895, 363, 930, 5860, 4379, 9696, 3587, 5847, 7122, 9785, 2912, 3147, 8328, 1313, 5831, 6613, 9999, 8804, 1702, 3898, 65, 1266, 1663, 6442, 6055, 8499, 6168, 3707, 6409, 9546, 7798, 7620, 6855, 6157, 2780, 9051, 2232, 5684, 4110, 2817, 7968, 927, 4379, 6252, 4823, 6445, 2859, 6949, 8488, 1866, 949, 5604, 7495, 392, 3939, 2504, 2727, 5618, 7642, 1291, 5979, 2077, 613, 6822, 5163, 8816, 7137, 945, 9770, 5862, 2942, 1149, 4789, 9489, 1396, 982, 3326, 1697, 645, 579, 8250, 9349, 4978, 6047, 9447, 4369, 3025, 1293, 3459, 1697, 2220, 4696, 8217, 2380, 5549, 8697, 9853, 4669, 441, 7644, 2410, 7710, 5835, 4549, 9129, 7958, 1923, 1647, 7397, 8421, 558, 2661, 3069, 861, 8695, 1477, 1977, 2148, 1326, 2081, 9697, 1655, 9944, 6456, 6474, 1360, 5944, 2053, 2691, 1067, 1597, 1702, 5151, 6118, 1851, 5088, 4035, 5383, 847, 9008, 7411, 5378, 1741, 5653, 2696, 4267, 1163, 749, 4565, 1785, 6260, 4205, 6090, 364, 7782, 8324, 6456, 5633, 3981, 5762, 6950, 9155, 8132, 7654, 6419, 612, 2296, 9365, 9597, 764, 2752, 5810, 1633, 1504, 9418, 4842, 3924, 5687, 9447, 8542, 6274, 8745, 6858, 9831, 4325, 2026, 7933, 5733, 6217, 8150, 7924, 7064, 4637, 2796, 38, 947, 8684, 5360, 5626, 2350, 3565, 5196, 846, 8475, 679, 4839, 6589, 6651, 6745, 7800, 9234, 2146, 1290, 1436, 9928, 3960, 2060, 6327, 8453, 1633, 1702, 2039, 1046, 3264, 2034, 5183, 1468, 1783, 7843, 4707, 2535, 1842, 3500, 2495, 1874, 2645, 5821, 829, 2335, 4802, 2655, 1543, 372, 9136, 6147, 7369, 2823, 9960, 1221, 3979, 9862, 9890, 1207, 3374, 5466, 7264, 8619, 7764]</w:t>
            </w:r>
          </w:p>
        </w:tc>
        <w:tc>
          <w:tcPr>
            <w:tcW w:type="dxa" w:w="2880"/>
          </w:tcPr>
          <w:p>
            <w:r>
              <w:t>[38, 65, 205, 238, 275, 363, 364, 370, 372, 377, 392, 441, 475, 522, 532, 558, 579, 612, 613, 645, 679, 695, 749, 764, 778, 806, 809, 829, 846, 847, 861, 877, 878, 927, 930, 945, 947, 949, 982, 1021, 1026, 1046, 1067, 1149, 1163, 1207, 1221, 1266, 1290, 1291, 1293, 1313, 1326, 1340, 1355, 1360, 1391, 1396, 1436, 1453, 1468, 1477, 1483, 1504, 1543, 1566, 1597, 1601, 1633, 1633, 1647, 1655, 1663, 1667, 1694, 1697, 1697, 1699, 1702, 1702, 1702, 1713, 1715, 1741, 1783, 1785, 1842, 1851, 1866, 1874, 1876, 1895, 1920, 1923, 1929, 1935, 1945, 1972, 1977, 2025, 2026, 2034, 2039, 2053, 2060, 2077, 2081, 2106, 2137, 2146, 2148, 2154, 2203, 2220, 2232, 2296, 2335, 2350, 2358, 2380, 2410, 2416, 2466, 2495, 2504, 2507, 2535, 2601, 2645, 2655, 2661, 2662, 2687, 2691, 2696, 2705, 2723, 2727, 2752, 2757, 2777, 2780, 2783, 2796, 2817, 2817, 2823, 2859, 2896, 2909, 2912, 2942, 2978, 2981, 3025, 3046, 3069, 3147, 3185, 3193, 3219, 3264, 3326, 3356, 3363, 3374, 3459, 3497, 3500, 3565, 3581, 3587, 3673, 3707, 3718, 3727, 3763, 3784, 3820, 3846, 3854, 3865, 3898, 3907, 3924, 3939, 3960, 3979, 3981, 4002, 4035, 4058, 4110, 4205, 4250, 4267, 4273, 4292, 4325, 4330, 4349, 4369, 4379, 4379, 4518, 4524, 4549, 4558, 4565, 4589, 4598, 4637, 4669, 4696, 4707, 4789, 4802, 4823, 4837, 4839, 4842, 4978, 5088, 5115, 5151, 5163, 5183, 5196, 5304, 5330, 5332, 5351, 5360, 5378, 5383, 5383, 5431, 5447, 5466, 5508, 5547, 5549, 5604, 5618, 5626, 5633, 5635, 5653, 5684, 5687, 5733, 5762, 5810, 5821, 5831, 5835, 5842, 5847, 5860, 5862, 5890, 5938, 5944, 5979, 5988, 6016, 6047, 6055, 6090, 6118, 6147, 6157, 6168, 6210, 6217, 6252, 6260, 6274, 6327, 6409, 6419, 6442, 6445, 6456, 6456, 6473, 6474, 6474, 6589, 6613, 6651, 6656, 6729, 6745, 6794, 6803, 6822, 6841, 6855, 6858, 6949, 6950, 7064, 7078, 7122, 7137, 7251, 7264, 7348, 7369, 7397, 7398, 7411, 7441, 7452, 7475, 7495, 7515, 7620, 7637, 7642, 7644, 7654, 7695, 7710, 7735, 7739, 7764, 7782, 7798, 7800, 7827, 7829, 7843, 7917, 7924, 7933, 7958, 7968, 8097, 8132, 8150, 8217, 8250, 8324, 8328, 8421, 8453, 8475, 8488, 8494, 8499, 8506, 8542, 8619, 8646, 8684, 8695, 8697, 8713, 8743, 8745, 8804, 8816, 8873, 8931, 8936, 8969, 8975, 9008, 9051, 9129, 9136, 9155, 9234, 9308, 9310, 9349, 9365, 9418, 9447, 9447, 9489, 9515, 9546, 9579, 9597, 9629, 9696, 9697, 9706, 9770, 9785, 9792, 9831, 9853, 9862, 9863, 9890, 9928, 9944, 9960, 9999]</w:t>
            </w:r>
          </w:p>
        </w:tc>
        <w:tc>
          <w:tcPr>
            <w:tcW w:type="dxa" w:w="2880"/>
          </w:tcPr>
          <w:p>
            <w:r>
              <w:t>290</w:t>
            </w:r>
          </w:p>
        </w:tc>
      </w:tr>
      <w:tr>
        <w:tc>
          <w:tcPr>
            <w:tcW w:type="dxa" w:w="2880"/>
          </w:tcPr>
          <w:p>
            <w:r>
              <w:t>[1805, 6809, 6608, 2101, 7033, 4009, 2930, 270, 131, 5942, 2379, 5101, 6280, 5846, 7422, 6107, 3478, 8000, 8038, 1465, 6206, 5728, 4170, 9487, 2376, 3583, 8147, 1792, 5545, 2034, 5377, 3010, 9057, 1889, 8347, 1165, 9207, 6779, 1350, 7153, 3449, 2440, 1864, 5149, 8590, 4703, 7246, 4477, 2255, 9210, 6506, 3284, 6821, 294, 3073, 8378, 372, 7775, 3828, 9880, 25, 8908, 4796, 4418, 8160, 2103, 8780, 5699, 6922, 4752, 2530, 5567, 8284, 2658, 2606, 3109, 2747, 3589, 8134, 3429, 2871, 2454, 3449, 5329, 9189, 2756, 3298, 1669, 7922, 1212, 9136, 7627, 2660, 9288, 8100, 6507, 6515, 6211, 8746, 5841, 1352, 4288, 1740, 3425, 789, 9099, 819, 4063, 8310, 5856, 9295, 7994, 1190, 8332, 5881, 3672, 1141, 577, 4487, 2472, 7720, 7389, 2848, 6900, 7745, 172, 5248, 2054, 8449, 7725, 1438, 7436, 6988, 2883, 4685, 2431, 1275, 7949, 7840, 9424, 2615, 9385, 1441, 8692, 7237, 7732, 8707, 2866, 3821, 5748, 2246, 1082, 3232, 3482, 8860, 4201, 8425, 5858, 7706, 394, 9683, 6605, 3472, 2671, 1627, 865, 9645, 8080, 2519, 7375, 7357, 3554, 3543, 422, 4020, 5372, 731, 2454, 9183, 6567, 6150, 1399, 921, 9892, 3777, 3115, 3419, 1746, 5619, 1777, 5672, 3584, 1167, 9259, 2744, 6672, 3615, 8627, 5331, 8588, 1456, 4761, 8177, 5453, 5053, 816, 751, 6138, 2785, 3514, 6917, 5838, 8663, 721, 6358, 4013, 1140, 4664, 7895, 2552, 791, 6193, 8083, 3007, 2480, 8544, 3342, 9207, 4607, 2159, 1961, 4268, 9182, 3939, 9766, 8761, 4418, 9711, 5788, 7349, 9741, 1144, 2173, 6384, 1368, 9738, 8678, 7886, 4032, 185, 1542, 883, 4254, 4666, 2611, 8304, 5659, 4834, 6169, 4685, 4035, 7518, 1253, 5384, 2025, 7957, 5634, 1757, 9452, 4620, 321, 9158, 2105, 4793, 4798, 1316, 8657, 74, 1200, 8671, 5325, 3718, 433, 4570, 1327, 1123, 3968, 7371, 9674, 6650, 2787, 2154, 7412, 1897, 3664, 1527, 7706, 6312, 2718, 5665, 2981, 8653, 7047, 9972, 1773, 355, 9761, 1155, 9931, 3417, 8750, 87, 355, 2983, 9600, 4390, 642, 2326, 7297, 1895, 420, 4497, 4338, 837, 6329, 7014, 8386, 7778, 8104, 482, 7538, 5278, 4981, 9452, 9094, 4760, 5871, 5712, 2686, 8292, 5133, 2591, 7654, 1342, 8619, 7684, 2587, 5758, 9679, 7867, 2015, 1821, 721, 3629, 2623, 1831, 4618, 2959, 6115, 3009, 332, 1164, 4501, 3868, 2130, 3024, 9398, 3978, 5689, 2422, 3245, 5296, 5824, 4948, 209, 974, 6540, 6742, 6361, 1499, 927, 168, 6274, 3652, 7562, 7448, 6258, 6407, 7728, 5419, 6282, 7114, 5660, 7198, 369, 3810, 5494, 3744, 4094, 9105, 9443, 1263, 4534, 6607]</w:t>
            </w:r>
          </w:p>
        </w:tc>
        <w:tc>
          <w:tcPr>
            <w:tcW w:type="dxa" w:w="2880"/>
          </w:tcPr>
          <w:p>
            <w:r>
              <w:t>[25, 74, 87, 131, 168, 172, 185, 209, 270, 294, 321, 332, 355, 355, 369, 372, 394, 420, 422, 433, 482, 577, 642, 721, 721, 731, 751, 789, 791, 816, 819, 837, 865, 883, 921, 927, 974, 1082, 1123, 1140, 1141, 1144, 1155, 1164, 1165, 1167, 1190, 1200, 1212, 1253, 1263, 1275, 1316, 1327, 1342, 1350, 1352, 1368, 1399, 1438, 1441, 1456, 1465, 1499, 1527, 1542, 1627, 1669, 1740, 1746, 1757, 1773, 1777, 1792, 1805, 1821, 1831, 1864, 1889, 1895, 1897, 1961, 2015, 2025, 2034, 2054, 2101, 2103, 2105, 2130, 2154, 2159, 2173, 2246, 2255, 2326, 2376, 2379, 2422, 2431, 2440, 2454, 2454, 2472, 2480, 2519, 2530, 2552, 2587, 2591, 2606, 2611, 2615, 2623, 2658, 2660, 2671, 2686, 2718, 2744, 2747, 2756, 2785, 2787, 2848, 2866, 2871, 2883, 2930, 2959, 2981, 2983, 3007, 3009, 3010, 3024, 3073, 3109, 3115, 3232, 3245, 3284, 3298, 3342, 3417, 3419, 3425, 3429, 3449, 3449, 3472, 3478, 3482, 3514, 3543, 3554, 3583, 3584, 3589, 3615, 3629, 3652, 3664, 3672, 3718, 3744, 3777, 3810, 3821, 3828, 3868, 3939, 3968, 3978, 4009, 4013, 4020, 4032, 4035, 4063, 4094, 4170, 4201, 4254, 4268, 4288, 4338, 4390, 4418, 4418, 4477, 4487, 4497, 4501, 4534, 4570, 4607, 4618, 4620, 4664, 4666, 4685, 4685, 4703, 4752, 4760, 4761, 4793, 4796, 4798, 4834, 4948, 4981, 5053, 5101, 5133, 5149, 5248, 5278, 5296, 5325, 5329, 5331, 5372, 5377, 5384, 5419, 5453, 5494, 5545, 5567, 5619, 5634, 5659, 5660, 5665, 5672, 5689, 5699, 5712, 5728, 5748, 5758, 5788, 5824, 5838, 5841, 5846, 5856, 5858, 5871, 5881, 5942, 6107, 6115, 6138, 6150, 6169, 6193, 6206, 6211, 6258, 6274, 6280, 6282, 6312, 6329, 6358, 6361, 6384, 6407, 6506, 6507, 6515, 6540, 6567, 6605, 6607, 6608, 6650, 6672, 6742, 6779, 6809, 6821, 6900, 6917, 6922, 6988, 7014, 7033, 7047, 7114, 7153, 7198, 7237, 7246, 7297, 7349, 7357, 7371, 7375, 7389, 7412, 7422, 7436, 7448, 7518, 7538, 7562, 7627, 7654, 7684, 7706, 7706, 7720, 7725, 7728, 7732, 7745, 7775, 7778, 7840, 7867, 7886, 7895, 7922, 7949, 7957, 7994, 8000, 8038, 8080, 8083, 8100, 8104, 8134, 8147, 8160, 8177, 8284, 8292, 8304, 8310, 8332, 8347, 8378, 8386, 8425, 8449, 8544, 8588, 8590, 8619, 8627, 8653, 8657, 8663, 8671, 8678, 8692, 8707, 8746, 8750, 8761, 8780, 8860, 8908, 9057, 9094, 9099, 9105, 9136, 9158, 9182, 9183, 9189, 9207, 9207, 9210, 9259, 9288, 9295, 9385, 9398, 9424, 9443, 9452, 9452, 9487, 9600, 9645, 9674, 9679, 9683, 9711, 9738, 9741, 9761, 9766, 9880, 9892, 9931, 9972]</w:t>
            </w:r>
          </w:p>
        </w:tc>
        <w:tc>
          <w:tcPr>
            <w:tcW w:type="dxa" w:w="2880"/>
          </w:tcPr>
          <w:p>
            <w:r>
              <w:t>229</w:t>
            </w:r>
          </w:p>
        </w:tc>
      </w:tr>
      <w:tr>
        <w:tc>
          <w:tcPr>
            <w:tcW w:type="dxa" w:w="2880"/>
          </w:tcPr>
          <w:p>
            <w:r>
              <w:t>[5803, 6208, 2983, 236, 4702, 2755, 244, 3541, 185, 4486, 6962, 6613, 390, 1337, 4514, 4942, 8882, 7377, 9825, 8248, 9522, 481, 9788, 4889, 8376, 3286, 3591, 5414, 2275, 7762, 2000, 6840, 4950, 2155, 8512, 4179, 8922, 3077, 4210, 9523, 6565, 4445, 2471, 6487, 2813, 5431, 1784, 755, 1848, 7419, 878, 1121, 4278, 1051, 9759, 4296, 5697, 6153, 1498, 9200, 6259, 8358, 6212, 2484, 9225, 4174, 835, 1640, 3639, 8738, 2284, 6189, 5260, 966, 2696, 7315, 8135, 780, 2045, 1807, 6474, 2496, 618, 398, 4750, 3702, 9634, 1096, 7384, 5217, 5692, 2248, 3162, 1477, 7322, 202, 6829, 2015, 5498, 9718, 5757, 2756, 1914, 7693, 3701, 567, 735, 9697, 1053, 415, 9927, 5162, 3153, 6856, 8956, 8374, 2692, 6904, 9420, 1760, 9445, 646, 5560, 5669, 8913, 1990, 8906, 1299, 7577, 7191, 1243, 6531, 9109, 1825, 2899, 5592, 3705, 2601, 6722, 6952, 1494, 1048, 9646, 3595, 5588, 347, 1774, 1762, 8480, 8347, 8711, 2937, 5665, 3743, 6453, 6064, 6367, 6753, 4124, 8950, 1829, 2351, 6623, 8455, 1686, 4627, 4625, 3321, 9326, 4789, 6762, 8961, 8011, 4143, 3308, 1755, 5260, 5649, 6454, 6601, 7720, 4934, 2217, 5915, 8674, 343, 5226, 1056, 844, 6302, 8488, 3740, 7722, 8510, 7854, 8427, 1176, 9057, 9898, 21, 3470, 2145, 2927, 3859, 1619, 7612, 5367, 6161, 2496, 1042, 1886, 9956, 2950, 5553, 2539, 1085, 8883, 179, 7472, 9294, 6288, 5925, 8165, 9197, 6703, 5675, 959, 7639, 4964, 9459, 8343, 5639, 4049, 2519, 4328, 3575, 3030, 5815, 8169, 6278, 2632, 4870, 2924, 7146, 865, 4, 4629, 1784, 7241, 1980, 7519, 3218, 1876, 1822, 8908, 7952, 9068, 3296, 5164, 5538, 9057, 6624, 7472, 1365, 589, 2126, 8814, 5524, 1580, 2328, 6408, 673, 2620, 1077, 8697, 4516, 5090, 5606, 8559, 5987, 782, 3914, 1199, 3523, 943, 2177, 1589, 7278, 7354, 2580, 6731, 8133, 4695, 6098, 2684, 4727, 7628, 14, 4666, 6451, 4606, 2711, 7133, 859, 1653, 9208, 4300, 4970, 8944, 7825, 6753, 9079, 9849, 8677, 3080, 4698, 986, 4391, 504, 4622, 5712, 334, 2357, 6919, 7278, 4336, 1733, 662, 3013, 5294, 2738, 5819, 8067, 6204, 815, 219, 5002, 8869, 3567, 4131, 2675, 2412, 2290, 5547, 2562, 1798, 2001, 6718, 1964, 7846, 8460, 2073, 534, 4504, 3010, 9953, 1903, 2546, 1953, 4282, 673, 2680, 7086, 9654, 4852, 1264, 9208, 6778, 1251, 9733, 7368, 4183, 691, 496, 603, 2824, 354, 4403, 7235, 6120, 7997, 71, 9995, 6358, 9828, 4793, 1162, 779, 5057, 8385, 4105, 2570, 9543, 6947, 504, 9465, 3079, 5561, 3022, 8736, 2297, 5377, 7008, 2800, 9865]</w:t>
            </w:r>
          </w:p>
        </w:tc>
        <w:tc>
          <w:tcPr>
            <w:tcW w:type="dxa" w:w="2880"/>
          </w:tcPr>
          <w:p>
            <w:r>
              <w:t>[4, 14, 21, 71, 179, 185, 202, 219, 236, 244, 334, 343, 347, 354, 390, 398, 415, 481, 496, 504, 504, 534, 567, 589, 603, 618, 646, 662, 673, 673, 691, 735, 755, 779, 780, 782, 815, 835, 844, 859, 865, 878, 943, 959, 966, 986, 1042, 1048, 1051, 1053, 1056, 1077, 1085, 1096, 1121, 1162, 1176, 1199, 1243, 1251, 1264, 1299, 1337, 1365, 1477, 1494, 1498, 1580, 1589, 1619, 1640, 1653, 1686, 1733, 1755, 1760, 1762, 1774, 1784, 1784, 1798, 1807, 1822, 1825, 1829, 1848, 1876, 1886, 1903, 1914, 1953, 1964, 1980, 1990, 2000, 2001, 2015, 2045, 2073, 2126, 2145, 2155, 2177, 2217, 2248, 2275, 2284, 2290, 2297, 2328, 2351, 2357, 2412, 2471, 2484, 2496, 2496, 2519, 2539, 2546, 2562, 2570, 2580, 2601, 2620, 2632, 2675, 2680, 2684, 2692, 2696, 2711, 2738, 2755, 2756, 2800, 2813, 2824, 2899, 2924, 2927, 2937, 2950, 2983, 3010, 3013, 3022, 3030, 3077, 3079, 3080, 3153, 3162, 3218, 3286, 3296, 3308, 3321, 3470, 3523, 3541, 3567, 3575, 3591, 3595, 3639, 3701, 3702, 3705, 3740, 3743, 3859, 3914, 4049, 4105, 4124, 4131, 4143, 4174, 4179, 4183, 4210, 4278, 4282, 4296, 4300, 4328, 4336, 4391, 4403, 4445, 4486, 4504, 4514, 4516, 4606, 4622, 4625, 4627, 4629, 4666, 4695, 4698, 4702, 4727, 4750, 4789, 4793, 4852, 4870, 4889, 4934, 4942, 4950, 4964, 4970, 5002, 5057, 5090, 5162, 5164, 5217, 5226, 5260, 5260, 5294, 5367, 5377, 5414, 5431, 5498, 5524, 5538, 5547, 5553, 5560, 5561, 5588, 5592, 5606, 5639, 5649, 5665, 5669, 5675, 5692, 5697, 5712, 5757, 5803, 5815, 5819, 5915, 5925, 5987, 6064, 6098, 6120, 6153, 6161, 6189, 6204, 6208, 6212, 6259, 6278, 6288, 6302, 6358, 6367, 6408, 6451, 6453, 6454, 6474, 6487, 6531, 6565, 6601, 6613, 6623, 6624, 6703, 6718, 6722, 6731, 6753, 6753, 6762, 6778, 6829, 6840, 6856, 6904, 6919, 6947, 6952, 6962, 7008, 7086, 7133, 7146, 7191, 7235, 7241, 7278, 7278, 7315, 7322, 7354, 7368, 7377, 7384, 7419, 7472, 7472, 7519, 7577, 7612, 7628, 7639, 7693, 7720, 7722, 7762, 7825, 7846, 7854, 7952, 7997, 8011, 8067, 8133, 8135, 8165, 8169, 8248, 8343, 8347, 8358, 8374, 8376, 8385, 8427, 8455, 8460, 8480, 8488, 8510, 8512, 8559, 8674, 8677, 8697, 8711, 8736, 8738, 8814, 8869, 8882, 8883, 8906, 8908, 8913, 8922, 8944, 8950, 8956, 8961, 9057, 9057, 9068, 9079, 9109, 9197, 9200, 9208, 9208, 9225, 9294, 9326, 9420, 9445, 9459, 9465, 9522, 9523, 9543, 9634, 9646, 9654, 9697, 9718, 9733, 9759, 9788, 9825, 9828, 9849, 9865, 9898, 9927, 9953, 9956, 9995]</w:t>
            </w:r>
          </w:p>
        </w:tc>
        <w:tc>
          <w:tcPr>
            <w:tcW w:type="dxa" w:w="2880"/>
          </w:tcPr>
          <w:p>
            <w:r>
              <w:t>224</w:t>
            </w:r>
          </w:p>
        </w:tc>
      </w:tr>
      <w:tr>
        <w:tc>
          <w:tcPr>
            <w:tcW w:type="dxa" w:w="2880"/>
          </w:tcPr>
          <w:p>
            <w:r>
              <w:t>[723, 3940, 214, 5200, 3222, 5094, 7695, 133, 6115, 923, 4382, 9379, 4809, 5252, 3964, 5693, 3187, 5765, 9919, 7407, 4007, 4519, 3326, 2262, 5985, 7018, 3396, 579, 1135, 8063, 6980, 8460, 958, 741, 9964, 692, 2277, 626, 7260, 6349, 7472, 7717, 2152, 5514, 5456, 7993, 636, 9689, 5809, 5165, 2592, 2593, 7068, 7698, 7565, 8841, 8638, 3844, 3775, 6313, 6249, 7613, 9211, 4437, 2745, 9030, 658, 7127, 9498, 2079, 1654, 7084, 9320, 1969, 8621, 642, 3238, 8066, 180, 7087, 3251, 2888, 2566, 6742, 4939, 9042, 2301, 6182, 6074, 4036, 1992, 1332, 4486, 8705, 238, 5450, 4077, 9182, 1057, 1952, 1803, 276, 1511, 1402, 4353, 390, 4613, 4945, 7492, 2884, 7468, 7623, 2802, 1872, 5385, 6501, 6490, 4591, 375, 119, 7291, 481, 7576, 9707, 7981, 3124, 4596, 3317, 7696, 2230, 4561, 4855, 2786, 939, 180, 831, 3413, 2046, 5591, 7458, 7616, 4138, 6699, 7959, 7124, 5707, 2304, 135, 6194, 3584, 3955, 5108, 6043, 5653, 1926, 4358, 1704, 9695, 3382, 6782, 2795, 6022, 7514, 4373, 3334, 2362, 3111, 1060, 4859, 1119, 4428, 2218, 4147, 6715, 7562, 8921, 9171, 4802, 9219, 914, 6891, 2303, 6232, 835, 9761, 8214, 2155, 1518, 3454, 7672, 412, 1515, 5015, 1830, 2594, 4048, 7167, 3274, 1240, 3009, 7963, 9682, 4171, 9347, 7686, 2542, 3537, 3797, 37, 221, 1132, 960, 5950, 2994, 5886, 1150, 5093, 877, 4479, 2426, 6631, 583, 3293, 5654, 9211, 510, 2660, 3507, 837, 6674, 990, 3452, 6748, 6623, 9741, 9508, 6127, 9516, 9127, 33, 1108, 8147, 5984, 169, 1873, 3874, 2622, 4060, 7903, 4242, 9753, 4402, 1931, 3462, 658, 5959, 9454, 5269, 5206, 8451, 2032, 4300, 8114, 4399, 8920, 1486, 697, 6677, 1272, 4269, 4324, 9239, 6375, 4350, 6362, 1747, 462, 7431, 5472, 38, 503, 9564, 9010, 846, 1186, 75, 2162, 4420, 9034, 9973, 7904, 2362, 2968, 6622, 9388, 2017, 1398, 1702, 1240, 5375, 9447, 4937, 8449, 5487, 5653, 5252, 6719, 6680, 8651, 4889, 3419, 3715, 4421, 2149, 7921, 167, 6292, 160, 1254, 4423, 7686, 8068, 299, 6495, 1461, 2849, 4307, 9403, 3086, 4289, 1282, 8969, 5350, 5624, 6310, 9775, 1368, 4094, 4458, 7568, 5138, 8976, 4776, 3883, 3169, 7955, 6799, 9620, 9209, 4955, 4101, 9047, 4362, 891, 6575, 3723, 927, 9229, 1695, 6579, 9337, 1381, 7070, 299, 6507, 7473, 3738, 7265, 8999, 7540, 3313, 9249, 2522, 8387, 6110, 4566, 3939, 831, 595, 4238, 265, 7204, 8968, 1069, 7230, 7666, 1091, 4692, 7614, 2442, 5865, 3268, 1949, 7467, 2260, 6589, 512, 4829, 358, 44, 9402, 1837, 5500, 8181, 6234, 3323]</w:t>
            </w:r>
          </w:p>
        </w:tc>
        <w:tc>
          <w:tcPr>
            <w:tcW w:type="dxa" w:w="2880"/>
          </w:tcPr>
          <w:p>
            <w:r>
              <w:t>[33, 37, 38, 44, 75, 119, 133, 135, 160, 167, 169, 180, 180, 214, 221, 238, 265, 276, 299, 299, 358, 375, 390, 412, 462, 481, 503, 510, 512, 579, 583, 595, 626, 636, 642, 658, 658, 692, 697, 723, 741, 831, 831, 835, 837, 846, 877, 891, 914, 923, 927, 939, 958, 960, 990, 1057, 1060, 1069, 1091, 1108, 1119, 1132, 1135, 1150, 1186, 1240, 1240, 1254, 1272, 1282, 1332, 1368, 1381, 1398, 1402, 1461, 1486, 1511, 1515, 1518, 1654, 1695, 1702, 1704, 1747, 1803, 1830, 1837, 1872, 1873, 1926, 1931, 1949, 1952, 1969, 1992, 2017, 2032, 2046, 2079, 2149, 2152, 2155, 2162, 2218, 2230, 2260, 2262, 2277, 2301, 2303, 2304, 2362, 2362, 2426, 2442, 2522, 2542, 2566, 2592, 2593, 2594, 2622, 2660, 2745, 2786, 2795, 2802, 2849, 2884, 2888, 2968, 2994, 3009, 3086, 3111, 3124, 3169, 3187, 3222, 3238, 3251, 3268, 3274, 3293, 3313, 3317, 3323, 3326, 3334, 3382, 3396, 3413, 3419, 3452, 3454, 3462, 3507, 3537, 3584, 3715, 3723, 3738, 3775, 3797, 3844, 3874, 3883, 3939, 3940, 3955, 3964, 4007, 4036, 4048, 4060, 4077, 4094, 4101, 4138, 4147, 4171, 4238, 4242, 4269, 4289, 4300, 4307, 4324, 4350, 4353, 4358, 4362, 4373, 4382, 4399, 4402, 4420, 4421, 4423, 4428, 4437, 4458, 4479, 4486, 4519, 4561, 4566, 4591, 4596, 4613, 4692, 4776, 4802, 4809, 4829, 4855, 4859, 4889, 4937, 4939, 4945, 4955, 5015, 5093, 5094, 5108, 5138, 5165, 5200, 5206, 5252, 5252, 5269, 5350, 5375, 5385, 5450, 5456, 5472, 5487, 5500, 5514, 5591, 5624, 5653, 5653, 5654, 5693, 5707, 5765, 5809, 5865, 5886, 5950, 5959, 5984, 5985, 6022, 6043, 6074, 6110, 6115, 6127, 6182, 6194, 6232, 6234, 6249, 6292, 6310, 6313, 6349, 6362, 6375, 6490, 6495, 6501, 6507, 6575, 6579, 6589, 6622, 6623, 6631, 6674, 6677, 6680, 6699, 6715, 6719, 6742, 6748, 6782, 6799, 6891, 6980, 7018, 7068, 7070, 7084, 7087, 7124, 7127, 7167, 7204, 7230, 7260, 7265, 7291, 7407, 7431, 7458, 7467, 7468, 7472, 7473, 7492, 7514, 7540, 7562, 7565, 7568, 7576, 7613, 7614, 7616, 7623, 7666, 7672, 7686, 7686, 7695, 7696, 7698, 7717, 7903, 7904, 7921, 7955, 7959, 7963, 7981, 7993, 8063, 8066, 8068, 8114, 8147, 8181, 8214, 8387, 8449, 8451, 8460, 8621, 8638, 8651, 8705, 8841, 8920, 8921, 8968, 8969, 8976, 8999, 9010, 9030, 9034, 9042, 9047, 9127, 9171, 9182, 9209, 9211, 9211, 9219, 9229, 9239, 9249, 9320, 9337, 9347, 9379, 9388, 9402, 9403, 9447, 9454, 9498, 9508, 9516, 9564, 9620, 9682, 9689, 9695, 9707, 9741, 9753, 9761, 9775, 9919, 9964, 9973]</w:t>
            </w:r>
          </w:p>
        </w:tc>
        <w:tc>
          <w:tcPr>
            <w:tcW w:type="dxa" w:w="2880"/>
          </w:tcPr>
          <w:p>
            <w:r>
              <w:t>218</w:t>
            </w:r>
          </w:p>
        </w:tc>
      </w:tr>
      <w:tr>
        <w:tc>
          <w:tcPr>
            <w:tcW w:type="dxa" w:w="2880"/>
          </w:tcPr>
          <w:p>
            <w:r>
              <w:t>[9478, 1181, 5907, 1441, 7206, 9595, 2621, 8389, 4071, 1888, 906, 1664, 80, 596, 7835, 672, 4921, 3347, 1939, 7690, 7917, 2840, 6092, 6308, 4049, 2665, 953, 8355, 6804, 5827, 6236, 5488, 9032, 6071, 4697, 1105, 864, 117, 2267, 1493, 6953, 904, 1990, 9583, 9950, 5939, 9036, 6374, 7990, 394, 2307, 9548, 2513, 1828, 9271, 3726, 3716, 8302, 5708, 3580, 5953, 6964, 6391, 2554, 8875, 1276, 2382, 6262, 8744, 8004, 5260, 2699, 3415, 8909, 762, 3237, 1748, 8535, 3194, 7973, 5225, 2144, 9734, 2887, 6392, 5175, 6137, 3171, 2054, 2598, 7707, 1889, 6314, 2447, 5091, 3697, 9671, 5765, 5784, 169, 2662, 5998, 3257, 8000, 7512, 3624, 9486, 1259, 5626, 9514, 654, 5397, 5034, 6029, 114, 5445, 72, 5051, 3914, 5002, 17, 3654, 4670, 7242, 5896, 908, 4632, 6828, 3109, 5433, 2641, 2274, 6307, 5693, 6280, 3820, 9861, 9696, 9642, 8473, 217, 7780, 7358, 7310, 9616, 9178, 1329, 7308, 1484, 1399, 2658, 7245, 2346, 5432, 6302, 1487, 114, 4291, 9070, 4132, 1901, 336, 5439, 8841, 3543, 921, 1651, 854, 3797, 4238, 3622, 3750, 489, 8315, 6548, 1112, 9427, 110, 7705, 3684, 4890, 3012, 9721, 498, 6507, 4355, 1521, 6055, 1793, 621, 3597, 994, 7014, 227, 348, 1254, 5641, 7128, 2289, 5768, 1985, 2984, 4107, 3852, 1585, 6649, 7063, 8474, 1484, 4273, 7252, 7671, 3034, 6456, 8055, 5794, 4828, 9311, 5696, 8572, 8397, 5697, 6237, 7067, 441, 4553, 2750, 1553, 2978, 7540, 1177, 2264, 2577, 6904, 4687, 6193, 522, 1622, 3342, 1502, 2755, 2348, 5496, 9180, 2230, 1613, 1748, 5669, 6820, 7813, 644, 7940, 6493, 5864, 2311, 7978, 734, 4154, 15, 5825, 8874, 8693, 2437, 15, 4748, 8358, 8172, 5006, 7259, 2616, 5427, 2106, 5071, 6406, 1647, 1546, 7267, 1675, 3881, 9698, 1324, 7068, 163, 3720, 1129, 6312, 1041, 3622, 9164, 5103, 8726, 3583, 1288, 7665, 7484, 1893, 7002, 2168, 3816, 2411, 8093, 2329, 7885, 2631, 2985, 2679, 1360, 7690, 9276, 7608, 6972, 5122, 5435, 3980, 7271, 6128, 3691, 7243, 6180, 9862, 6331, 2095, 3611, 9459, 7284, 2082, 3334, 578, 5028, 4552, 5629, 2879, 5031, 4000, 6420, 7996, 9304, 2631, 9507, 8420, 6790, 6462, 5303, 6222, 42, 2382, 8663, 6659, 8504, 7705, 7081, 1299, 5556, 2290, 9686, 4901, 9639, 1183, 7067, 1950, 6610, 1422, 1297, 1540, 1954, 6950, 9568, 8019, 6165, 9119, 2944, 4128, 8524, 1365, 8752, 8780, 8753, 3033, 5786, 5771, 6235, 1752, 1462, 9573, 6719, 9776, 5647, 4781, 233, 3681, 4131, 3392, 5020, 8384, 7726, 3104, 4614, 1042, 5929, 9554, 1191, 1926, 4975, 5861, 7828, 7683, 5569]</w:t>
            </w:r>
          </w:p>
        </w:tc>
        <w:tc>
          <w:tcPr>
            <w:tcW w:type="dxa" w:w="2880"/>
          </w:tcPr>
          <w:p>
            <w:r>
              <w:t>[15, 15, 17, 42, 72, 80, 110, 114, 114, 117, 163, 169, 217, 227, 233, 336, 348, 394, 441, 489, 498, 522, 578, 596, 621, 644, 654, 672, 734, 762, 854, 864, 904, 906, 908, 921, 953, 994, 1041, 1042, 1105, 1112, 1129, 1177, 1181, 1183, 1191, 1254, 1259, 1276, 1288, 1297, 1299, 1324, 1329, 1360, 1365, 1399, 1422, 1441, 1462, 1484, 1484, 1487, 1493, 1502, 1521, 1540, 1546, 1553, 1585, 1613, 1622, 1647, 1651, 1664, 1675, 1748, 1748, 1752, 1793, 1828, 1888, 1889, 1893, 1901, 1926, 1939, 1950, 1954, 1985, 1990, 2054, 2082, 2095, 2106, 2144, 2168, 2230, 2264, 2267, 2274, 2289, 2290, 2307, 2311, 2329, 2346, 2348, 2382, 2382, 2411, 2437, 2447, 2513, 2554, 2577, 2598, 2616, 2621, 2631, 2631, 2641, 2658, 2662, 2665, 2679, 2699, 2750, 2755, 2840, 2879, 2887, 2944, 2978, 2984, 2985, 3012, 3033, 3034, 3104, 3109, 3171, 3194, 3237, 3257, 3334, 3342, 3347, 3392, 3415, 3543, 3580, 3583, 3597, 3611, 3622, 3622, 3624, 3654, 3681, 3684, 3691, 3697, 3716, 3720, 3726, 3750, 3797, 3816, 3820, 3852, 3881, 3914, 3980, 4000, 4049, 4071, 4107, 4128, 4131, 4132, 4154, 4238, 4273, 4291, 4355, 4552, 4553, 4614, 4632, 4670, 4687, 4697, 4748, 4781, 4828, 4890, 4901, 4921, 4975, 5002, 5006, 5020, 5028, 5031, 5034, 5051, 5071, 5091, 5103, 5122, 5175, 5225, 5260, 5303, 5397, 5427, 5432, 5433, 5435, 5439, 5445, 5488, 5496, 5556, 5569, 5626, 5629, 5641, 5647, 5669, 5693, 5696, 5697, 5708, 5765, 5768, 5771, 5784, 5786, 5794, 5825, 5827, 5861, 5864, 5896, 5907, 5929, 5939, 5953, 5998, 6029, 6055, 6071, 6092, 6128, 6137, 6165, 6180, 6193, 6222, 6235, 6236, 6237, 6262, 6280, 6302, 6307, 6308, 6312, 6314, 6331, 6374, 6391, 6392, 6406, 6420, 6456, 6462, 6493, 6507, 6548, 6610, 6649, 6659, 6719, 6790, 6804, 6820, 6828, 6904, 6950, 6953, 6964, 6972, 7002, 7014, 7063, 7067, 7067, 7068, 7081, 7128, 7206, 7242, 7243, 7245, 7252, 7259, 7267, 7271, 7284, 7308, 7310, 7358, 7484, 7512, 7540, 7608, 7665, 7671, 7683, 7690, 7690, 7705, 7705, 7707, 7726, 7780, 7813, 7828, 7835, 7885, 7917, 7940, 7973, 7978, 7990, 7996, 8000, 8004, 8019, 8055, 8093, 8172, 8302, 8315, 8355, 8358, 8384, 8389, 8397, 8420, 8473, 8474, 8504, 8524, 8535, 8572, 8663, 8693, 8726, 8744, 8752, 8753, 8780, 8841, 8874, 8875, 8909, 9032, 9036, 9070, 9119, 9164, 9178, 9180, 9271, 9276, 9304, 9311, 9427, 9459, 9478, 9486, 9507, 9514, 9548, 9554, 9568, 9573, 9583, 9595, 9616, 9639, 9642, 9671, 9686, 9696, 9698, 9721, 9734, 9776, 9861, 9862, 9950]</w:t>
            </w:r>
          </w:p>
        </w:tc>
        <w:tc>
          <w:tcPr>
            <w:tcW w:type="dxa" w:w="2880"/>
          </w:tcPr>
          <w:p>
            <w:r>
              <w:t>222</w:t>
            </w:r>
          </w:p>
        </w:tc>
      </w:tr>
      <w:tr>
        <w:tc>
          <w:tcPr>
            <w:tcW w:type="dxa" w:w="2880"/>
          </w:tcPr>
          <w:p>
            <w:r>
              <w:t>[4548, 4503, 8085, 1002, 5198, 3257, 2290, 1573, 6756, 7955, 34, 6638, 3554, 1121, 9902, 38, 3793, 7320, 5208, 8267, 7404, 1706, 3916, 2471, 962, 263, 533, 5352, 7020, 9926, 2402, 4064, 1248, 1253, 7691, 1422, 2869, 7821, 2767, 8029, 9191, 1193, 6543, 2555, 797, 9000, 7953, 8668, 8009, 6065, 1357, 1024, 2160, 1031, 2060, 690, 9339, 8589, 1347, 5811, 6125, 219, 282, 5383, 6407, 5682, 7857, 606, 6296, 2813, 4405, 9813, 1960, 6616, 8640, 1438, 3974, 2437, 6479, 8429, 5168, 3133, 7688, 7781, 4676, 6100, 9739, 5987, 4981, 6864, 4936, 4536, 1280, 1515, 3857, 3501, 752, 6567, 9826, 8562, 5342, 1297, 7278, 439, 1645, 5433, 892, 8847, 2901, 177, 2978, 1634, 366, 5892, 288, 6770, 144, 3994, 1760, 1056, 7992, 6809, 7100, 6159, 4013, 5725, 49, 7993, 980, 2635, 1763, 4514, 7761, 5442, 6465, 1786, 799, 9876, 2027, 6790, 9746, 1140, 2721, 2353, 202, 2735, 6637, 8207, 8875, 4736, 4547, 1426, 8907, 1167, 2264, 65, 5436, 4938, 5249, 1269, 827, 1943, 462, 2438, 6423, 360, 5895, 8566, 9014, 5968, 4933, 3724, 1796, 581, 1524, 1331, 14, 5846, 3911, 1524, 3534, 8527, 6765, 994, 5303, 3707, 1779, 3780, 9012, 8649, 4698, 1336, 2764, 8034, 714, 4454, 9321, 266, 39, 5555, 6313, 7989, 7731, 87, 9765, 3932, 1284, 1073, 6640, 2896, 6215, 2601, 7441, 9135, 389, 6486, 725, 1988, 2229, 5122, 1630, 995, 6947, 730, 2465, 8245, 1471, 7434, 1263, 5089, 8377, 8665, 6994, 1244, 7164, 7233, 5643, 4035, 1672, 2449, 2889, 886, 4580, 3766, 7964, 8807, 6243, 9160, 4682, 9059, 1591, 49, 1458, 752, 8324, 1427, 5408, 936, 3078, 4698, 6017, 1092, 4773, 1104, 4087, 2061, 2440, 1264, 7615, 1135, 1208, 1933, 3072, 9536, 6967, 9332, 5895, 8895, 160, 6942, 6497, 4528, 4768, 2043, 8392, 4103, 8469, 1628, 7506, 5490, 8342, 8783, 8630, 7484, 5332, 8912, 2129, 7792, 6928, 7502, 680, 4587, 653, 8828, 3007, 2357, 5494, 2825, 7145, 8160, 4051, 9522, 8689, 6258, 3592, 5494, 840, 1872, 335, 667, 8943, 9548, 7000, 1439, 7576, 9809, 5005, 3729, 7160, 9579, 3691, 7713, 7728, 6684, 5150, 9733, 12, 6653, 7515, 1454, 4443, 2770, 3140, 7723, 9745, 3137, 2360, 6780, 633, 2292, 185, 9017, 8639, 4541, 5714, 868, 909, 2090, 6521, 2796, 5652, 1289, 2721, 115, 6765, 1597, 2083, 2386, 1840, 5217, 1774, 7180, 1173, 764, 7660, 2433, 5194, 2311, 9527, 8724, 1957, 8235, 4828, 3374, 4249, 2926, 5310, 4484, 1806, 4687, 3150, 3415, 3884, 8880, 8170, 2139, 920, 900, 2148, 4586, 6051, 169, 1173, 2873, 5839, 359, 9458, 139]</w:t>
            </w:r>
          </w:p>
        </w:tc>
        <w:tc>
          <w:tcPr>
            <w:tcW w:type="dxa" w:w="2880"/>
          </w:tcPr>
          <w:p>
            <w:r>
              <w:t>[12, 14, 34, 38, 39, 49, 49, 65, 87, 115, 139, 144, 160, 169, 177, 185, 202, 219, 263, 266, 282, 288, 335, 359, 360, 366, 389, 439, 462, 533, 581, 606, 633, 653, 667, 680, 690, 714, 725, 730, 752, 752, 764, 797, 799, 827, 840, 868, 886, 892, 900, 909, 920, 936, 962, 980, 994, 995, 1002, 1024, 1031, 1056, 1073, 1092, 1104, 1121, 1135, 1140, 1167, 1173, 1173, 1193, 1208, 1244, 1248, 1253, 1263, 1264, 1269, 1280, 1284, 1289, 1297, 1331, 1336, 1347, 1357, 1422, 1426, 1427, 1438, 1439, 1454, 1458, 1471, 1515, 1524, 1524, 1573, 1591, 1597, 1628, 1630, 1634, 1645, 1672, 1706, 1760, 1763, 1774, 1779, 1786, 1796, 1806, 1840, 1872, 1933, 1943, 1957, 1960, 1988, 2027, 2043, 2060, 2061, 2083, 2090, 2129, 2139, 2148, 2160, 2229, 2264, 2290, 2292, 2311, 2353, 2357, 2360, 2386, 2402, 2433, 2437, 2438, 2440, 2449, 2465, 2471, 2555, 2601, 2635, 2721, 2721, 2735, 2764, 2767, 2770, 2796, 2813, 2825, 2869, 2873, 2889, 2896, 2901, 2926, 2978, 3007, 3072, 3078, 3133, 3137, 3140, 3150, 3257, 3374, 3415, 3501, 3534, 3554, 3592, 3691, 3707, 3724, 3729, 3766, 3780, 3793, 3857, 3884, 3911, 3916, 3932, 3974, 3994, 4013, 4035, 4051, 4064, 4087, 4103, 4249, 4405, 4443, 4454, 4484, 4503, 4514, 4528, 4536, 4541, 4547, 4548, 4580, 4586, 4587, 4676, 4682, 4687, 4698, 4698, 4736, 4768, 4773, 4828, 4933, 4936, 4938, 4981, 5005, 5089, 5122, 5150, 5168, 5194, 5198, 5208, 5217, 5249, 5303, 5310, 5332, 5342, 5352, 5383, 5408, 5433, 5436, 5442, 5490, 5494, 5494, 5555, 5643, 5652, 5682, 5714, 5725, 5811, 5839, 5846, 5892, 5895, 5895, 5968, 5987, 6017, 6051, 6065, 6100, 6125, 6159, 6215, 6243, 6258, 6296, 6313, 6407, 6423, 6465, 6479, 6486, 6497, 6521, 6543, 6567, 6616, 6637, 6638, 6640, 6653, 6684, 6756, 6765, 6765, 6770, 6780, 6790, 6809, 6864, 6928, 6942, 6947, 6967, 6994, 7000, 7020, 7100, 7145, 7160, 7164, 7180, 7233, 7278, 7320, 7404, 7434, 7441, 7484, 7502, 7506, 7515, 7576, 7615, 7660, 7688, 7691, 7713, 7723, 7728, 7731, 7761, 7781, 7792, 7821, 7857, 7953, 7955, 7964, 7989, 7992, 7993, 8009, 8029, 8034, 8085, 8160, 8170, 8207, 8235, 8245, 8267, 8324, 8342, 8377, 8392, 8429, 8469, 8527, 8562, 8566, 8589, 8630, 8639, 8640, 8649, 8665, 8668, 8689, 8724, 8783, 8807, 8828, 8847, 8875, 8880, 8895, 8907, 8912, 8943, 9000, 9012, 9014, 9017, 9059, 9135, 9160, 9191, 9321, 9332, 9339, 9458, 9522, 9527, 9536, 9548, 9579, 9733, 9739, 9745, 9746, 9765, 9809, 9813, 9826, 9876, 9902, 9926]</w:t>
            </w:r>
          </w:p>
        </w:tc>
        <w:tc>
          <w:tcPr>
            <w:tcW w:type="dxa" w:w="2880"/>
          </w:tcPr>
          <w:p>
            <w:r>
              <w:t>318</w:t>
            </w:r>
          </w:p>
        </w:tc>
      </w:tr>
      <w:tr>
        <w:tc>
          <w:tcPr>
            <w:tcW w:type="dxa" w:w="2880"/>
          </w:tcPr>
          <w:p>
            <w:r>
              <w:t>[6532, 249, 4941, 8901, 4114, 9980, 1614, 2643, 7703, 5414, 9076, 8921, 4099, 8137, 9782, 8491, 4106, 1032, 3887, 5969, 2905, 3577, 7658, 4197, 3405, 3580, 6618, 6159, 2065, 4411, 8158, 7395, 6759, 3378, 3683, 3033, 4297, 2448, 3977, 1950, 4127, 6510, 1690, 25, 8435, 7616, 777, 993, 4532, 218, 3416, 1933, 8856, 486, 396, 219, 8934, 9619, 2101, 1109, 290, 415, 1160, 6352, 7610, 7448, 4991, 1591, 9281, 7967, 5893, 329, 154, 8974, 3066, 7326, 3352, 2939, 4877, 9487, 419, 9934, 1691, 2342, 1725, 5424, 3763, 1716, 6405, 2405, 2380, 5474, 4380, 3275, 7481, 4762, 9558, 3699, 5036, 7031, 964, 735, 1880, 2410, 6688, 6589, 8971, 5103, 2504, 6867, 3068, 8143, 2990, 4699, 3346, 7031, 5119, 8529, 6166, 5048, 2787, 8155, 8073, 7296, 3317, 5304, 1144, 442, 1812, 9932, 6911, 2721, 6360, 5131, 2540, 4587, 7832, 9700, 3174, 4084, 7436, 8496, 5182, 1191, 2207, 7290, 5476, 8437, 2231, 113, 4861, 479, 7624, 3036, 2259, 9990, 2902, 686, 9486, 1270, 7850, 9435, 3410, 1245, 3142, 2937, 3481, 9922, 1964, 4138, 834, 8676, 3740, 7097, 8825, 1233, 3996, 7042, 1033, 2057, 1374, 3432, 2112, 5569, 5356, 5313, 483, 1724, 9591, 1012, 5921, 1799, 4352, 9287, 1484, 9940, 5798, 7810, 1925, 3241, 6194, 3992, 4039, 8041, 5967, 2118, 4919, 2628, 6863, 1548, 970, 1531, 1513, 8077, 1800, 711, 231, 3202, 4144, 9882, 2191, 5283, 1644, 2805, 7808, 7592, 5013, 7052, 6704, 8045, 7338, 3271, 6371, 2677, 4574, 7786, 2719, 9344, 463, 9176, 4206, 3888, 7630, 2483, 1203, 1048, 44, 1895, 5232, 1478, 9874, 8296, 168, 9907, 1156, 1737, 2368, 712, 7574, 5582, 3356, 2115, 799, 3268, 7079, 9098, 1149, 9967, 482, 7503, 234, 6437, 6465, 6469, 3054, 2522, 1347, 9522, 4580, 7946, 9313, 1478, 1233, 14, 4264, 3163, 2275, 569, 6458, 1564, 9670, 2211, 5601, 5899, 8397, 7624, 4406, 3182, 9406, 5857, 865, 2730, 9551, 8339, 5586, 7187, 3440, 2934, 6272, 2547, 5385, 521, 2928, 1721, 406, 4532, 6952, 739, 3360, 2415, 5540, 5791, 5965, 8369, 1176, 4382, 5067, 8027, 3175, 5882, 1913, 8710, 596, 266, 2582, 1642, 9479, 7732, 7454, 6992, 4355, 2114, 1282, 9643, 5270, 2824, 344, 6098, 9216, 5732, 8851, 449, 2743, 5591, 3588, 3633, 169, 2723, 753, 1765, 2484, 1942, 2629, 5463, 1523, 5526, 1271, 3170, 7562, 813, 5152, 8881, 7396, 3784, 1639, 9863, 9802, 3658, 2624, 7105, 999, 5878, 8197, 681, 8234, 6956, 1058, 5100, 556, 3491, 1479, 8958, 9091, 4361, 6282, 5036, 613, 1335, 875, 8115, 5217, 7401, 6284, 3072, 6779, 8828, 9137, 4103, 422]</w:t>
            </w:r>
          </w:p>
        </w:tc>
        <w:tc>
          <w:tcPr>
            <w:tcW w:type="dxa" w:w="2880"/>
          </w:tcPr>
          <w:p>
            <w:r>
              <w:t>[14, 25, 44, 113, 154, 168, 169, 218, 219, 231, 234, 249, 266, 290, 329, 344, 396, 406, 415, 419, 422, 442, 449, 463, 479, 482, 483, 486, 521, 556, 569, 596, 613, 681, 686, 711, 712, 735, 739, 753, 777, 799, 813, 834, 865, 875, 964, 970, 993, 999, 1012, 1032, 1033, 1048, 1058, 1109, 1144, 1149, 1156, 1160, 1176, 1191, 1203, 1233, 1233, 1245, 1270, 1271, 1282, 1335, 1347, 1374, 1478, 1478, 1479, 1484, 1513, 1523, 1531, 1548, 1564, 1591, 1614, 1639, 1642, 1644, 1690, 1691, 1716, 1721, 1724, 1725, 1737, 1765, 1799, 1800, 1812, 1880, 1895, 1913, 1925, 1933, 1942, 1950, 1964, 2057, 2065, 2101, 2112, 2114, 2115, 2118, 2191, 2207, 2211, 2231, 2259, 2275, 2342, 2368, 2380, 2405, 2410, 2415, 2448, 2483, 2484, 2504, 2522, 2540, 2547, 2582, 2624, 2628, 2629, 2643, 2677, 2719, 2721, 2723, 2730, 2743, 2787, 2805, 2824, 2902, 2905, 2928, 2934, 2937, 2939, 2990, 3033, 3036, 3054, 3066, 3068, 3072, 3142, 3163, 3170, 3174, 3175, 3182, 3202, 3241, 3268, 3271, 3275, 3317, 3346, 3352, 3356, 3360, 3378, 3405, 3410, 3416, 3432, 3440, 3481, 3491, 3577, 3580, 3588, 3633, 3658, 3683, 3699, 3740, 3763, 3784, 3887, 3888, 3977, 3992, 3996, 4039, 4084, 4099, 4103, 4106, 4114, 4127, 4138, 4144, 4197, 4206, 4264, 4297, 4352, 4355, 4361, 4380, 4382, 4406, 4411, 4532, 4532, 4574, 4580, 4587, 4699, 4762, 4861, 4877, 4919, 4941, 4991, 5013, 5036, 5036, 5048, 5067, 5100, 5103, 5119, 5131, 5152, 5182, 5217, 5232, 5270, 5283, 5304, 5313, 5356, 5385, 5414, 5424, 5463, 5474, 5476, 5526, 5540, 5569, 5582, 5586, 5591, 5601, 5732, 5791, 5798, 5857, 5878, 5882, 5893, 5899, 5921, 5965, 5967, 5969, 6098, 6159, 6166, 6194, 6272, 6282, 6284, 6352, 6360, 6371, 6405, 6437, 6458, 6465, 6469, 6510, 6532, 6589, 6618, 6688, 6704, 6759, 6779, 6863, 6867, 6911, 6952, 6956, 6992, 7031, 7031, 7042, 7052, 7079, 7097, 7105, 7187, 7290, 7296, 7326, 7338, 7395, 7396, 7401, 7436, 7448, 7454, 7481, 7503, 7562, 7574, 7592, 7610, 7616, 7624, 7624, 7630, 7658, 7703, 7732, 7786, 7808, 7810, 7832, 7850, 7946, 7967, 8027, 8041, 8045, 8073, 8077, 8115, 8137, 8143, 8155, 8158, 8197, 8234, 8296, 8339, 8369, 8397, 8435, 8437, 8491, 8496, 8529, 8676, 8710, 8825, 8828, 8851, 8856, 8881, 8901, 8921, 8934, 8958, 8971, 8974, 9076, 9091, 9098, 9137, 9176, 9216, 9281, 9287, 9313, 9344, 9406, 9435, 9479, 9486, 9487, 9522, 9551, 9558, 9591, 9619, 9643, 9670, 9700, 9782, 9802, 9863, 9874, 9882, 9907, 9922, 9932, 9934, 9940, 9967, 9980, 9990]</w:t>
            </w:r>
          </w:p>
        </w:tc>
        <w:tc>
          <w:tcPr>
            <w:tcW w:type="dxa" w:w="2880"/>
          </w:tcPr>
          <w:p>
            <w:r>
              <w:t>234</w:t>
            </w:r>
          </w:p>
        </w:tc>
      </w:tr>
      <w:tr>
        <w:tc>
          <w:tcPr>
            <w:tcW w:type="dxa" w:w="2880"/>
          </w:tcPr>
          <w:p>
            <w:r>
              <w:t>[1352, 5748, 7463, 3527, 3552, 9693, 9181, 919, 8599, 9359, 3545, 9897, 3894, 3814, 5326, 5101, 4396, 688, 30, 1652, 5157, 7193, 4501, 2101, 2253, 7532, 2180, 1775, 3159, 6999, 881, 832, 9593, 7918, 765, 4214, 8539, 2179, 3159, 8436, 8560, 868, 1727, 3639, 3011, 405, 2189, 281, 2630, 1664, 7795, 4614, 6327, 9338, 7648, 6605, 8388, 5272, 807, 1241, 7328, 1761, 8783, 5169, 4790, 4262, 2588, 61, 798, 5039, 7118, 7162, 7598, 7656, 8856, 2351, 99, 1676, 2628, 8673, 2368, 3649, 2133, 9060, 7125, 9732, 6781, 3091, 2612, 7270, 8304, 4690, 6528, 504, 1992, 7377, 2679, 4066, 2187, 420, 6626, 970, 1162, 4977, 3034, 4259, 587, 1721, 1821, 4132, 9161, 3051, 705, 6315, 7754, 9670, 8936, 8578, 2882, 2957, 9989, 6528, 9399, 3984, 3359, 3619, 4756, 4600, 1715, 1852, 801, 2530, 5262, 3211, 995, 8497, 443, 3838, 4560, 7021, 6714, 2052, 6070, 464, 8530, 7959, 2428, 707, 3320, 7689, 841, 804, 9376, 4669, 9107, 6107, 7828, 4810, 6923, 2718, 9683, 7996, 6120, 8753, 587, 1083, 2385, 5841, 1962, 4784, 7631, 4179, 3489, 3028, 6001, 8392, 2219, 9340, 6530, 2629, 9244, 8355, 72, 5504, 7885, 8550, 3358, 397, 1815, 8325, 3941, 9114, 7086, 872, 7815, 3799, 3889, 1681, 6700, 1099, 2447, 4113, 7568, 1475, 9963, 733, 4436, 1355, 4707, 8146, 723, 7170, 7549, 6246, 3897, 9129, 3651, 3650, 63, 1308, 4610, 1725, 1322, 2677, 3757, 7482, 2005, 269, 1095, 5413, 5372, 2629, 3313, 1305, 9659, 2308, 9664, 6614, 9685, 5377, 4418, 1761, 9353, 2259, 6483, 2045, 7394, 8023, 8603, 681, 6351, 3954, 5674, 345, 7410, 8263, 5016, 7289, 8492, 3115, 7238, 8767, 8201, 1992, 1464, 5537, 2872, 5199, 2455, 5431, 126, 6913, 3570, 6194, 5979, 2640, 8933, 6973, 4013, 33, 157, 4515, 5796, 261, 6346, 1138, 8918, 5000, 9974, 3918, 1827, 2409, 5829, 6008, 2283, 556, 3133, 4608, 5391, 1020, 8376, 5257, 5270, 9461, 8168, 2684, 609, 3712, 7963, 1104, 5569, 8976, 7823, 4185, 1191, 46, 2600, 3294, 2620, 7984, 463, 3456, 3010, 575, 9485, 4711, 5851, 7352, 40, 4319, 1848, 5763, 4877, 4707, 4693, 2483, 9711, 6632, 5235, 461, 5742, 2286, 1174, 172, 5532, 1186, 1776, 8244, 588, 4855, 5357, 3814, 3180, 615, 2257, 692, 5461, 2996, 4431, 1222, 2160, 9092, 1628, 3307, 6811, 8477, 5266, 9715, 717, 365, 8297, 2989, 150, 4445, 5539, 7677, 4842, 8406, 1543, 4913, 8335, 4405, 5106, 595, 7541, 2571, 6232, 5425, 8422, 5064, 9152, 4204, 6030, 3049, 7793, 2654, 5373, 6272, 7767, 863, 266, 8675, 4683, 2057, 5402, 6519, 3442, 7051, 4498, 1198]</w:t>
            </w:r>
          </w:p>
        </w:tc>
        <w:tc>
          <w:tcPr>
            <w:tcW w:type="dxa" w:w="2880"/>
          </w:tcPr>
          <w:p>
            <w:r>
              <w:t>[30, 33, 40, 46, 61, 63, 72, 99, 126, 150, 157, 172, 261, 266, 269, 281, 345, 365, 397, 405, 420, 443, 461, 463, 464, 504, 556, 575, 587, 587, 588, 595, 609, 615, 681, 688, 692, 705, 707, 717, 723, 733, 765, 798, 801, 804, 807, 832, 841, 863, 868, 872, 881, 919, 970, 995, 1020, 1083, 1095, 1099, 1104, 1138, 1162, 1174, 1186, 1191, 1198, 1222, 1241, 1305, 1308, 1322, 1352, 1355, 1464, 1475, 1543, 1628, 1652, 1664, 1676, 1681, 1715, 1721, 1725, 1727, 1761, 1761, 1775, 1776, 1815, 1821, 1827, 1848, 1852, 1962, 1992, 1992, 2005, 2045, 2052, 2057, 2101, 2133, 2160, 2179, 2180, 2187, 2189, 2219, 2253, 2257, 2259, 2283, 2286, 2308, 2351, 2368, 2385, 2409, 2428, 2447, 2455, 2483, 2530, 2571, 2588, 2600, 2612, 2620, 2628, 2629, 2629, 2630, 2640, 2654, 2677, 2679, 2684, 2718, 2872, 2882, 2957, 2989, 2996, 3010, 3011, 3028, 3034, 3049, 3051, 3091, 3115, 3133, 3159, 3159, 3180, 3211, 3294, 3307, 3313, 3320, 3358, 3359, 3442, 3456, 3489, 3527, 3545, 3552, 3570, 3619, 3639, 3649, 3650, 3651, 3712, 3757, 3799, 3814, 3814, 3838, 3889, 3894, 3897, 3918, 3941, 3954, 3984, 4013, 4066, 4113, 4132, 4179, 4185, 4204, 4214, 4259, 4262, 4319, 4396, 4405, 4418, 4431, 4436, 4445, 4498, 4501, 4515, 4560, 4600, 4608, 4610, 4614, 4669, 4683, 4690, 4693, 4707, 4707, 4711, 4756, 4784, 4790, 4810, 4842, 4855, 4877, 4913, 4977, 5000, 5016, 5039, 5064, 5101, 5106, 5157, 5169, 5199, 5235, 5257, 5262, 5266, 5270, 5272, 5326, 5357, 5372, 5373, 5377, 5391, 5402, 5413, 5425, 5431, 5461, 5504, 5532, 5537, 5539, 5569, 5674, 5742, 5748, 5763, 5796, 5829, 5841, 5851, 5979, 6001, 6008, 6030, 6070, 6107, 6120, 6194, 6232, 6246, 6272, 6315, 6327, 6346, 6351, 6483, 6519, 6528, 6528, 6530, 6605, 6614, 6626, 6632, 6700, 6714, 6781, 6811, 6913, 6923, 6973, 6999, 7021, 7051, 7086, 7118, 7125, 7162, 7170, 7193, 7238, 7270, 7289, 7328, 7352, 7377, 7394, 7410, 7463, 7482, 7532, 7541, 7549, 7568, 7598, 7631, 7648, 7656, 7677, 7689, 7754, 7767, 7793, 7795, 7815, 7823, 7828, 7885, 7918, 7959, 7963, 7984, 7996, 8023, 8146, 8168, 8201, 8244, 8263, 8297, 8304, 8325, 8335, 8355, 8376, 8388, 8392, 8406, 8422, 8436, 8477, 8492, 8497, 8530, 8539, 8550, 8560, 8578, 8599, 8603, 8673, 8675, 8753, 8767, 8783, 8856, 8918, 8933, 8936, 8976, 9060, 9092, 9107, 9114, 9129, 9152, 9161, 9181, 9244, 9338, 9340, 9353, 9359, 9376, 9399, 9461, 9485, 9593, 9659, 9664, 9670, 9683, 9685, 9693, 9711, 9715, 9732, 9897, 9963, 9974, 9989]</w:t>
            </w:r>
          </w:p>
        </w:tc>
        <w:tc>
          <w:tcPr>
            <w:tcW w:type="dxa" w:w="2880"/>
          </w:tcPr>
          <w:p>
            <w:r>
              <w:t>216</w:t>
            </w:r>
          </w:p>
        </w:tc>
      </w:tr>
      <w:tr>
        <w:tc>
          <w:tcPr>
            <w:tcW w:type="dxa" w:w="2880"/>
          </w:tcPr>
          <w:p>
            <w:r>
              <w:t>[2629, 2459, 1273, 8302, 7137, 6864, 1217, 6197, 3583, 2558, 439, 5658, 6743, 2611, 9209, 6, 9856, 9618, 233, 6642, 267, 7134, 5695, 2210, 1265, 5241, 5891, 3523, 794, 9821, 2571, 9073, 1920, 1179, 5009, 1756, 5092, 3730, 5673, 2524, 3871, 4995, 994, 67, 1226, 8723, 1978, 7937, 9314, 3440, 167, 8686, 3670, 5703, 2596, 9619, 1364, 773, 648, 9322, 8036, 1788, 8157, 8471, 8290, 953, 4256, 7751, 9905, 5508, 8932, 3976, 6942, 760, 8668, 9657, 4995, 3555, 6713, 1748, 4109, 5712, 5824, 2041, 4481, 8019, 352, 941, 282, 6468, 8882, 7250, 3974, 4720, 5842, 8297, 1521, 5085, 1133, 2581, 8114, 5245, 1739, 978, 8021, 8532, 2223, 806, 6041, 5165, 8509, 6039, 4171, 377, 6332, 9661, 2034, 1498, 9372, 3145, 4236, 800, 8905, 2261, 3017, 1889, 4000, 6078, 6151, 926, 7937, 8624, 4622, 4724, 1398, 5345, 9853, 8272, 595, 1505, 9651, 4807, 9023, 2336, 5875, 3733, 1618, 5041, 8498, 7828, 8319, 8429, 4195, 1823, 1972, 7083, 6869, 8071, 2031, 4574, 7627, 9254, 1603, 3263, 4396, 2770, 700, 5822, 1628, 6132, 4591, 1987, 6715, 2474, 5398, 6329, 9276, 8266, 2859, 7757, 1641, 4664, 9650, 4851, 341, 5482, 8443, 7755, 5602, 4010, 3128, 7938, 8917, 427, 8172, 9963, 2470, 1407, 1765, 847, 8988, 7848, 6892, 1331, 6488, 5198, 1339, 3401, 9184, 4977, 2030, 2394, 2064, 1168, 6844, 5699, 3772, 7305, 8855, 6397, 2121, 1953, 5970, 17, 6668, 2694, 9396, 5499, 9475, 1395, 3899, 254, 9555, 7044, 354, 1929, 2754, 443, 3269, 8633, 9622, 3826, 2356, 7919, 429, 5234, 8870, 5651, 3103, 6243, 1152, 137, 6624, 2885, 3031, 1587, 1210, 6655, 6130, 4423, 1643, 4997, 4035, 1874, 1867, 6927, 8008, 3949, 433, 9944, 2477, 8496, 5526, 1589, 7860, 4, 5770, 727, 4023, 1853, 629, 8066, 2381, 4952, 3217, 9294, 7804, 352, 3158, 8029, 2175, 136, 806, 1519, 9064, 6628, 1979, 1363, 9222, 872, 1741, 6943, 4666, 9158, 6584, 2929, 8279, 1474, 4413, 1319, 8857, 5608, 5096, 6428, 5303, 1825, 3298, 9636, 4811, 945, 1272, 7658, 4898, 3812, 3324, 5159, 6895, 6203, 2394, 3798, 6309, 2257, 30, 646, 7637, 3715, 1700, 4864, 7988, 4624, 3824, 1113, 2641, 7917, 9999, 106, 9014, 588, 1101, 9406, 9596, 7693, 6296, 1500, 2916, 9941, 6693, 2694, 2003, 911, 6530, 8337, 8989, 9905, 3180, 4534, 7446, 4960, 690, 9528, 6005, 598, 8762, 5719, 9513, 1171, 2514, 228, 5553, 1617, 3689, 4534, 5959, 9085, 5423, 636, 1180, 787, 1242, 4100, 7114, 3529, 8090, 3132, 3317, 9999, 208, 8055, 1172, 2612, 890, 4178, 5983, 6621, 9586, 2247, 3561, 2994, 6265, 5809, 8832]</w:t>
            </w:r>
          </w:p>
        </w:tc>
        <w:tc>
          <w:tcPr>
            <w:tcW w:type="dxa" w:w="2880"/>
          </w:tcPr>
          <w:p>
            <w:r>
              <w:t>[4, 6, 17, 30, 67, 106, 136, 137, 167, 208, 228, 233, 254, 267, 282, 341, 352, 352, 354, 377, 427, 429, 433, 439, 443, 588, 595, 598, 629, 636, 646, 648, 690, 700, 727, 760, 773, 787, 794, 800, 806, 806, 847, 872, 890, 911, 926, 941, 945, 953, 978, 994, 1101, 1113, 1133, 1152, 1168, 1171, 1172, 1179, 1180, 1210, 1217, 1226, 1242, 1265, 1272, 1273, 1319, 1331, 1339, 1363, 1364, 1395, 1398, 1407, 1474, 1498, 1500, 1505, 1519, 1521, 1587, 1589, 1603, 1617, 1618, 1628, 1641, 1643, 1700, 1739, 1741, 1748, 1756, 1765, 1788, 1823, 1825, 1853, 1867, 1874, 1889, 1920, 1929, 1953, 1972, 1978, 1979, 1987, 2003, 2030, 2031, 2034, 2041, 2064, 2121, 2175, 2210, 2223, 2247, 2257, 2261, 2336, 2356, 2381, 2394, 2394, 2459, 2470, 2474, 2477, 2514, 2524, 2558, 2571, 2581, 2596, 2611, 2612, 2629, 2641, 2694, 2694, 2754, 2770, 2859, 2885, 2916, 2929, 2994, 3017, 3031, 3103, 3128, 3132, 3145, 3158, 3180, 3217, 3263, 3269, 3298, 3317, 3324, 3401, 3440, 3523, 3529, 3555, 3561, 3583, 3670, 3689, 3715, 3730, 3733, 3772, 3798, 3812, 3824, 3826, 3871, 3899, 3949, 3974, 3976, 4000, 4010, 4023, 4035, 4100, 4109, 4171, 4178, 4195, 4236, 4256, 4396, 4413, 4423, 4481, 4534, 4534, 4574, 4591, 4622, 4624, 4664, 4666, 4720, 4724, 4807, 4811, 4851, 4864, 4898, 4952, 4960, 4977, 4995, 4995, 4997, 5009, 5041, 5085, 5092, 5096, 5159, 5165, 5198, 5234, 5241, 5245, 5303, 5345, 5398, 5423, 5482, 5499, 5508, 5526, 5553, 5602, 5608, 5651, 5658, 5673, 5695, 5699, 5703, 5712, 5719, 5770, 5809, 5822, 5824, 5842, 5875, 5891, 5959, 5970, 5983, 6005, 6039, 6041, 6078, 6130, 6132, 6151, 6197, 6203, 6243, 6265, 6296, 6309, 6329, 6332, 6397, 6428, 6468, 6488, 6530, 6584, 6621, 6624, 6628, 6642, 6655, 6668, 6693, 6713, 6715, 6743, 6844, 6864, 6869, 6892, 6895, 6927, 6942, 6943, 7044, 7083, 7114, 7134, 7137, 7250, 7305, 7446, 7627, 7637, 7658, 7693, 7751, 7755, 7757, 7804, 7828, 7848, 7860, 7917, 7919, 7937, 7937, 7938, 7988, 8008, 8019, 8021, 8029, 8036, 8055, 8066, 8071, 8090, 8114, 8157, 8172, 8266, 8272, 8279, 8290, 8297, 8302, 8319, 8337, 8429, 8443, 8471, 8496, 8498, 8509, 8532, 8624, 8633, 8668, 8686, 8723, 8762, 8832, 8855, 8857, 8870, 8882, 8905, 8917, 8932, 8988, 8989, 9014, 9023, 9064, 9073, 9085, 9158, 9184, 9209, 9222, 9254, 9276, 9294, 9314, 9322, 9372, 9396, 9406, 9475, 9513, 9528, 9555, 9586, 9596, 9618, 9619, 9622, 9636, 9650, 9651, 9657, 9661, 9821, 9853, 9856, 9905, 9905, 9941, 9944, 9963, 99999999]</w:t>
            </w:r>
          </w:p>
        </w:tc>
        <w:tc>
          <w:tcPr>
            <w:tcW w:type="dxa" w:w="2880"/>
          </w:tcPr>
          <w:p>
            <w:r>
              <w:t>236</w:t>
            </w:r>
          </w:p>
        </w:tc>
      </w:tr>
      <w:tr>
        <w:tc>
          <w:tcPr>
            <w:tcW w:type="dxa" w:w="2880"/>
          </w:tcPr>
          <w:p>
            <w:r>
              <w:t>[5833, 9262, 754, 4259, 536, 595, 5730, 9283, 229, 4593, 3625, 3212, 5456, 6154, 5294, 1062, 963, 192, 9392, 1384, 7784, 6085, 1189, 8988, 2156, 9490, 9314, 5433, 2402, 2396, 987, 172, 7468, 7779, 1467, 344, 4390, 4669, 870, 9760, 7155, 8275, 8716, 7843, 6092, 90, 5985, 8632, 2837, 5045, 8235, 2745, 4050, 969, 827, 3492, 5515, 7265, 1504, 4031, 8108, 7427, 6712, 5533, 1296, 338, 9881, 1087, 8223, 5253, 6959, 7020, 997, 5577, 1094, 4036, 6229, 2946, 1483, 1537, 7902, 9512, 5774, 2640, 4685, 7759, 170, 9838, 8322, 1767, 2137, 2054, 5751, 8166, 129, 1050, 5407, 866, 5171, 2688, 2700, 868, 5558, 111, 36, 921, 1215, 1385, 3588, 4219, 1493, 8236, 53, 1167, 1938, 9476, 1582, 2352, 6956, 1315, 7210, 220, 8804, 7684, 5132, 2333, 2430, 4732, 1200, 3355, 5251, 8530, 9252, 4784, 579, 8256, 3095, 1565, 8271, 2202, 2816, 2619, 2535, 1823, 8194, 8724, 2623, 5454, 1871, 9858, 1271, 7547, 7658, 7144, 7834, 5666, 5746, 2400, 8231, 9226, 620, 165, 9535, 1326, 5167, 6723, 8286, 2552, 6774, 2059, 2958, 5359, 1025, 6075, 3480, 7267, 4542, 5421, 7996, 3797, 4071, 4607, 1092, 1101, 2923, 5427, 8755, 8999, 9553, 1752, 1731, 7357, 1689, 3720, 3408, 347, 2966, 5619, 63, 1502, 3754, 861, 7476, 3519, 3952, 4499, 6626, 9711, 7392, 100, 4195, 5987, 9166, 141, 6746, 9185, 5108, 8021, 903, 4475, 4369, 1291, 5020, 6589, 7441, 2045, 2062, 2050, 2096, 9626, 7950, 8251, 7258, 3722, 7224, 2066, 2564, 1484, 3851, 1708, 5584, 7200, 1626, 7293, 9532, 3686, 915, 3649, 1325, 3479, 6814, 4376, 3243, 7299, 9768, 6257, 6988, 458, 5585, 2218, 629, 7807, 802, 8887, 1054, 6457, 1875, 8481, 9222, 7068, 2156, 2145, 8502, 3992, 6666, 1245, 2778, 9985, 1397, 3746, 4766, 415, 528, 4771, 6150, 9110, 8304, 1409, 2753, 2648, 3872, 7660, 7406, 9514, 8132, 3065, 526, 3252, 2605, 7428, 5980, 6045, 3661, 1159, 6075, 582, 7195, 2395, 5136, 4694, 9417, 3375, 9168, 8582, 2052, 8295, 7226, 6974, 2540, 662, 472, 672, 5556, 3440, 4353, 5010, 9036, 8921, 7763, 1122, 1022, 5666, 4592, 9653, 5606, 9685, 7079, 7137, 9829, 1854, 2532, 2685, 7479, 3837, 1578, 2261, 8435, 7530, 304, 7585, 2275, 5576, 3657, 1112, 5238, 1181, 8633, 3777, 3266, 928, 9236, 9915, 4077, 5444, 8201, 5582, 7582, 4372, 5296, 4961, 2687, 3455, 3360, 8045, 4279, 8311, 9588, 6866, 2693, 1620, 607, 9625, 2431, 5118, 1901, 8922, 1788, 2459, 7099, 4510, 7390, 3734, 1962, 2311, 852, 2801, 2416, 735, 7070, 6508, 592, 2654, 7091, 7590, 7403, 4080, 2560, 2915, 1335, 2343, 3810, 6270]</w:t>
            </w:r>
          </w:p>
        </w:tc>
        <w:tc>
          <w:tcPr>
            <w:tcW w:type="dxa" w:w="2880"/>
          </w:tcPr>
          <w:p>
            <w:r>
              <w:t>[36, 53, 63, 90, 100, 111, 129, 141, 165, 170, 172, 192, 220, 229, 304, 338, 344, 347, 415, 458, 472, 526, 528, 536, 579, 582, 592, 595, 607, 620, 629, 662, 672, 735, 754, 802, 827, 852, 861, 866, 868, 870, 903, 915, 921, 928, 963, 969, 987, 997, 1022, 1025, 1050, 1054, 1062, 1087, 1092, 1094, 1101, 1112, 1122, 1159, 1167, 1181, 1189, 1200, 1215, 1245, 1271, 1291, 1296, 1315, 1325, 1326, 1335, 1384, 1385, 1397, 1409, 1467, 1483, 1484, 1493, 1502, 1504, 1537, 1565, 1578, 1582, 1620, 1626, 1689, 1708, 1731, 1752, 1767, 1788, 1823, 1854, 1871, 1875, 1901, 1938, 1962, 2045, 2050, 2052, 2054, 2059, 2062, 2066, 2096, 2137, 2145, 2156, 2156, 2202, 2218, 2261, 2275, 2311, 2333, 2343, 2352, 2395, 2396, 2400, 2402, 2416, 2430, 2431, 2459, 2532, 2535, 2540, 2552, 2560, 2564, 2605, 2619, 2623, 2640, 2648, 2654, 2685, 2687, 2688, 2693, 2700, 2745, 2753, 2778, 2801, 2816, 2837, 2915, 2923, 2946, 2958, 2966, 3065, 3095, 3212, 3243, 3252, 3266, 3355, 3360, 3375, 3408, 3440, 3455, 3479, 3480, 3492, 3519, 3588, 3625, 3649, 3657, 3661, 3686, 3720, 3722, 3734, 3746, 3754, 3777, 3797, 3810, 3837, 3851, 3872, 3952, 3992, 4031, 4036, 4050, 4071, 4077, 4080, 4195, 4219, 4259, 4279, 4353, 4369, 4372, 4376, 4390, 4475, 4499, 4510, 4542, 4592, 4593, 4607, 4669, 4685, 4694, 4732, 4766, 4771, 4784, 4961, 5010, 5020, 5045, 5108, 5118, 5132, 5136, 5167, 5171, 5238, 5251, 5253, 5294, 5296, 5359, 5407, 5421, 5427, 5433, 5444, 5454, 5456, 5515, 5533, 5556, 5558, 5576, 5577, 5582, 5584, 5585, 5606, 5619, 5666, 5666, 5730, 5746, 5751, 5774, 5833, 5980, 5985, 5987, 6045, 6075, 6075, 6085, 6092, 6150, 6154, 6229, 6257, 6270, 6457, 6508, 6589, 6626, 6666, 6712, 6723, 6746, 6774, 6814, 6866, 6956, 6959, 6974, 6988, 7020, 7068, 7070, 7079, 7091, 7099, 7137, 7144, 7155, 7195, 7200, 7210, 7224, 7226, 7258, 7265, 7267, 7293, 7299, 7357, 7390, 7392, 7403, 7406, 7427, 7428, 7441, 7468, 7476, 7479, 7530, 7547, 7582, 7585, 7590, 7658, 7660, 7684, 7759, 7763, 7779, 7784, 7807, 7834, 7843, 7902, 7950, 7996, 8021, 8045, 8108, 8132, 8166, 8194, 8201, 8223, 8231, 8235, 8236, 8251, 8256, 8271, 8275, 8286, 8295, 8304, 8311, 8322, 8435, 8481, 8502, 8530, 8582, 8632, 8633, 8716, 8724, 8755, 8804, 8887, 8921, 8922, 8988, 8999, 9036, 9110, 9166, 9168, 9185, 9222, 9226, 9236, 9252, 9262, 9283, 9314, 9392, 9417, 9476, 9490, 9512, 9514, 9532, 9535, 9553, 9588, 9625, 9626, 9653, 9685, 9711, 9760, 9768, 9829, 9838, 9858, 9881, 9915, 9985]</w:t>
            </w:r>
          </w:p>
        </w:tc>
        <w:tc>
          <w:tcPr>
            <w:tcW w:type="dxa" w:w="2880"/>
          </w:tcPr>
          <w:p>
            <w:r>
              <w:t>247</w:t>
            </w:r>
          </w:p>
        </w:tc>
      </w:tr>
      <w:tr>
        <w:tc>
          <w:tcPr>
            <w:tcW w:type="dxa" w:w="2880"/>
          </w:tcPr>
          <w:p>
            <w:r>
              <w:t>[1359, 989, 278, 129, 2571, 9116, 46, 948, 5233, 7889, 1399, 9394, 7964, 6590, 5769, 4802, 7004, 1232, 1134, 6484, 3374, 1648, 4167, 5674, 4142, 3310, 1259, 2873, 6570, 9770, 7810, 7136, 4408, 6021, 977, 1625, 9115, 5080, 3590, 3037, 978, 2738, 4870, 1837, 8114, 1096, 917, 3998, 8661, 9640, 262, 405, 130, 4512, 5476, 4611, 7215, 7469, 6129, 6354, 4517, 293, 1148, 9201, 1299, 5512, 9272, 9725, 5526, 261, 3034, 4449, 1975, 937, 9731, 5166, 3828, 2542, 5424, 9502, 3780, 7745, 4526, 710, 5125, 8340, 2386, 7866, 9961, 1974, 8039, 7862, 6017, 655, 2857, 5706, 503, 5008, 7794, 4725, 1874, 8170, 9427, 3622, 7254, 9743, 1334, 5358, 2603, 2166, 4385, 1450, 5679, 2082, 3582, 5552, 3166, 5829, 1160, 7159, 2641, 4225, 2984, 7612, 9684, 432, 6865, 8146, 7421, 3732, 4297, 7098, 474, 6225, 8089, 2788, 5545, 1162, 9079, 8565, 1406, 5113, 4402, 5465, 1841, 4563, 509, 2186, 7910, 811, 6176, 5233, 5217, 8070, 7611, 4925, 7449, 6496, 9676, 1810, 4380, 124, 1651, 6420, 787, 3601, 3076, 740, 2504, 6419, 3021, 2810, 7125, 6592, 809, 6500, 6671, 7389, 740, 5277, 787, 6111, 3936, 8625, 1808, 2110, 5383, 9296, 1781, 2390, 8226, 3010, 636, 9073, 2313, 2442, 8983, 610, 2716, 6222, 3481, 419, 1106, 6293, 3353, 9105, 447, 2226, 9811, 6438, 9291, 4128, 3775, 3991, 3521, 2127, 694, 319, 421, 2094, 1234, 652, 3722, 9081, 7909, 7449, 4931, 6789, 5613, 4860, 5768, 73, 7991, 2816, 5324, 6319, 8065, 6294, 6124, 6876, 6756, 6807, 1834, 988, 4930, 5709, 4443, 8786, 5388, 2499, 3661, 7631, 2135, 4954, 6110, 8383, 9312, 8573, 9433, 8492, 3470, 7863, 8034, 5854, 2471, 6948, 6628, 5904, 8709, 1861, 4920, 169, 1002, 40, 3625, 4441, 2850, 9192, 6022, 8210, 8025, 1056, 9463, 6554, 4125, 4566, 6836, 7534, 2116, 4981, 6402, 6760, 6960, 123, 4048, 916, 3058, 5365, 7249, 4400, 7118, 5112, 9882, 1154, 1902, 6898, 3343, 3246, 2217, 1359, 5241, 1032, 3205, 5920, 1771, 2455, 2922, 6057, 3317, 6939, 1593, 1194, 4312, 2673, 2734, 8816, 4315, 3636, 49, 2605, 77, 4101, 131, 2646, 2796, 4366, 4039, 123, 3717, 3572, 9950, 8572, 8893, 604, 5225, 698, 9648, 6335, 2024, 1595, 4472, 8032, 8872, 9874, 1217, 1950, 1821, 5647, 3610, 6181, 6204, 1347, 5886, 1946, 668, 4966, 2484, 2598, 1693, 6140, 899, 8994, 1818, 6182, 6970, 9605, 7004, 3749, 48, 5530, 1007, 1716, 7959, 501, 7544, 1207, 294, 487, 4727, 686, 2679, 8976, 2905, 94, 5037, 3973, 9426, 7106, 971, 2434, 5001, 3358, 7857, 9425, 2436, 3445, 3736, 1740, 3926, 4347, 2273, 3087, 1686]</w:t>
            </w:r>
          </w:p>
        </w:tc>
        <w:tc>
          <w:tcPr>
            <w:tcW w:type="dxa" w:w="2880"/>
          </w:tcPr>
          <w:p>
            <w:r>
              <w:t>[40, 46, 48, 49, 73, 77, 94, 123, 123, 124, 129, 130, 131, 169, 261, 262, 278, 293, 294, 319, 405, 419, 421, 432, 447, 474, 487, 501, 503, 509, 604, 610, 636, 652, 655, 668, 686, 694, 698, 710, 740, 740, 787, 787, 809, 811, 899, 916, 917, 937, 948, 971, 977, 978, 988, 989, 1002, 1007, 1032, 1056, 1096, 1106, 1134, 1148, 1154, 1160, 1162, 1194, 1207, 1217, 1232, 1234, 1259, 1299, 1334, 1347, 1359, 1359, 1399, 1406, 1450, 1593, 1595, 1625, 1648, 1651, 1686, 1693, 1716, 1740, 1771, 1781, 1808, 1810, 1818, 1821, 1834, 1837, 1841, 1861, 1874, 1902, 1946, 1950, 1974, 1975, 2024, 2082, 2094, 2110, 2116, 2127, 2135, 2166, 2186, 2217, 2226, 2273, 2313, 2386, 2390, 2434, 2436, 2442, 2455, 2471, 2484, 2499, 2504, 2542, 2571, 2598, 2603, 2605, 2641, 2646, 2673, 2679, 2716, 2734, 2738, 2788, 2796, 2810, 2816, 2850, 2857, 2873, 2905, 2922, 2984, 3010, 3021, 3034, 3037, 3058, 3076, 3087, 3166, 3205, 3246, 3310, 3317, 3343, 3353, 3358, 3374, 3445, 3470, 3481, 3521, 3572, 3582, 3590, 3601, 3610, 3622, 3625, 3636, 3661, 3717, 3722, 3732, 3736, 3749, 3775, 3780, 3828, 3926, 3936, 3973, 3991, 3998, 4039, 4048, 4101, 4125, 4128, 4142, 4167, 4225, 4297, 4312, 4315, 4347, 4366, 4380, 4385, 4400, 4402, 4408, 4441, 4443, 4449, 4472, 4512, 4517, 4526, 4563, 4566, 4611, 4725, 4727, 4802, 4860, 4870, 4920, 4925, 4930, 4931, 4954, 4966, 4981, 5001, 5008, 5037, 5080, 5112, 5113, 5125, 5166, 5217, 5225, 5233, 5233, 5241, 5277, 5324, 5358, 5365, 5383, 5388, 5424, 5465, 5476, 5512, 5526, 5530, 5545, 5552, 5613, 5647, 5674, 5679, 5706, 5709, 5768, 5769, 5829, 5854, 5886, 5904, 5920, 6017, 6021, 6022, 6057, 6110, 6111, 6124, 6129, 6140, 6176, 6181, 6182, 6204, 6222, 6225, 6293, 6294, 6319, 6335, 6354, 6402, 6419, 6420, 6438, 6484, 6496, 6500, 6554, 6570, 6590, 6592, 6628, 6671, 6756, 6760, 6789, 6807, 6836, 6865, 6876, 6898, 6939, 6948, 6960, 6970, 7004, 7004, 7098, 7106, 7118, 7125, 7136, 7159, 7215, 7249, 7254, 7389, 7421, 7449, 7449, 7469, 7534, 7544, 7611, 7612, 7631, 7745, 7794, 7810, 7857, 7862, 7863, 7866, 7889, 7909, 7910, 7959, 7964, 7991, 8025, 8032, 8034, 8039, 8065, 8070, 8089, 8114, 8146, 8170, 8210, 8226, 8340, 8383, 8492, 8565, 8572, 8573, 8625, 8661, 8709, 8786, 8816, 8872, 8893, 8976, 8983, 8994, 9073, 9079, 9081, 9105, 9115, 9116, 9192, 9201, 9272, 9291, 9296, 9312, 9394, 9425, 9426, 9427, 9433, 9463, 9502, 9605, 9640, 9648, 9676, 9684, 9725, 9731, 9743, 9770, 9811, 9874, 9882, 9950, 9961]</w:t>
            </w:r>
          </w:p>
        </w:tc>
        <w:tc>
          <w:tcPr>
            <w:tcW w:type="dxa" w:w="2880"/>
          </w:tcPr>
          <w:p>
            <w:r>
              <w:t>214</w:t>
            </w:r>
          </w:p>
        </w:tc>
      </w:tr>
      <w:tr>
        <w:tc>
          <w:tcPr>
            <w:tcW w:type="dxa" w:w="2880"/>
          </w:tcPr>
          <w:p>
            <w:r>
              <w:t>[1485, 5704, 5058, 897, 4591, 2607, 8821, 3571, 4070, 6536, 7933, 9538, 7192, 3010, 1934, 3180, 9697, 1785, 4249, 2098, 6632, 8215, 3257, 3124, 6913, 2191, 3432, 1071, 3747, 7980, 3927, 3029, 4332, 2837, 1742, 6380, 340, 1571, 9360, 5481, 1536, 3398, 1059, 1342, 1272, 405, 6686, 9250, 6203, 4421, 3908, 2512, 7265, 7949, 7985, 9587, 8738, 1303, 434, 4912, 2421, 6712, 377, 6244, 9291, 8756, 7777, 8368, 3517, 8492, 4687, 9202, 4418, 5753, 9082, 6022, 182, 8478, 9261, 5500, 1224, 2649, 6602, 2700, 1315, 8154, 5745, 5303, 3904, 1543, 6753, 4384, 57, 3135, 6638, 8620, 5456, 8829, 9716, 8165, 5633, 1488, 2027, 2949, 1350, 7593, 6524, 3745, 9914, 2532, 2562, 8643, 8352, 1739, 7476, 4349, 5749, 5047, 8850, 7067, 2995, 4888, 4654, 9816, 23, 4263, 7086, 2452, 7525, 2698, 7903, 4004, 4650, 4872, 8780, 9322, 9331, 3342, 8926, 3303, 1212, 1296, 2438, 7630, 619, 2932, 8234, 5003, 2287, 7196, 1484, 2212, 6659, 4818, 2961, 6767, 439, 5001, 736, 4420, 257, 5969, 2633, 3812, 511, 4236, 8681, 5930, 8192, 9999, 2859, 5952, 9572, 3083, 1072, 262, 50, 6204, 4371, 7439, 6329, 1057, 774, 1388, 1144, 8013, 5985, 9421, 3105, 9837, 6781, 6212, 4011, 5756, 9067, 9677, 6840, 4131, 8410, 3692, 7831, 4997, 3145, 4341, 5867, 1322, 825, 4881, 2571, 3034, 9639, 8591, 5259, 8205, 185, 1322, 2762, 8193, 1831, 1658, 9037, 3915, 748, 7293, 4749, 5137, 2316, 6151, 4781, 391, 2056, 6840, 6511, 7272, 8400, 9117, 1255, 104, 7001, 5913, 1407, 6408, 6047, 2326, 2909, 9802, 3356, 982, 1730, 9509, 6858, 2591, 8468, 1963, 1110, 1510, 5726, 4233, 1285, 6411, 854, 5038, 2811, 2918, 2560, 32, 8265, 4016, 5041, 332, 8471, 22, 8151, 2508, 9395, 6665, 2327, 4894, 6872, 8185, 4486, 5922, 3987, 4419, 844, 3828, 978, 2184, 1334, 9131, 5902, 8864, 4635, 4145, 6810, 7247, 9906, 6917, 636, 775, 4050, 797, 9820, 8254, 1689, 7327, 3738, 7634, 3009, 418, 885, 6826, 9680, 7360, 1625, 110, 2063, 15, 8105, 1482, 6029, 9121, 2654, 3311, 1076, 9976, 2062, 3994, 2541, 1374, 9968, 8057, 8784, 8180, 4735, 1131, 2047, 57, 2461, 4344, 9203, 2894, 8490, 5809, 2182, 6951, 9205, 8489, 3, 7844, 418, 4884, 4331, 6065, 749, 2014, 9882, 8843, 1214, 2336, 2825, 52, 6206, 383, 8965, 5977, 7080, 6325, 6543, 5858, 8899, 3907, 3301, 3961, 7424, 7351, 3538, 399, 2719, 3611, 6226, 5291, 4950, 5646, 9128, 9492, 5956, 1400, 7203, 7713, 9859, 296, 414, 1103, 317, 5807, 759, 1108, 8129, 8210, 5331, 9697, 181, 4828, 7984, 5917, 2830, 9747, 2586, 8303, 878, 3692, 4274, 2684]</w:t>
            </w:r>
          </w:p>
        </w:tc>
        <w:tc>
          <w:tcPr>
            <w:tcW w:type="dxa" w:w="2880"/>
          </w:tcPr>
          <w:p>
            <w:r>
              <w:t>[3, 15, 22, 23, 32, 50, 52, 57, 57, 104, 110, 181, 182, 185, 257, 262, 296, 317, 332, 340, 377, 383, 391, 399, 405, 414, 418, 418, 434, 439, 511, 619, 636, 736, 748, 749, 759, 774, 775, 797, 825, 844, 854, 878, 885, 897, 978, 982, 1057, 1059, 1071, 1072, 1076, 1103, 1108, 1110, 1131, 1144, 1212, 1214, 1224, 1255, 1272, 1285, 1296, 1303, 1315, 1322, 1322, 1334, 1342, 1350, 1374, 1388, 1400, 1407, 1482, 1484, 1485, 1488, 1510, 1536, 1543, 1571, 1625, 1658, 1689, 1730, 1739, 1742, 1785, 1831, 1934, 1963, 2014, 2027, 2047, 2056, 2062, 2063, 2098, 2182, 2184, 2191, 2212, 2287, 2316, 2326, 2327, 2336, 2421, 2438, 2452, 2461, 2508, 2512, 2532, 2541, 2560, 2562, 2571, 2586, 2591, 2607, 2633, 2649, 2654, 2684, 2698, 2700, 2719, 2762, 2811, 2825, 2830, 2837, 2859, 2894, 2909, 2918, 2932, 2949, 2961, 2995, 3009, 3010, 3029, 3034, 3083, 3105, 3124, 3135, 3145, 3180, 3257, 3301, 3303, 3311, 3342, 3356, 3398, 3432, 3517, 3538, 3571, 3611, 3692, 3692, 3738, 3745, 3747, 3812, 3828, 3904, 3907, 3908, 3915, 3927, 3961, 3987, 3994, 4004, 4011, 4016, 4050, 4070, 4131, 4145, 4233, 4236, 4249, 4263, 4274, 4331, 4332, 4341, 4344, 4349, 4371, 4384, 4418, 4419, 4420, 4421, 4486, 4591, 4635, 4650, 4654, 4687, 4735, 4749, 4781, 4818, 4828, 4872, 4881, 4884, 4888, 4894, 4912, 4950, 4997, 5001, 5003, 5038, 5041, 5047, 5058, 5137, 5259, 5291, 5303, 5331, 5456, 5481, 5500, 5633, 5646, 5704, 5726, 5745, 5749, 5753, 5756, 5807, 5809, 5858, 5867, 5902, 5913, 5917, 5922, 5930, 5952, 5956, 5969, 5977, 5985, 6022, 6029, 6047, 6065, 6151, 6203, 6204, 6206, 6212, 6226, 6244, 6325, 6329, 6380, 6408, 6411, 6511, 6524, 6536, 6543, 6602, 6632, 6638, 6659, 6665, 6686, 6712, 6753, 6767, 6781, 6810, 6826, 6840, 6840, 6858, 6872, 6913, 6917, 6951, 7001, 7067, 7080, 7086, 7192, 7196, 7203, 7247, 7265, 7272, 7293, 7327, 7351, 7360, 7424, 7439, 7476, 7525, 7593, 7630, 7634, 7713, 7777, 7831, 7844, 7903, 7933, 7949, 7980, 7984, 7985, 8013, 8057, 8105, 8129, 8151, 8154, 8165, 8180, 8185, 8192, 8193, 8205, 8210, 8215, 8234, 8254, 8265, 8303, 8352, 8368, 8400, 8410, 8468, 8471, 8478, 8489, 8490, 8492, 8591, 8620, 8643, 8681, 8738, 8756, 8780, 8784, 8821, 8829, 8843, 8850, 8864, 8899, 8926, 8965, 9037, 9067, 9082, 9117, 9121, 9128, 9131, 9202, 9203, 9205, 9250, 9261, 9291, 9322, 9331, 9360, 9395, 9421, 9492, 9509, 9538, 9572, 9587, 9639, 9677, 9680, 9697, 9697, 9716, 9747, 9802, 9816, 9820, 9837, 9859, 9882, 9906, 9914, 9968, 9976, 9999]</w:t>
            </w:r>
          </w:p>
        </w:tc>
        <w:tc>
          <w:tcPr>
            <w:tcW w:type="dxa" w:w="2880"/>
          </w:tcPr>
          <w:p>
            <w:r>
              <w:t>213</w:t>
            </w:r>
          </w:p>
        </w:tc>
      </w:tr>
      <w:tr>
        <w:tc>
          <w:tcPr>
            <w:tcW w:type="dxa" w:w="2880"/>
          </w:tcPr>
          <w:p>
            <w:r>
              <w:t>[8909, 3105, 3372, 5970, 9531, 4818, 3944, 5908, 2693, 3674, 6100, 4183, 4294, 5475, 2320, 76, 8256, 2780, 6930, 6976, 2763, 8074, 1306, 7872, 4493, 9069, 1000, 3840, 1722, 3877, 4141, 2702, 6910, 7140, 5616, 803, 9289, 2550, 9154, 634, 9051, 8814, 5204, 4916, 9456, 8530, 1015, 4507, 8013, 9338, 2691, 7365, 3052, 3237, 1613, 6827, 6836, 7470, 6051, 3387, 6013, 9005, 7802, 8682, 8210, 8176, 10, 2494, 1303, 1803, 6631, 1452, 3981, 909, 4180, 3197, 4308, 9973, 5123, 1143, 8129, 2197, 1264, 2041, 4016, 5142, 927, 7670, 4460, 7644, 7843, 4821, 3836, 2540, 8145, 776, 1168, 2715, 5235, 2125, 2669, 9481, 9393, 7506, 6100, 2926, 9549, 4892, 6682, 2803, 446, 1849, 8436, 1748, 2432, 5380, 9649, 4, 4954, 4873, 1068, 2834, 2080, 1993, 8002, 8715, 5577, 2560, 2625, 5039, 3876, 5670, 1506, 9416, 6903, 4131, 2504, 8377, 664, 4599, 8201, 4180, 9231, 3608, 6173, 1695, 6043, 6029, 9428, 9271, 6916, 8027, 541, 9589, 1762, 5790, 645, 384, 4188, 1658, 8524, 5508, 5811, 1682, 6958, 2369, 2304, 713, 1088, 6855, 2475, 1191, 442, 2657, 4638, 8526, 5988, 9055, 2009, 4142, 2164, 3016, 951, 7381, 6935, 7775, 1025, 299, 6621, 4566, 4513, 1886, 6682, 5024, 9290, 9145, 9194, 492, 9030, 58, 3765, 8495, 0, 2276, 7076, 9248, 7347, 1058, 9939, 5850, 1378, 5837, 4919, 1006, 5946, 9999, 641, 7799, 1301, 8345, 7347, 3506, 1840, 3875, 7859, 5037, 7087, 8546, 2174, 1167, 5888, 1791, 479, 3977, 3853, 8661, 7264, 4668, 1718, 779, 1951, 5722, 2494, 8739, 245, 5473, 4469, 3601, 4996, 6150, 9622, 2560, 2495, 3614, 2369, 8914, 4686, 307, 5884, 7415, 2577, 5940, 1974, 656, 2421, 62, 252, 964, 1189, 8250, 1327, 5154, 6131, 7319, 6534, 6440, 4487, 4506, 8304, 8259, 7975, 4322, 8620, 472, 5528, 8225, 4285, 2339, 9971, 1672, 6888, 942, 6412, 3282, 1760, 7588, 7119, 4053, 8244, 231, 2828, 7332, 1735, 3999, 8453, 5368, 3040, 9571, 548, 6959, 8451, 6397, 2195, 2661, 992, 2185, 5398, 4835, 7754, 8446, 8396, 4982, 2443, 4128, 7942, 1362, 6, 2037, 9510, 1030, 1405, 4551, 1644, 5105, 2180, 9481, 5069, 2373, 4389, 1966, 6822, 7547, 5126, 8326, 7679, 9287, 7800, 3770, 7619, 3405, 6625, 5578, 9278, 4932, 4957, 7941, 2456, 6971, 7920, 9641, 1938, 7689, 2751, 5212, 6430, 2761, 3887, 1658, 4004, 2454, 254, 6191, 2722, 6211, 4993, 9479, 6324, 5630, 4637, 4500, 8724, 5286, 3963, 2737, 4884, 3995, 6902, 2085, 729, 4901, 4854, 2857, 4154, 199, 4290, 541, 5930, 7349, 1761, 2936, 690, 9204, 1441, 4623, 8691, 4289, 3932, 7640, 2969, 1972, 8232, 687, 7972, 7062, 2046]</w:t>
            </w:r>
          </w:p>
        </w:tc>
        <w:tc>
          <w:tcPr>
            <w:tcW w:type="dxa" w:w="2880"/>
          </w:tcPr>
          <w:p>
            <w:r>
              <w:t>[0, 4, 6, 10, 58, 62, 76, 199, 231, 245, 252, 254, 299, 307, 384, 442, 446, 472, 479, 492, 541, 541, 548, 634, 641, 645, 656, 664, 687, 690, 713, 729, 776, 779, 803, 909, 927, 942, 951, 964, 992, 1000, 1006, 1015, 1025, 1030, 1058, 1068, 1088, 1143, 1167, 1168, 1189, 1191, 1264, 1301, 1303, 1306, 1327, 1362, 1378, 1405, 1441, 1452, 1506, 1613, 1644, 1658, 1658, 1672, 1682, 1695, 1718, 1722, 1735, 1748, 1760, 1761, 1762, 1791, 1803, 1840, 1849, 1886, 1938, 1951, 1966, 1972, 1974, 1993, 2009, 2037, 2041, 2046, 2080, 2085, 2125, 2164, 2174, 2180, 2185, 2195, 2197, 2276, 2304, 2320, 2339, 2369, 2369, 2373, 2421, 2432, 2443, 2454, 2456, 2475, 2494, 2494, 2495, 2504, 2540, 2550, 2560, 2560, 2577, 2625, 2657, 2661, 2669, 2691, 2693, 2702, 2715, 2722, 2737, 2751, 2761, 2763, 2780, 2803, 2828, 2834, 2857, 2926, 2936, 2969, 3016, 3040, 3052, 3105, 3197, 3237, 3282, 3372, 3387, 3405, 3506, 3601, 3608, 3614, 3674, 3765, 3770, 3836, 3840, 3853, 3875, 3876, 3877, 3887, 3932, 3944, 3963, 3977, 3981, 3995, 3999, 4004, 4016, 4053, 4128, 4131, 4141, 4142, 4154, 4180, 4180, 4183, 4188, 4285, 4289, 4290, 4294, 4308, 4322, 4389, 4460, 4469, 4487, 4493, 4500, 4506, 4507, 4513, 4551, 4566, 4599, 4623, 4637, 4638, 4668, 4686, 4818, 4821, 4835, 4854, 4873, 4884, 4892, 4901, 4916, 4919, 4932, 4954, 4957, 4982, 4993, 4996, 5024, 5037, 5039, 5069, 5105, 5123, 5126, 5142, 5154, 5204, 5212, 5235, 5286, 5368, 5380, 5398, 5473, 5475, 5508, 5528, 5577, 5578, 5616, 5630, 5670, 5722, 5790, 5811, 5837, 5850, 5884, 5888, 5908, 5930, 5940, 5946, 5970, 5988, 6013, 6029, 6043, 6051, 6100, 6100, 6131, 6150, 6173, 6191, 6211, 6324, 6397, 6412, 6430, 6440, 6534, 6621, 6625, 6631, 6682, 6682, 6822, 6827, 6836, 6855, 6888, 6902, 6903, 6910, 6916, 6930, 6935, 6958, 6959, 6971, 6976, 7062, 7076, 7087, 7119, 7140, 7264, 7319, 7332, 7347, 7347, 7349, 7365, 7381, 7415, 7470, 7506, 7547, 7588, 7619, 7640, 7644, 7670, 7679, 7689, 7754, 7775, 7799, 7800, 7802, 7843, 7859, 7872, 7920, 7941, 7942, 7972, 7975, 8002, 8013, 8027, 8074, 8129, 8145, 8176, 8201, 8210, 8225, 8232, 8244, 8250, 8256, 8259, 8304, 8326, 8345, 8377, 8396, 8436, 8446, 8451, 8453, 8495, 8524, 8526, 8530, 8546, 8620, 8661, 8682, 8691, 8715, 8724, 8739, 8814, 8909, 8914, 9005, 9030, 9051, 9055, 9069, 9145, 9154, 9194, 9204, 9231, 9248, 9271, 9278, 9287, 9289, 9290, 9338, 9393, 9416, 9428, 9456, 9479, 9481, 9481, 9510, 9531, 9549, 9571, 9589, 9622, 9641, 9649, 9939, 9971, 9973, 9999]</w:t>
            </w:r>
          </w:p>
        </w:tc>
        <w:tc>
          <w:tcPr>
            <w:tcW w:type="dxa" w:w="2880"/>
          </w:tcPr>
          <w:p>
            <w:r>
              <w:t>212</w:t>
            </w:r>
          </w:p>
        </w:tc>
      </w:tr>
      <w:tr>
        <w:tc>
          <w:tcPr>
            <w:tcW w:type="dxa" w:w="2880"/>
          </w:tcPr>
          <w:p>
            <w:r>
              <w:t>[8505, 6580, 7954, 1886, 7767, 8402, 1336, 3216, 333, 7783, 9111, 9166, 2068, 983, 6684, 2688, 6380, 734, 598, 8824, 7302, 8958, 2812, 9807, 5713, 1559, 8065, 8143, 147, 6713, 3942, 9604, 9355, 3142, 3137, 5277, 2164, 5531, 2157, 3558, 9229, 7392, 2754, 587, 2823, 2382, 1670, 6, 1870, 6081, 4084, 3337, 8540, 3246, 2508, 1395, 4490, 8982, 5275, 1228, 8360, 1787, 3597, 7347, 4111, 3523, 4720, 1883, 6725, 1499, 7403, 8417, 5664, 3886, 4463, 7361, 111, 5782, 1212, 1801, 7174, 4386, 4263, 4286, 6920, 601, 5498, 2222, 4346, 8461, 2748, 8246, 6149, 8291, 627, 5205, 2252, 5779, 2888, 2736, 1631, 2251, 4042, 9543, 5344, 1113, 4726, 3896, 1668, 1256, 5605, 4307, 5179, 5178, 2438, 3806, 4228, 23, 6365, 2265, 3546, 1701, 8476, 4485, 2004, 7881, 1025, 4016, 2844, 909, 3904, 5540, 3037, 914, 4275, 5138, 3555, 7560, 735, 1896, 2270, 6507, 4841, 1274, 3895, 2624, 7065, 6864, 3750, 2609, 3853, 717, 5474, 1205, 2689, 832, 8683, 7700, 8782, 2142, 69, 9017, 1808, 8063, 4134, 9945, 6157, 5384, 9010, 3587, 4067, 8666, 2660, 3656, 5841, 136, 6448, 8301, 3304, 8494, 279, 4943, 6403, 5984, 3098, 726, 4469, 3777, 7683, 1453, 3746, 8854, 464, 385, 9489, 5370, 1313, 5591, 208, 1379, 5, 5267, 8537, 9876, 7855, 2455, 9684, 308, 8319, 8425, 3468, 2095, 4574, 1864, 6614, 7388, 2810, 352, 6207, 2639, 4771, 8331, 998, 8176, 1221, 2699, 7610, 891, 9703, 9589, 6645, 1737, 7187, 2240, 9577, 5727, 8840, 7071, 9914, 2118, 108, 9387, 2108, 3899, 1669, 2005, 4014, 4536, 586, 346, 5304, 4034, 8917, 4087, 7009, 580, 9116, 2751, 7380, 6428, 1472, 1931, 9843, 8756, 4630, 7089, 7628, 324, 8100, 6537, 1467, 646, 302, 6684, 7089, 202, 5330, 7789, 596, 7947, 4753, 76, 8007, 1250, 591, 9961, 715, 218, 1580, 3046, 6085, 8307, 9220, 4704, 1106, 1179, 3220, 9807, 6441, 2298, 1326, 2604, 1744, 188, 6975, 8755, 5122, 2900, 8063, 7129, 9743, 4591, 1528, 7391, 8340, 6567, 1770, 984, 5212, 3226, 95, 2423, 1559, 8458, 5355, 9949, 1435, 2502, 8966, 2258, 5848, 1416, 6781, 8049, 2304, 1488, 8853, 5913, 5159, 6721, 8338, 4496, 4535, 8955, 2247, 939, 9175, 6169, 5934, 5980, 3293, 492, 2331, 2667, 4945, 7176, 2716, 3497, 3221, 9900, 8532, 3713, 3458, 9208, 392, 4975, 1636, 1738, 1481, 3109, 7768, 1994, 8899, 9851, 4980, 6439, 598, 7847, 8393, 6305, 6995, 6494, 9141, 1048, 5545, 202, 7932, 2052, 1184, 7741, 1320, 9767, 5397, 852, 2958, 3873, 2360, 5439, 690, 7346, 1059, 5472, 8526, 9109, 1228, 6946, 783, 1659, 8156, 7116, 7185, 517, 1441, 630, 9405, 5910]</w:t>
            </w:r>
          </w:p>
        </w:tc>
        <w:tc>
          <w:tcPr>
            <w:tcW w:type="dxa" w:w="2880"/>
          </w:tcPr>
          <w:p>
            <w:r>
              <w:t>[5, 6, 23, 69, 76, 95, 108, 111, 136, 147, 188, 202, 202, 208, 218, 279, 302, 308, 324, 333, 346, 352, 385, 392, 464, 492, 517, 580, 586, 587, 591, 596, 598, 598, 601, 627, 630, 646, 690, 715, 717, 726, 734, 735, 783, 832, 852, 891, 909, 914, 939, 983, 984, 998, 1025, 1048, 1059, 1106, 1113, 1179, 1184, 1205, 1212, 1221, 1228, 1228, 1250, 1256, 1274, 1313, 1320, 1326, 1336, 1379, 1395, 1416, 1435, 1441, 1453, 1467, 1472, 1481, 1488, 1499, 1528, 1559, 1559, 1580, 1631, 1636, 1659, 1668, 1669, 1670, 1701, 1737, 1738, 1744, 1770, 1787, 1801, 1808, 1864, 1870, 1883, 1886, 1896, 1931, 1994, 2004, 2005, 2052, 2068, 2095, 2108, 2118, 2142, 2157, 2164, 2222, 2240, 2247, 2251, 2252, 2258, 2265, 2270, 2298, 2304, 2331, 2360, 2382, 2423, 2438, 2455, 2502, 2508, 2604, 2609, 2624, 2639, 2660, 2667, 2688, 2689, 2699, 2716, 2736, 2748, 2751, 2754, 2810, 2812, 2823, 2844, 2888, 2900, 2958, 3037, 3046, 3098, 3109, 3137, 3142, 3216, 3220, 3221, 3226, 3246, 3293, 3304, 3337, 3458, 3468, 3497, 3523, 3546, 3555, 3558, 3587, 3597, 3656, 3713, 3746, 3750, 3777, 3806, 3853, 3873, 3886, 3895, 3896, 3899, 3904, 3942, 4014, 4016, 4034, 4042, 4067, 4084, 4087, 4111, 4134, 4228, 4263, 4275, 4286, 4307, 4346, 4386, 4463, 4469, 4485, 4490, 4496, 4535, 4536, 4574, 4591, 4630, 4704, 4720, 4726, 4753, 4771, 4841, 4943, 4945, 4975, 4980, 5122, 5138, 5159, 5178, 5179, 5205, 5212, 5267, 5275, 5277, 5304, 5330, 5344, 5355, 5370, 5384, 5397, 5439, 5472, 5474, 5498, 5531, 5540, 5545, 5591, 5605, 5664, 5713, 5727, 5779, 5782, 5841, 5848, 5910, 5913, 5934, 5980, 5984, 6081, 6085, 6149, 6157, 6169, 6207, 6305, 6365, 6380, 6403, 6428, 6439, 6441, 6448, 6494, 6507, 6537, 6567, 6580, 6614, 6645, 6684, 6684, 6713, 6721, 6725, 6781, 6864, 6920, 6946, 6975, 6995, 7009, 7065, 7071, 7089, 7089, 7116, 7129, 7174, 7176, 7185, 7187, 7302, 7346, 7347, 7361, 7380, 7388, 7391, 7392, 7403, 7560, 7610, 7628, 7683, 7700, 7741, 7767, 7768, 7783, 7789, 7847, 7855, 7881, 7932, 7947, 7954, 8007, 8049, 8063, 8063, 8065, 8100, 8143, 8156, 8176, 8246, 8291, 8301, 8307, 8319, 8331, 8338, 8340, 8360, 8393, 8402, 8417, 8425, 8458, 8461, 8476, 8494, 8505, 8526, 8532, 8537, 8540, 8666, 8683, 8755, 8756, 8782, 8824, 8840, 8853, 8854, 8899, 8917, 8955, 8958, 8966, 8982, 9010, 9017, 9109, 9111, 9116, 9141, 9166, 9175, 9208, 9220, 9229, 9355, 9387, 9405, 9489, 9543, 9577, 9589, 9604, 9684, 9703, 9743, 9767, 9807, 9807, 9843, 9851, 9876, 9900, 9914, 9945, 9949, 9961]</w:t>
            </w:r>
          </w:p>
        </w:tc>
        <w:tc>
          <w:tcPr>
            <w:tcW w:type="dxa" w:w="2880"/>
          </w:tcPr>
          <w:p>
            <w:r>
              <w:t>220</w:t>
            </w:r>
          </w:p>
        </w:tc>
      </w:tr>
      <w:tr>
        <w:tc>
          <w:tcPr>
            <w:tcW w:type="dxa" w:w="2880"/>
          </w:tcPr>
          <w:p>
            <w:r>
              <w:t>[2113, 555, 2751, 9048, 3839, 7792, 284, 4942, 6467, 2228, 8580, 907, 4389, 8056, 6276, 9473, 1675, 2769, 9088, 4059, 1076, 3324, 3039, 1215, 8851, 9617, 2823, 9022, 3423, 283, 7659, 5311, 6762, 4967, 482, 1419, 801, 5323, 6058, 3017, 2692, 3801, 2332, 8637, 4151, 2467, 3202, 7421, 1464, 9409, 1654, 5669, 1858, 9250, 2541, 5387, 1729, 6399, 3124, 1029, 6902, 70, 4409, 1465, 2109, 3781, 9982, 6325, 2622, 261, 1513, 2497, 1217, 4474, 7839, 8225, 3590, 9336, 435, 8015, 1987, 1672, 1737, 8361, 6799, 4315, 2544, 6439, 959, 3150, 3679, 2416, 9038, 6702, 1551, 269, 3123, 7518, 7881, 2686, 4126, 3559, 1986, 6636, 3234, 9488, 964, 9198, 617, 7582, 3871, 8992, 9924, 4317, 8160, 3857, 7859, 6368, 4928, 5851, 3061, 2965, 1696, 825, 8495, 4076, 8979, 4068, 2658, 1338, 2430, 558, 7176, 9961, 4203, 2371, 591, 4258, 6420, 8380, 1882, 9918, 3566, 2838, 6003, 2905, 7523, 5011, 2966, 1512, 6805, 8784, 2442, 6349, 6624, 5030, 5441, 8184, 5215, 9956, 5923, 5040, 4114, 61, 8533, 9698, 7358, 8622, 3023, 8841, 9462, 964, 5535, 7311, 2041, 5723, 9912, 1475, 5275, 4745, 4319, 9644, 3912, 5148, 8632, 141, 3990, 3873, 3243, 3273, 8475, 8711, 477, 5832, 5039, 4147, 7533, 2331, 2035, 758, 7084, 701, 5890, 9436, 1232, 7290, 438, 5798, 8155, 404, 1871, 6042, 7319, 8915, 4448, 5768, 3509, 2429, 5402, 1793, 5079, 9080, 3901, 324, 7306, 2795, 5084, 1369, 6712, 139, 4048, 593, 7212, 4709, 7584, 189, 135, 102, 672, 7662, 9587, 243, 1079, 253, 1639, 1271, 6309, 6221, 1306, 2103, 7477, 3294, 7323, 4668, 6335, 6771, 1440, 721, 1905, 5877, 109, 9195, 607, 4697, 5736, 4841, 1433, 1375, 1067, 2556, 508, 5133, 3721, 1721, 8284, 8796, 5685, 2445, 1552, 1298, 6911, 3761, 5678, 1247, 5088, 4590, 2008, 6475, 8568, 7969, 4775, 9120, 502, 6594, 3080, 548, 4568, 786, 3172, 9515, 963, 9716, 7412, 8474, 2421, 1902, 8340, 1454, 2137, 895, 3624, 3934, 7564, 6643, 477, 5822, 7757, 4421, 2385, 1542, 6730, 8612, 5205, 8147, 2169, 3225, 833, 380, 3507, 1336, 9081, 9495, 8888, 437, 8543, 9933, 2671, 3561, 4954, 2539, 1341, 8869, 3973, 123, 2856, 1862, 3962, 8322, 7916, 762, 7553, 8827, 9086, 8594, 6323, 8372, 5359, 5464, 6324, 104, 7475, 2690, 8753, 733, 3714, 4600, 5222, 8206, 3807, 1347, 2371, 3035, 6215, 5174, 5440, 4000, 7500, 7938, 3230, 4579, 7955, 6772, 2832, 1634, 6683, 8498, 9034, 2509, 4592, 6246, 9, 4847, 974, 5689, 6787, 3779, 281, 7572, 1232, 8437, 284, 9011, 921, 2918, 2880, 4107, 5024, 1684, 6864, 3566, 8688, 1562, 7932, 1100, 4934, 9715, 2922]</w:t>
            </w:r>
          </w:p>
        </w:tc>
        <w:tc>
          <w:tcPr>
            <w:tcW w:type="dxa" w:w="2880"/>
          </w:tcPr>
          <w:p>
            <w:r>
              <w:t>[9, 61, 70, 102, 104, 109, 123, 135, 139, 141, 189, 243, 253, 261, 269, 281, 283, 284, 284, 324, 380, 404, 435, 437, 438, 477, 477, 482, 502, 508, 548, 555, 558, 591, 593, 607, 617, 672, 701, 721, 733, 758, 762, 786, 801, 825, 833, 895, 907, 921, 959, 963, 964, 964, 974, 1029, 1067, 1076, 1079, 1100, 1215, 1217, 1232, 1232, 1247, 1271, 1298, 1306, 1336, 1338, 1341, 1347, 1369, 1375, 1419, 1433, 1440, 1454, 1464, 1465, 1475, 1512, 1513, 1542, 1551, 1552, 1562, 1634, 1639, 1654, 1672, 1675, 1684, 1696, 1721, 1729, 1737, 1793, 1858, 1862, 1871, 1882, 1902, 1905, 1986, 1987, 2008, 2035, 2041, 2103, 2109, 2113, 2137, 2169, 2228, 2331, 2332, 2371, 2371, 2385, 2416, 2421, 2429, 2430, 2442, 2445, 2467, 2497, 2509, 2539, 2541, 2544, 2556, 2622, 2658, 2671, 2686, 2690, 2692, 2751, 2769, 2795, 2823, 2832, 2838, 2856, 2880, 2905, 2918, 2922, 2965, 2966, 3017, 3023, 3035, 3039, 3061, 3080, 3123, 3124, 3150, 3172, 3202, 3225, 3230, 3234, 3243, 3273, 3294, 3324, 3423, 3507, 3509, 3559, 3561, 3566, 3566, 3590, 3624, 3679, 3714, 3721, 3761, 3779, 3781, 3801, 3807, 3839, 3857, 3871, 3873, 3901, 3912, 3934, 3962, 3973, 3990, 4000, 4048, 4059, 4068, 4076, 4107, 4114, 4126, 4147, 4151, 4203, 4258, 4315, 4317, 4319, 4389, 4409, 4421, 4448, 4474, 4568, 4579, 4590, 4592, 4600, 4668, 4697, 4709, 4745, 4775, 4841, 4847, 4928, 4934, 4942, 4954, 4967, 5011, 5024, 5030, 5039, 5040, 5079, 5084, 5088, 5133, 5148, 5174, 5205, 5215, 5222, 5275, 5311, 5323, 5359, 5387, 5402, 5440, 5441, 5464, 5535, 5669, 5678, 5685, 5689, 5723, 5736, 5768, 5798, 5822, 5832, 5851, 5877, 5890, 5923, 6003, 6042, 6058, 6215, 6221, 6246, 6276, 6309, 6323, 6324, 6325, 6335, 6349, 6368, 6399, 6420, 6439, 6467, 6475, 6594, 6624, 6636, 6643, 6683, 6702, 6712, 6730, 6762, 6771, 6772, 6787, 6799, 6805, 6864, 6902, 6911, 7084, 7176, 7212, 7290, 7306, 7311, 7319, 7323, 7358, 7412, 7421, 7475, 7477, 7500, 7518, 7523, 7533, 7553, 7564, 7572, 7582, 7584, 7659, 7662, 7757, 7792, 7839, 7859, 7881, 7916, 7932, 7938, 7955, 7969, 8015, 8056, 8147, 8155, 8160, 8184, 8206, 8225, 8284, 8322, 8340, 8361, 8372, 8380, 8437, 8474, 8475, 8495, 8498, 8533, 8543, 8568, 8580, 8594, 8612, 8622, 8632, 8637, 8688, 8711, 8753, 8784, 8796, 8827, 8841, 8851, 8869, 8888, 8915, 8979, 8992, 9011, 9022, 9034, 9038, 9048, 9080, 9081, 9086, 9088, 9120, 9195, 9198, 9250, 9336, 9409, 9436, 9462, 9473, 9488, 9495, 9515, 9587, 9617, 9644, 9698, 9715, 9716, 9912, 9918, 9924, 9933, 9956, 9961, 9982]</w:t>
            </w:r>
          </w:p>
        </w:tc>
        <w:tc>
          <w:tcPr>
            <w:tcW w:type="dxa" w:w="2880"/>
          </w:tcPr>
          <w:p>
            <w:r>
              <w:t>219</w:t>
            </w:r>
          </w:p>
        </w:tc>
      </w:tr>
      <w:tr>
        <w:tc>
          <w:tcPr>
            <w:tcW w:type="dxa" w:w="2880"/>
          </w:tcPr>
          <w:p>
            <w:r>
              <w:t>[6316, 2017, 1637, 355, 3995, 9270, 4491, 1933, 1349, 2167, 6483, 468, 1282, 8981, 522, 7215, 8786, 5939, 6069, 8961, 3756, 4957, 5745, 364, 9314, 4057, 6301, 7709, 650, 268, 4806, 788, 217, 2800, 4131, 7410, 929, 117, 9827, 5096, 2557, 3350, 2292, 1053, 8681, 6109, 2501, 6528, 2007, 8842, 3662, 815, 7696, 8863, 734, 3608, 392, 3599, 8661, 350, 8885, 2169, 5091, 9455, 4705, 9456, 6737, 6483, 3053, 3789, 863, 3094, 9609, 3175, 253, 4154, 8210, 4417, 2702, 807, 4651, 4356, 5242, 3541, 6063, 63, 4883, 6252, 9414, 7661, 1338, 425, 7526, 8134, 7971, 2147, 7227, 600, 6262, 4271, 1866, 8455, 6823, 3681, 7442, 3954, 2248, 9556, 2101, 2632, 7598, 9452, 102, 7755, 417, 3737, 18, 3268, 1176, 1375, 9172, 4360, 5397, 4004, 2084, 8121, 7292, 9978, 2640, 928, 650, 7278, 9886, 905, 1683, 6959, 1168, 2383, 2988, 6851, 9145, 3643, 1179, 5286, 1919, 7623, 1628, 6741, 8977, 1191, 6277, 4410, 4331, 7898, 1964, 5897, 3560, 9021, 6119, 9178, 7671, 144, 9605, 5207, 8961, 5934, 7563, 3689, 538, 167, 7249, 6062, 854, 2800, 8350, 719, 2766, 3086, 9681, 9391, 3379, 2399, 3298, 373, 1426, 250, 9465, 9646, 2281, 6343, 6733, 3868, 3689, 6801, 3967, 3732, 892, 2491, 1335, 1447, 1641, 9553, 5407, 1487, 2533, 2385, 3232, 8813, 5484, 9354, 2682, 4496, 4689, 692, 104, 2168, 2706, 6704, 2994, 7531, 8528, 6369, 628, 520, 2237, 7226, 7408, 8331, 4039, 8154, 9088, 5697, 1812, 1638, 6206, 8924, 3278, 6070, 7463, 6681, 7553, 3875, 1565, 1903, 8162, 4030, 1005, 587, 9523, 1397, 9409, 6106, 4676, 8466, 8518, 5190, 9500, 3828, 3664, 7685, 7785, 1266, 7820, 7022, 4724, 5293, 5686, 142, 7672, 2757, 8061, 4858, 1092, 1247, 1172, 9126, 7311, 7302, 1226, 1541, 636, 704, 3932, 5122, 3055, 2, 2026, 7358, 3534, 9558, 4839, 6442, 2539, 8795, 4820, 3896, 1457, 2702, 5488, 1181, 6860, 2744, 6793, 6234, 8398, 5544, 8102, 3483, 3904, 2323, 9048, 4991, 9446, 9849, 7389, 1370, 8086, 2505, 3063, 6087, 8106, 7912, 3101, 9058, 6964, 4638, 2753, 4373, 498, 6593, 82, 1281, 7474, 3254, 7410, 6047, 3639, 6917, 91, 1031, 9036, 605, 8125, 9857, 6760, 1832, 667, 2075, 6915, 1664, 4455, 5563, 553, 5698, 3451, 3189, 3517, 5154, 4569, 1630, 7743, 3007, 9541, 1185, 2705, 3976, 7346, 194, 1158, 1599, 9402, 3794, 6523, 5053, 4099, 9107, 795, 5734, 7486, 4269, 478, 95, 8241, 2320, 6690, 5805, 6487, 5226, 5677, 863, 4134, 6731, 8193, 4063, 4002, 8679, 1233, 5989, 480, 4155, 1635, 6365, 2205, 2532, 6743, 6570, 4592, 3597, 4407, 1178, 4398, 8184, 3502, 5644, 2909, 6319, 5902, 3360]</w:t>
            </w:r>
          </w:p>
        </w:tc>
        <w:tc>
          <w:tcPr>
            <w:tcW w:type="dxa" w:w="2880"/>
          </w:tcPr>
          <w:p>
            <w:r>
              <w:t>[2, 18, 63, 82, 91, 95, 102, 104, 117, 142, 144, 167, 194, 217, 250, 253, 268, 350, 355, 364, 373, 392, 417, 425, 468, 478, 480, 498, 520, 522, 538, 553, 587, 600, 605, 628, 636, 650, 650, 667, 692, 704, 719, 734, 788, 795, 807, 815, 854, 863, 863, 892, 905, 928, 929, 1005, 1031, 1053, 1092, 1158, 1168, 1172, 1176, 1178, 1179, 1181, 1185, 1191, 1226, 1233, 1247, 1266, 1281, 1282, 1335, 1338, 1349, 1370, 1375, 1397, 1426, 1447, 1457, 1487, 1541, 1565, 1599, 1628, 1630, 1635, 1637, 1638, 1641, 1664, 1683, 1812, 1832, 1866, 1903, 1919, 1933, 1964, 2007, 2017, 2026, 2075, 2084, 2101, 2147, 2167, 2168, 2169, 2205, 2237, 2248, 2281, 2292, 2320, 2323, 2383, 2385, 2399, 2491, 2501, 2505, 2532, 2533, 2539, 2557, 2632, 2640, 2682, 2702, 2702, 2705, 2706, 2744, 2753, 2757, 2766, 2800, 2800, 2909, 2988, 2994, 3007, 3053, 3055, 3063, 3086, 3094, 3101, 3175, 3189, 3232, 3254, 3268, 3278, 3298, 3350, 3360, 3379, 3451, 3483, 3502, 3517, 3534, 3541, 3560, 3597, 3599, 3608, 3639, 3643, 3662, 3664, 3681, 3689, 3689, 3732, 3737, 3756, 3789, 3794, 3828, 3868, 3875, 3896, 3904, 3932, 3954, 3967, 3976, 3995, 4002, 4004, 4030, 4039, 4057, 4063, 4099, 4131, 4134, 4154, 4155, 4269, 4271, 4331, 4356, 4360, 4373, 4398, 4407, 4410, 4417, 4455, 4491, 4496, 4569, 4592, 4638, 4651, 4676, 4689, 4705, 4724, 4806, 4820, 4839, 4858, 4883, 4957, 4991, 5053, 5091, 5096, 5122, 5154, 5190, 5207, 5226, 5242, 5286, 5293, 5397, 5407, 5484, 5488, 5544, 5563, 5644, 5677, 5686, 5697, 5698, 5734, 5745, 5805, 5897, 5902, 5934, 5939, 5989, 6047, 6062, 6063, 6069, 6070, 6087, 6106, 6109, 6119, 6206, 6234, 6252, 6262, 6277, 6301, 6316, 6319, 6343, 6365, 6369, 6442, 6483, 6483, 6487, 6523, 6528, 6570, 6593, 6681, 6690, 6704, 6731, 6733, 6737, 6741, 6743, 6760, 6793, 6801, 6823, 6851, 6860, 6915, 6917, 6959, 6964, 7022, 7215, 7226, 7227, 7249, 7278, 7292, 7302, 7311, 7346, 7358, 7389, 7408, 7410, 7410, 7442, 7463, 7474, 7486, 7526, 7531, 7553, 7563, 7598, 7623, 7661, 7671, 7672, 7685, 7696, 7709, 7743, 7755, 7785, 7820, 7898, 7912, 7971, 8061, 8086, 8102, 8106, 8121, 8125, 8134, 8154, 8162, 8184, 8193, 8210, 8241, 8331, 8350, 8398, 8455, 8466, 8518, 8528, 8661, 8679, 8681, 8786, 8795, 8813, 8842, 8863, 8885, 8924, 8961, 8961, 8977, 8981, 9021, 9036, 9048, 9058, 9088, 9107, 9126, 9145, 9172, 9178, 9270, 9314, 9354, 9391, 9402, 9409, 9414, 9446, 9452, 9455, 9456, 9465, 9500, 9523, 9541, 9553, 9556, 9558, 9605, 9609, 9646, 9681, 9827, 9849, 9857, 9886, 9978]</w:t>
            </w:r>
          </w:p>
        </w:tc>
        <w:tc>
          <w:tcPr>
            <w:tcW w:type="dxa" w:w="2880"/>
          </w:tcPr>
          <w:p>
            <w:r>
              <w:t>215</w:t>
            </w:r>
          </w:p>
        </w:tc>
      </w:tr>
      <w:tr>
        <w:tc>
          <w:tcPr>
            <w:tcW w:type="dxa" w:w="2880"/>
          </w:tcPr>
          <w:p>
            <w:r>
              <w:t>[2874, 3066, 2413, 6446, 7295, 323, 9792, 9657, 9199, 9209, 8299, 69, 8212, 5762, 4231, 2999, 4731, 2277, 2789, 9148, 3678, 4839, 5091, 1101, 9091, 5555, 3436, 2017, 1699, 1567, 516, 7875, 4413, 6109, 4789, 9046, 3579, 6480, 2355, 230, 3702, 800, 4631, 3921, 7318, 6271, 7210, 4901, 508, 6796, 2624, 7548, 4644, 1160, 7751, 6214, 1013, 6856, 7056, 917, 1531, 2730, 269, 3871, 7430, 2491, 1052, 9967, 36, 6088, 5875, 2301, 8909, 9139, 7516, 4943, 4862, 3753, 3475, 6016, 4200, 8594, 8622, 2385, 4457, 6009, 1932, 6077, 3516, 4061, 9393, 2673, 8541, 9590, 6769, 6411, 6623, 9084, 1546, 7442, 9089, 5156, 4984, 2934, 1822, 6956, 6963, 4698, 8820, 1402, 6107, 5295, 536, 6143, 8023, 9507, 2071, 722, 7354, 8026, 7248, 5115, 6503, 7307, 8081, 4284, 1799, 9407, 6751, 8727, 2105, 2165, 6218, 348, 3417, 2506, 9503, 2945, 2307, 1671, 9152, 5832, 57, 3307, 7074, 2187, 788, 6154, 1189, 1755, 72, 2710, 8457, 5001, 2699, 4542, 4719, 1300, 3480, 1780, 942, 4069, 2350, 691, 2279, 5143, 3390, 9168, 7386, 2844, 1141, 1280, 5034, 4939, 454, 5627, 6975, 974, 669, 2031, 891, 683, 4623, 1320, 3456, 1905, 3317, 8255, 6703, 5782, 1179, 1297, 2387, 5422, 7396, 337, 5648, 3679, 688, 2688, 8198, 51, 9313, 1404, 2091, 2813, 7066, 3911, 3463, 9951, 2441, 1001, 7777, 8668, 1878, 1128, 9691, 2745, 3020, 4792, 7033, 5226, 5065, 734, 4344, 2906, 8913, 4281, 1149, 2442, 4039, 5075, 3035, 7774, 6462, 8547, 2393, 357, 4300, 3127, 899, 3608, 9136, 3857, 4895, 4756, 118, 9951, 9139, 8715, 6425, 9120, 2390, 9479, 3785, 4483, 3972, 2609, 9597, 930, 7286, 3041, 6810, 4415, 5825, 5191, 3252, 1678, 9997, 9130, 1204, 6020, 5401, 9631, 348, 1086, 1742, 3116, 567, 3380, 2145, 2509, 7476, 1439, 4204, 3510, 2324, 9177, 191, 6586, 7633, 2852, 7315, 2204, 9778, 2111, 560, 213, 8604, 9460, 5408, 3045, 4236, 1413, 6995, 7213, 3922, 7336, 2564, 3036, 784, 5856, 1883, 7256, 2836, 574, 2053, 2943, 3073, 295, 5825, 1167, 7765, 6776, 8172, 9011, 5590, 2872, 6832, 2255, 5230, 1949, 1112, 8366, 7257, 5906, 2999, 9817, 5965, 4183, 2522, 8923, 1274, 9593, 7131, 3123, 5729, 6116, 3031, 7450, 4137, 1094, 5458, 8646, 5760, 1893, 6010, 429, 4303, 9188, 9833, 6702, 6865, 8898, 3279, 6477, 8774, 2180, 9103, 1341, 3603, 5668, 5992, 7539, 4412, 2889, 3960, 1784, 3172, 7977, 684, 2895, 4420, 3676, 7579, 8360, 106, 1556, 1731, 5780, 6148, 6858, 2051, 5978, 2734, 6986, 7292, 9417, 4697, 6225, 5522, 8255, 524, 7222, 2103, 762, 2750, 1815, 6809, 5341, 4901, 6838, 5003, 9189, 1305, 5156, 7970, 76, 4157]</w:t>
            </w:r>
          </w:p>
        </w:tc>
        <w:tc>
          <w:tcPr>
            <w:tcW w:type="dxa" w:w="2880"/>
          </w:tcPr>
          <w:p>
            <w:r>
              <w:t>[36, 51, 57, 69, 72, 76, 106, 118, 191, 213, 230, 269, 295, 323, 337, 348, 348, 357, 429, 454, 508, 516, 524, 536, 560, 567, 574, 669, 683, 684, 688, 691, 722, 734, 762, 784, 788, 800, 891, 899, 917, 930, 942, 974, 1001, 1013, 1052, 1086, 1094, 1101, 1112, 1128, 1141, 1149, 1160, 1167, 1179, 1189, 1204, 1274, 1280, 1297, 1300, 1305, 1320, 1341, 1402, 1404, 1413, 1439, 1531, 1546, 1556, 1567, 1671, 1678, 1699, 1731, 1742, 1755, 1780, 1784, 1799, 1815, 1822, 1878, 1883, 1893, 1905, 1932, 1949, 2017, 2031, 2051, 2053, 2071, 2091, 2103, 2105, 2111, 2145, 2165, 2180, 2187, 2204, 2255, 2277, 2279, 2301, 2307, 2324, 2350, 2355, 2385, 2387, 2390, 2393, 2413, 2441, 2442, 2491, 2506, 2509, 2522, 2564, 2609, 2624, 2673, 2688, 2699, 2710, 2730, 2734, 2745, 2750, 2789, 2813, 2836, 2844, 2852, 2872, 2874, 2889, 2895, 2906, 2934, 2943, 2945, 2999, 2999, 3020, 3031, 3035, 3036, 3041, 3045, 3066, 3073, 3116, 3123, 3127, 3172, 3252, 3279, 3307, 3317, 3380, 3390, 3417, 3436, 3456, 3463, 3475, 3480, 3510, 3516, 3579, 3603, 3608, 3676, 3678, 3679, 3702, 3753, 3785, 3857, 3871, 3911, 3921, 3922, 3960, 3972, 4039, 4061, 4069, 4137, 4157, 4183, 4200, 4204, 4231, 4236, 4281, 4284, 4300, 4303, 4344, 4412, 4413, 4415, 4420, 4457, 4483, 4542, 4623, 4631, 4644, 4697, 4698, 4719, 4731, 4756, 4789, 4792, 4839, 4862, 4895, 4901, 4901, 4939, 4943, 4984, 5001, 5003, 5034, 5065, 5075, 5091, 5115, 5143, 5156, 5156, 5191, 5226, 5230, 5295, 5341, 5401, 5408, 5422, 5458, 5522, 5555, 5590, 5627, 5648, 5668, 5729, 5760, 5762, 5780, 5782, 5825, 5825, 5832, 5856, 5875, 5906, 5965, 5978, 5992, 6009, 6010, 6016, 6020, 6077, 6088, 6107, 6109, 6116, 6143, 6148, 6154, 6214, 6218, 6225, 6271, 6411, 6425, 6446, 6462, 6477, 6480, 6503, 6586, 6623, 6702, 6703, 6751, 6769, 6776, 6796, 6809, 6810, 6832, 6838, 6856, 6858, 6865, 6956, 6963, 6975, 6986, 6995, 7033, 7056, 7066, 7074, 7131, 7210, 7213, 7222, 7248, 7256, 7257, 7286, 7292, 7295, 7307, 7315, 7318, 7336, 7354, 7386, 7396, 7430, 7442, 7450, 7476, 7516, 7539, 7548, 7579, 7633, 7751, 7765, 7774, 7777, 7875, 7970, 7977, 8023, 8026, 8081, 8172, 8198, 8212, 8255, 8255, 8299, 8360, 8366, 8457, 8541, 8547, 8594, 8604, 8622, 8646, 8668, 8715, 8727, 8774, 8820, 8898, 8909, 8913, 8923, 9011, 9046, 9084, 9089, 9091, 9103, 9120, 9130, 9136, 9139, 9139, 9148, 9152, 9168, 9177, 9188, 9189, 9199, 9209, 9313, 9393, 9407, 9417, 9460, 9479, 9503, 9507, 9590, 9593, 9597, 9631, 9657, 9691, 9778, 9792, 9817, 9833, 9951, 9951, 9967, 9997]</w:t>
            </w:r>
          </w:p>
        </w:tc>
        <w:tc>
          <w:tcPr>
            <w:tcW w:type="dxa" w:w="2880"/>
          </w:tcPr>
          <w:p>
            <w:r>
              <w:t>218</w:t>
            </w:r>
          </w:p>
        </w:tc>
      </w:tr>
      <w:tr>
        <w:tc>
          <w:tcPr>
            <w:tcW w:type="dxa" w:w="2880"/>
          </w:tcPr>
          <w:p>
            <w:r>
              <w:t>[6043, 4385, 2270, 463, 7762, 7111, 2938, 4157, 2589, 518, 8812, 2810, 1812, 6376, 4696, 5905, 1205, 893, 5593, 7946, 5756, 2952, 5707, 7211, 4770, 2427, 9669, 4049, 5955, 784, 604, 8447, 2564, 538, 3924, 6757, 1557, 8699, 248, 9637, 6244, 6775, 8636, 3842, 8786, 3080, 9072, 9946, 2442, 7156, 4152, 4598, 7407, 2492, 7994, 4655, 773, 4150, 7255, 1011, 2579, 7469, 9950, 72, 791, 7672, 958, 1952, 3978, 568, 1002, 9774, 2646, 6326, 754, 4856, 4773, 2652, 1295, 9406, 2684, 9362, 6447, 9178, 5544, 1133, 1586, 5576, 775, 5043, 2755, 9032, 2075, 7842, 5163, 2689, 9018, 5249, 403, 4840, 8537, 4839, 5337, 657, 4491, 1419, 4918, 8630, 6244, 4939, 7245, 3766, 2307, 7969, 9301, 2799, 1183, 9107, 9066, 9343, 401, 9194, 6561, 1287, 2035, 1781, 3723, 9905, 8007, 4719, 7181, 1620, 2059, 6462, 6589, 2166, 7563, 7982, 463, 4273, 4680, 2621, 7073, 1833, 6920, 7112, 195, 2285, 6957, 3318, 60, 811, 2202, 2675, 9721, 1129, 596, 7536, 2918, 1890, 5445, 1209, 5794, 5901, 215, 455, 2366, 9668, 8415, 3927, 1847, 9379, 7640, 3978, 6900, 7904, 6290, 2911, 8961, 5259, 3273, 5198, 158, 1397, 5659, 2470, 2866, 3782, 4741, 650, 3236, 5369, 8717, 9063, 4171, 5931, 8149, 7433, 6244, 5092, 9454, 9150, 1412, 2340, 5996, 7355, 4350, 4530, 2649, 701, 3319, 5057, 3852, 1779, 3689, 3541, 1643, 315, 7285, 7413, 9230, 5034, 6668, 7024, 3830, 1840, 4288, 4596, 5390, 843, 8838, 8621, 5553, 1691, 3855, 28, 8396, 6694, 5783, 6360, 6853, 5036, 573, 2425, 5725, 5694, 6485, 5170, 9026, 4394, 3850, 2062, 2135, 4666, 3944, 2863, 2024, 9550, 4312, 2195, 6473, 2503, 8429, 4232, 1279, 7110, 8992, 1186, 2337, 8772, 6295, 5226, 2223, 4147, 8683, 7208, 932, 6869, 3113, 773, 2536, 2108, 8553, 9642, 9305, 9121, 7294, 4382, 8700, 1416, 9229, 6430, 9246, 8756, 5873, 4157, 2592, 7415, 1758, 3662, 7554, 5965, 2485, 5055, 6238, 5482, 5192, 2201, 5897, 9137, 9647, 5861, 4902, 7303, 5273, 2241, 2668, 807, 7686, 9635, 6184, 1414, 9141, 9646, 7638, 4314, 2458, 1651, 7916, 8295, 9443, 3785, 5399, 714, 9690, 2496, 8843, 1242, 2765, 6530, 2053, 8091, 8125, 8667, 7475, 5812, 244, 2123, 230, 2196, 4826, 2169, 6502, 1665, 2041, 8826, 3351, 6721, 3744, 3762, 9836, 2956, 7221, 6987, 7769, 8289, 4751, 756, 1373, 4537, 1954, 5035, 8607, 457, 4860, 9518, 1303, 9916, 2048, 654, 7777, 6896, 7153, 6550, 5838, 1807, 8273, 8363, 4172, 1889, 4026, 260, 5095, 2752, 2621, 571, 4335, 5100, 3241, 4068, 7628, 3232, 8431, 7197, 6383, 3029, 2132, 4231, 9899, 8341, 9926, 9381, 1636, 5811, 146, 3906, 71, 2393, 3301, 56]</w:t>
            </w:r>
          </w:p>
        </w:tc>
        <w:tc>
          <w:tcPr>
            <w:tcW w:type="dxa" w:w="2880"/>
          </w:tcPr>
          <w:p>
            <w:r>
              <w:t>[28, 56, 60, 71, 72, 146, 158, 195, 215, 230, 244, 248, 260, 315, 401, 403, 455, 457, 463, 463, 518, 538, 568, 571, 573, 596, 604, 650, 654, 657, 701, 714, 754, 756, 773, 773, 775, 784, 791, 807, 811, 843, 893, 932, 958, 1002, 1011, 1129, 1133, 1183, 1186, 1205, 1209, 1242, 1279, 1287, 1295, 1303, 1373, 1397, 1412, 1414, 1416, 1419, 1557, 1586, 1620, 1636, 1643, 1651, 1665, 1691, 1758, 1779, 1781, 1807, 1812, 1833, 1840, 1847, 1889, 1890, 1952, 1954, 2024, 2035, 2041, 2048, 2053, 2059, 2062, 2075, 2108, 2123, 2132, 2135, 2166, 2169, 2195, 2196, 2201, 2202, 2223, 2241, 2270, 2285, 2307, 2337, 2340, 2366, 2393, 2425, 2427, 2442, 2458, 2470, 2485, 2492, 2496, 2503, 2536, 2564, 2579, 2589, 2592, 2621, 2621, 2646, 2649, 2652, 2668, 2675, 2684, 2689, 2752, 2755, 2765, 2799, 2810, 2863, 2866, 2911, 2918, 2938, 2952, 2956, 3029, 3080, 3113, 3232, 3236, 3241, 3273, 3301, 3318, 3319, 3351, 3541, 3662, 3689, 3723, 3744, 3762, 3766, 3782, 3785, 3830, 3842, 3850, 3852, 3855, 3906, 3924, 3927, 3944, 3978, 3978, 4026, 4049, 4068, 4147, 4150, 4152, 4157, 4157, 4171, 4172, 4231, 4232, 4273, 4288, 4312, 4314, 4335, 4350, 4382, 4385, 4394, 4491, 4530, 4537, 4596, 4598, 4655, 4666, 4680, 4696, 4719, 4741, 4751, 4770, 4773, 4826, 4839, 4840, 4856, 4860, 4902, 4918, 4939, 5034, 5035, 5036, 5043, 5055, 5057, 5092, 5095, 5100, 5163, 5170, 5192, 5198, 5226, 5249, 5259, 5273, 5337, 5369, 5390, 5399, 5445, 5482, 5544, 5553, 5576, 5593, 5659, 5694, 5707, 5725, 5756, 5783, 5794, 5811, 5812, 5838, 5861, 5873, 5897, 5901, 5905, 5931, 5955, 5965, 5996, 6043, 6184, 6238, 6244, 6244, 6244, 6290, 6295, 6326, 6360, 6376, 6383, 6430, 6447, 6462, 6473, 6485, 6502, 6530, 6550, 6561, 6589, 6668, 6694, 6721, 6757, 6775, 6853, 6869, 6896, 6900, 6920, 6957, 6987, 7024, 7073, 7110, 7111, 7112, 7153, 7156, 7181, 7197, 7208, 7211, 7221, 7245, 7255, 7285, 7294, 7303, 7355, 7407, 7413, 7415, 7433, 7469, 7475, 7536, 7554, 7563, 7628, 7638, 7640, 7672, 7686, 7762, 7769, 7777, 7842, 7904, 7916, 7946, 7969, 7982, 7994, 8007, 8091, 8125, 8149, 8273, 8289, 8295, 8341, 8363, 8396, 8415, 8429, 8431, 8447, 8537, 8553, 8607, 8621, 8630, 8636, 8667, 8683, 8699, 8700, 8717, 8756, 8772, 8786, 8812, 8826, 8838, 8843, 8961, 8992, 9018, 9026, 9032, 9063, 9066, 9072, 9107, 9121, 9137, 9141, 9150, 9178, 9194, 9229, 9230, 9246, 9301, 9305, 9343, 9362, 9379, 9381, 9406, 9443, 9454, 9518, 9550, 9635, 9637, 9642, 9646, 9647, 9668, 9669, 9690, 9721, 9774, 9836, 9899, 9905, 9916, 9926, 9946, 9950]</w:t>
            </w:r>
          </w:p>
        </w:tc>
        <w:tc>
          <w:tcPr>
            <w:tcW w:type="dxa" w:w="2880"/>
          </w:tcPr>
          <w:p>
            <w:r>
              <w:t>217</w:t>
            </w:r>
          </w:p>
        </w:tc>
      </w:tr>
      <w:tr>
        <w:tc>
          <w:tcPr>
            <w:tcW w:type="dxa" w:w="2880"/>
          </w:tcPr>
          <w:p>
            <w:r>
              <w:t>[2890, 7490, 3569, 5774, 8437, 6553, 1059, 4786, 8081, 9313, 9475, 2151, 32, 6103, 7452, 1600, 3982, 8197, 6492, 6878, 2630, 9033, 2702, 1718, 1448, 2677, 6950, 855, 9241, 3191, 476, 4810, 3915, 5100, 2446, 2123, 7695, 4145, 303, 4519, 840, 3002, 3732, 1286, 1778, 6679, 2160, 7003, 547, 1187, 7694, 8090, 9632, 1918, 4319, 8489, 163, 2366, 517, 570, 316, 1490, 2736, 9240, 6662, 9127, 5622, 7680, 8700, 7294, 472, 6531, 3915, 5534, 6099, 3241, 9145, 7702, 8052, 2343, 1302, 54, 9760, 6755, 9666, 606, 9379, 7928, 4047, 1510, 9767, 8950, 2729, 2720, 903, 9067, 3859, 8507, 644, 4616, 8676, 9754, 2344, 7757, 5762, 1877, 9865, 9111, 3645, 2829, 1280, 2891, 9247, 2917, 5451, 19, 5651, 688, 6528, 5672, 9908, 7878, 2355, 8448, 71, 4299, 8154, 7419, 7083, 6081, 1023, 3353, 7311, 6188, 3509, 2542, 4310, 9830, 4286, 2712, 3719, 469, 348, 9632, 695, 1802, 6263, 1583, 8507, 6972, 607, 9236, 7864, 2068, 211, 2547, 94, 5625, 2785, 7599, 149, 1983, 3470, 2571, 2918, 6012, 4984, 1566, 9101, 27, 5658, 8885, 1966, 8245, 576, 5422, 806, 492, 2428, 3410, 7778, 7945, 3272, 3537, 8582, 281, 5693, 5749, 3015, 7012, 3747, 9248, 5721, 9183, 4506, 7511, 1809, 2322, 7369, 3988, 4690, 5931, 6245, 1798, 7914, 7460, 708, 4988, 6978, 1139, 1217, 8482, 2705, 1313, 4067, 906, 3267, 3246, 8202, 814, 3209, 755, 6810, 485, 7008, 1783, 3851, 8901, 6150, 198, 3615, 8072, 1706, 2142, 7046, 8338, 3556, 1404, 4607, 6002, 5461, 8727, 7568, 8039, 2224, 9531, 4887, 8309, 1976, 5594, 8642, 1527, 1980, 3901, 2860, 2999, 529, 8417, 2729, 4028, 6111, 1168, 100, 6724, 1327, 2252, 3334, 1954, 2275, 9812, 5722, 8009, 278, 3840, 6223, 7114, 6661, 5967, 2750, 122, 9774, 9252, 1116, 2696, 7560, 1644, 3442, 1421, 7812, 3315, 1099, 2901, 483, 8744, 4478, 253, 8040, 6526, 6349, 8814, 7151, 1636, 5389, 7961, 1533, 9895, 7895, 4531, 6042, 5974, 5326, 2594, 7805, 1750, 1234, 8456, 7878, 3927, 9684, 560, 4770, 9079, 3195, 7623, 522, 7350, 3366, 1918, 6877, 2522, 8835, 4413, 8192, 5044, 7296, 4681, 9875, 7602, 2032, 1833, 2854, 4118, 7104, 2149, 7755, 679, 1642, 128, 5022, 7142, 601, 8792, 9554, 5604, 3679, 251, 1645, 8930, 196, 8541, 1719, 3401, 6736, 5271, 5103, 7420, 250, 2706, 6495, 1578, 6817, 9892, 977, 1416, 7692, 2618, 7394, 1998, 9885, 8359, 3542, 6897, 4795, 204, 9164, 1154, 7024, 2169, 8963, 6340, 3520, 2658, 5917, 2387, 8571, 629, 8979, 9828, 3717, 139, 8666, 967, 1940, 7838, 8452, 868, 121, 4170, 9497, 4501, 8851, 2054, 6616, 5248, 4288, 757, 5609, 1289, 8134, 248, 4517]</w:t>
            </w:r>
          </w:p>
        </w:tc>
        <w:tc>
          <w:tcPr>
            <w:tcW w:type="dxa" w:w="2880"/>
          </w:tcPr>
          <w:p>
            <w:r>
              <w:t>[19, 27, 32, 54, 71, 94, 100, 121, 122, 128, 139, 149, 163, 196, 198, 204, 211, 248, 250, 251, 253, 278, 281, 303, 316, 348, 469, 472, 476, 483, 485, 492, 517, 522, 529, 547, 560, 570, 576, 601, 606, 607, 629, 644, 679, 688, 695, 708, 755, 757, 806, 814, 840, 855, 868, 903, 906, 967, 977, 1023, 1059, 1099, 1116, 1139, 1154, 1168, 1187, 1217, 1234, 1280, 1286, 1289, 1302, 1313, 1327, 1404, 1416, 1421, 1448, 1490, 1510, 1527, 1533, 1566, 1578, 1583, 1600, 1636, 1642, 1644, 1645, 1706, 1718, 1719, 1750, 1778, 1783, 1798, 1802, 1809, 1833, 1877, 1918, 1918, 1940, 1954, 1966, 1976, 1980, 1983, 1998, 2032, 2054, 2068, 2123, 2142, 2149, 2151, 2160, 2169, 2224, 2252, 2275, 2322, 2343, 2344, 2355, 2366, 2387, 2428, 2446, 2522, 2542, 2547, 2571, 2594, 2618, 2630, 2658, 2677, 2696, 2702, 2705, 2706, 2712, 2720, 2729, 2729, 2736, 2750, 2785, 2829, 2854, 2860, 2890, 2891, 2901, 2917, 2918, 2999, 3002, 3015, 3191, 3195, 3209, 3241, 3246, 3267, 3272, 3315, 3334, 3353, 3366, 3401, 3410, 3442, 3470, 3509, 3520, 3537, 3542, 3556, 3569, 3615, 3645, 3679, 3717, 3719, 3732, 3747, 3840, 3851, 3859, 3901, 3915, 3915, 3927, 3982, 3988, 4028, 4047, 4067, 4118, 4145, 4170, 4286, 4288, 4299, 4310, 4319, 4413, 4478, 4501, 4506, 4517, 4519, 4531, 4607, 4616, 4681, 4690, 4770, 4786, 4795, 4810, 4887, 4984, 4988, 5022, 5044, 5100, 5103, 5248, 5271, 5326, 5389, 5422, 5451, 5461, 5534, 5594, 5604, 5609, 5622, 5625, 5651, 5658, 5672, 5693, 5721, 5722, 5749, 5762, 5774, 5917, 5931, 5967, 5974, 6002, 6012, 6042, 6081, 6099, 6103, 6111, 6150, 6188, 6223, 6245, 6263, 6340, 6349, 6492, 6495, 6526, 6528, 6531, 6553, 6616, 6661, 6662, 6679, 6724, 6736, 6755, 6810, 6817, 6877, 6878, 6897, 6950, 6972, 6978, 7003, 7008, 7012, 7024, 7046, 7083, 7104, 7114, 7142, 7151, 7294, 7296, 7311, 7350, 7369, 7394, 7419, 7420, 7452, 7460, 7490, 7511, 7560, 7568, 7599, 7602, 7623, 7680, 7692, 7694, 7695, 7702, 7755, 7757, 7778, 7805, 7812, 7838, 7864, 7878, 7878, 7895, 7914, 7928, 7945, 7961, 8009, 8039, 8040, 8052, 8072, 8081, 8090, 8134, 8154, 8192, 8197, 8202, 8245, 8309, 8338, 8359, 8417, 8437, 8448, 8452, 8456, 8482, 8489, 8507, 8507, 8541, 8571, 8582, 8642, 8666, 8676, 8700, 8727, 8744, 8792, 8814, 8835, 8851, 8885, 8901, 8930, 8950, 8963, 8979, 9033, 9067, 9079, 9101, 9111, 9127, 9145, 9164, 9183, 9236, 9240, 9241, 9247, 9248, 9252, 9313, 9379, 9475, 9497, 9531, 9554, 9632, 9632, 9666, 9684, 9754, 9760, 9767, 9774, 9812, 9828, 9830, 9865, 9875, 9885, 9892, 9895, 9908]</w:t>
            </w:r>
          </w:p>
        </w:tc>
        <w:tc>
          <w:tcPr>
            <w:tcW w:type="dxa" w:w="2880"/>
          </w:tcPr>
          <w:p>
            <w:r>
              <w:t>214</w:t>
            </w:r>
          </w:p>
        </w:tc>
      </w:tr>
      <w:tr>
        <w:tc>
          <w:tcPr>
            <w:tcW w:type="dxa" w:w="2880"/>
          </w:tcPr>
          <w:p>
            <w:r>
              <w:t>[4421, 7009, 5910, 7208, 1073, 7757, 9055, 613, 8084, 1207, 797, 1434, 6050, 1359, 284, 1318, 3619, 8705, 8220, 2921, 7043, 1860, 3909, 2651, 3467, 5153, 3818, 9744, 2705, 1720, 2384, 1737, 7227, 2224, 113, 8334, 8345, 286, 4604, 3259, 1684, 9657, 368, 3161, 1633, 2235, 1177, 1471, 3867, 6714, 6985, 2601, 1312, 967, 7643, 1447, 7578, 6886, 164, 201, 6626, 2928, 3035, 2057, 8032, 310, 4490, 8121, 1461, 5350, 5125, 8800, 9340, 5587, 9179, 8287, 894, 464, 2715, 6040, 6726, 8701, 5625, 8481, 132, 5269, 9696, 5269, 8982, 8567, 5210, 1692, 8180, 1172, 2142, 5533, 1018, 7528, 138, 5937, 507, 877, 9489, 1577, 1748, 3404, 4966, 1794, 2608, 6213, 5354, 3544, 986, 5410, 9475, 6585, 8087, 9830, 8605, 540, 2133, 7163, 6245, 6706, 9791, 4605, 3444, 9147, 659, 801, 5560, 1692, 8405, 6299, 7593, 2864, 3285, 9870, 5643, 3676, 5614, 8388, 575, 4967, 2961, 4400, 207, 6250, 6434, 5682, 8394, 7845, 6864, 1996, 3500, 6578, 3947, 2883, 8930, 5117, 6801, 9400, 3901, 1380, 8138, 2551, 7589, 860, 309, 9631, 5455, 8308, 1586, 1859, 3650, 5454, 5409, 1121, 2438, 7355, 8187, 8129, 1342, 230, 528, 272, 9080, 4884, 1504, 1630, 1619, 1515, 2350, 9412, 8480, 8768, 3826, 6538, 1420, 5157, 8398, 9688, 4365, 2307, 563, 1307, 874, 7076, 2004, 6139, 5424, 325, 4731, 1211, 9058, 441, 4155, 8784, 9729, 6817, 1687, 7973, 1085, 7179, 2817, 350, 4490, 3705, 6885, 6668, 9287, 3348, 4038, 9393, 1435, 8368, 9881, 6308, 6800, 8833, 3937, 2375, 3060, 8894, 3051, 471, 3102, 7078, 763, 2212, 9598, 5344, 2710, 546, 9624, 4039, 6770, 6846, 1763, 3814, 1562, 5621, 7949, 4416, 1239, 8754, 5905, 2499, 2476, 6246, 7003, 6654, 8848, 637, 3883, 2880, 193, 4654, 7129, 3971, 7047, 7587, 3016, 3978, 2230, 6715, 8861, 9254, 921, 3116, 3074, 5567, 475, 6508, 6886, 1505, 4919, 7362, 8888, 8485, 9652, 9241, 852, 8930, 8057, 1317, 6605, 7107, 8807, 9544, 7515, 4650, 4454, 2599, 3414, 2309, 6896, 2585, 372, 9681, 3966, 1264, 304, 3212, 3535, 6715, 2140, 7456, 7520, 9930, 4440, 1724, 7241, 9380, 8739, 5445, 4868, 8230, 1808, 5245, 1603, 6893, 1661, 4034, 5346, 4518, 7169, 3243, 27, 227, 596, 799, 3817, 2977, 5508, 1542, 1791, 7896, 773, 4803, 2393, 9059, 2952, 7091, 2211, 5024, 6543, 2911, 4569, 9241, 255, 8744, 9663, 7189, 6295, 6740, 9602, 5737, 6992, 4691, 9470, 1523, 5926, 552, 7602, 3368, 2615, 8660, 817, 2140, 5337, 3013, 2106, 9698, 528, 1071, 8826, 501, 6704, 505, 592, 5639, 1808, 2364, 1361, 5191, 864, 4311, 5246, 3768, 1308, 646, 1443, 8783, 6546, 3812, 8897, 7133, 2960, 8751, 94, 1343]</w:t>
            </w:r>
          </w:p>
        </w:tc>
        <w:tc>
          <w:tcPr>
            <w:tcW w:type="dxa" w:w="2880"/>
          </w:tcPr>
          <w:p>
            <w:r>
              <w:t>[27, 94, 113, 132, 138, 164, 193, 201, 207, 227, 230, 255, 272, 284, 286, 304, 309, 310, 325, 350, 368, 372, 441, 464, 471, 475, 501, 505, 507, 528, 528, 540, 546, 552, 563, 575, 592, 596, 613, 637, 646, 659, 763, 773, 797, 799, 801, 817, 852, 860, 864, 874, 877, 894, 921, 967, 986, 1018, 1071, 1073, 1085, 1121, 1172, 1177, 1207, 1211, 1239, 1264, 1307, 1308, 1312, 1317, 1318, 1342, 1343, 1359, 1361, 1380, 1420, 1434, 1435, 1443, 1447, 1461, 1471, 1504, 1505, 1515, 1523, 1542, 1562, 1577, 1586, 1603, 1619, 1630, 1633, 1661, 1684, 1687, 1692, 1692, 1720, 1724, 1737, 1748, 1763, 1791, 1794, 1808, 1808, 1859, 1860, 1996, 2004, 2057, 2106, 2133, 2140, 2140, 2142, 2211, 2212, 2224, 2230, 2235, 2307, 2309, 2350, 2364, 2375, 2384, 2393, 2438, 2476, 2499, 2551, 2585, 2599, 2601, 2608, 2615, 2651, 2705, 2710, 2715, 2817, 2864, 2880, 2883, 2911, 2921, 2928, 2952, 2960, 2961, 2977, 3013, 3016, 3035, 3051, 3060, 3074, 3102, 3116, 3161, 3212, 3243, 3259, 3285, 3348, 3368, 3404, 3414, 3444, 3467, 3500, 3535, 3544, 3619, 3650, 3676, 3705, 3768, 3812, 3814, 3817, 3818, 3826, 3867, 3883, 3901, 3909, 3937, 3947, 3966, 3971, 3978, 4034, 4038, 4039, 4155, 4311, 4365, 4400, 4416, 4421, 4440, 4454, 4490, 4490, 4518, 4569, 4604, 4605, 4650, 4654, 4691, 4731, 4803, 4868, 4884, 4919, 4966, 4967, 5024, 5117, 5125, 5153, 5157, 5191, 5210, 5245, 5246, 5269, 5269, 5337, 5344, 5346, 5350, 5354, 5409, 5410, 5424, 5445, 5454, 5455, 5508, 5533, 5560, 5567, 5587, 5614, 5621, 5625, 5639, 5643, 5682, 5737, 5905, 5910, 5926, 5937, 6040, 6050, 6139, 6213, 6245, 6246, 6250, 6295, 6299, 6308, 6434, 6508, 6538, 6543, 6546, 6578, 6585, 6605, 6626, 6654, 6668, 6704, 6706, 6714, 6715, 6715, 6726, 6740, 6770, 6800, 6801, 6817, 6846, 6864, 6885, 6886, 6886, 6893, 6896, 6985, 6992, 7003, 7009, 7043, 7047, 7076, 7078, 7091, 7107, 7129, 7133, 7163, 7169, 7179, 7189, 7208, 7227, 7241, 7355, 7362, 7456, 7515, 7520, 7528, 7578, 7587, 7589, 7593, 7602, 7643, 7757, 7845, 7896, 7949, 7973, 8032, 8057, 8084, 8087, 8121, 8129, 8138, 8180, 8187, 8220, 8230, 8287, 8308, 8334, 8345, 8368, 8388, 8394, 8398, 8405, 8480, 8481, 8485, 8567, 8605, 8660, 8701, 8705, 8739, 8744, 8751, 8754, 8768, 8783, 8784, 8800, 8807, 8826, 8833, 8848, 8861, 8888, 8894, 8897, 8930, 8930, 8982, 9055, 9058, 9059, 9080, 9147, 9179, 9241, 9241, 9254, 9287, 9340, 9380, 9393, 9400, 9412, 9470, 9475, 9489, 9544, 9598, 9602, 9624, 9631, 9652, 9657, 9663, 9681, 9688, 9696, 9698, 9729, 9744, 9791, 9830, 9870, 9881, 9930]</w:t>
            </w:r>
          </w:p>
        </w:tc>
        <w:tc>
          <w:tcPr>
            <w:tcW w:type="dxa" w:w="2880"/>
          </w:tcPr>
          <w:p>
            <w:r>
              <w:t>217</w:t>
            </w:r>
          </w:p>
        </w:tc>
      </w:tr>
      <w:tr>
        <w:tc>
          <w:tcPr>
            <w:tcW w:type="dxa" w:w="2880"/>
          </w:tcPr>
          <w:p>
            <w:r>
              <w:t>[481, 5707, 1211, 1922, 9610, 7930, 9718, 1643, 9919, 8794, 9425, 8294, 9276, 4175, 6211, 8860, 8609, 5219, 7822, 1243, 7645, 3947, 9457, 5825, 6430, 5148, 7726, 1320, 8056, 3774, 862, 7833, 8037, 3439, 708, 922, 5579, 5243, 7583, 249, 676, 811, 164, 3198, 106, 5563, 1020, 3196, 1025, 2096, 6554, 5913, 6474, 6906, 5391, 735, 7813, 519, 8865, 865, 8518, 1769, 8266, 8209, 9164, 6456, 8045, 4241, 1230, 3898, 718, 5161, 8950, 8210, 2194, 7001, 851, 5687, 8196, 6399, 8937, 2807, 9882, 651, 4604, 3452, 6727, 7569, 3949, 5581, 8003, 8591, 5140, 5784, 1976, 7808, 6046, 1935, 2654, 7312, 5689, 8096, 3017, 1185, 1278, 649, 8577, 397, 3774, 9788, 2979, 941, 353, 6607, 2694, 7913, 4554, 8056, 8240, 6353, 1887, 5687, 5578, 6908, 3351, 484, 33, 3470, 6357, 3978, 415, 687, 1028, 9812, 5674, 9098, 2451, 1944, 8826, 7507, 3012, 881, 3441, 5261, 8144, 9681, 1862, 811, 7949, 2966, 306, 6917, 4162, 7580, 8479, 574, 5993, 5540, 8846, 771, 7094, 3620, 3656, 4502, 9496, 4334, 8247, 3948, 1054, 4533, 7206, 4803, 7340, 3598, 3254, 2073, 7902, 5140, 3474, 4809, 3820, 6510, 1669, 9527, 7102, 3236, 7275, 7774, 546, 6704, 3814, 1255, 7980, 6050, 9458, 9549, 9677, 263, 362, 9519, 1159, 8858, 1660, 1109, 175, 4811, 1690, 7287, 6244, 5792, 7299, 3259, 1376, 329, 5602, 8717, 829, 6024, 53, 3507, 1897, 273, 9776, 3505, 2525, 1694, 8579, 6203, 330, 2278, 7242, 1098, 629, 6751, 9347, 3137, 5109, 4705, 2549, 1088, 6346, 1373, 2319, 9096, 8928, 6606, 9279, 4992, 3717, 6239, 5812, 663, 6807, 3085, 6102, 2075, 801, 9599, 8228, 5497, 4856, 2835, 6942, 7174, 8353, 9738, 3877, 9950, 373, 2311, 767, 5164, 4103, 8548, 2272, 377, 7733, 8070, 1637, 3127, 5166, 3873, 5538, 16, 2212, 831, 4991, 4715, 65, 8509, 7598, 5280, 9598, 2167, 3120, 507, 7010, 3509, 3609, 5734, 8840, 4437, 1345, 7170, 7508, 8140, 4572, 5814, 8151, 759, 2748, 6636, 2833, 5847, 9430, 9159, 2455, 1436, 4243, 1754, 5205, 6865, 5095, 6821, 7237, 4888, 9495, 8129, 4769, 6215, 7814, 2559, 8021, 8436, 7649, 3499, 1737, 3437, 317, 3703, 3485, 6795, 8285, 7765, 933, 3240, 8600, 6340, 8216, 4446, 25, 1184, 1060, 34, 5577, 979, 628, 5089, 2619, 272, 3589, 7401, 518, 2082, 5605, 4971, 345, 4816, 4060, 1888, 8121, 4691, 6144, 538, 8446, 4731, 1940, 2364, 4447, 2159, 8656, 4412, 3035, 8036, 6263, 7544, 3115, 961, 7268, 5703, 7412, 3136, 9223, 9074, 9424, 3846, 1151, 786, 5695, 4983, 8, 5100, 282, 84, 8711, 730, 4569, 22, 6579, 5387, 9285, 5104, 9271, 1967, 2336, 6080, 469, 8619, 8228, 630, 4829, 2980, 8858]</w:t>
            </w:r>
          </w:p>
        </w:tc>
        <w:tc>
          <w:tcPr>
            <w:tcW w:type="dxa" w:w="2880"/>
          </w:tcPr>
          <w:p>
            <w:r>
              <w:t>[8, 16, 22, 25, 33, 34, 53, 65, 84, 106, 164, 175, 249, 263, 272, 273, 282, 306, 317, 329, 330, 345, 353, 362, 373, 377, 397, 415, 469, 481, 484, 507, 518, 519, 538, 546, 574, 628, 629, 630, 649, 651, 663, 676, 687, 708, 718, 730, 735, 759, 767, 771, 786, 801, 811, 811, 829, 831, 851, 862, 865, 881, 922, 933, 941, 961, 979, 1020, 1025, 1028, 1054, 1060, 1088, 1098, 1109, 1151, 1159, 1184, 1185, 1211, 1230, 1243, 1255, 1278, 1320, 1345, 1373, 1376, 1436, 1637, 1643, 1660, 1669, 1690, 1694, 1737, 1754, 1769, 1862, 1887, 1888, 1897, 1922, 1935, 1940, 1944, 1967, 1976, 2073, 2075, 2082, 2096, 2159, 2167, 2194, 2212, 2272, 2278, 2311, 2319, 2336, 2364, 2451, 2455, 2525, 2549, 2559, 2619, 2654, 2694, 2748, 2807, 2833, 2835, 2966, 2979, 2980, 3012, 3017, 3035, 3085, 3115, 3120, 3127, 3136, 3137, 3196, 3198, 3236, 3240, 3254, 3259, 3351, 3437, 3439, 3441, 3452, 3470, 3474, 3485, 3499, 3505, 3507, 3509, 3589, 3598, 3609, 3620, 3656, 3703, 3717, 3774, 3774, 3814, 3820, 3846, 3873, 3877, 3898, 3947, 3948, 3949, 3978, 4060, 4103, 4162, 4175, 4241, 4243, 4334, 4412, 4437, 4446, 4447, 4502, 4533, 4554, 4569, 4572, 4604, 4691, 4705, 4715, 4731, 4769, 4803, 4809, 4811, 4816, 4829, 4856, 4888, 4971, 4983, 4991, 4992, 5089, 5095, 5100, 5104, 5109, 5140, 5140, 5148, 5161, 5164, 5166, 5205, 5219, 5243, 5261, 5280, 5387, 5391, 5497, 5538, 5540, 5563, 5577, 5578, 5579, 5581, 5602, 5605, 5674, 5687, 5687, 5689, 5695, 5703, 5707, 5734, 5784, 5792, 5812, 5814, 5825, 5847, 5913, 5993, 6024, 6046, 6050, 6080, 6102, 6144, 6203, 6211, 6215, 6239, 6244, 6263, 6340, 6346, 6353, 6357, 6399, 6430, 6456, 6474, 6510, 6554, 6579, 6606, 6607, 6636, 6704, 6727, 6751, 6795, 6807, 6821, 6865, 6906, 6908, 6917, 6942, 7001, 7010, 7094, 7102, 7170, 7174, 7206, 7237, 7242, 7268, 7275, 7287, 7299, 7312, 7340, 7401, 7412, 7507, 7508, 7544, 7569, 7580, 7583, 7598, 7645, 7649, 7726, 7733, 7765, 7774, 7808, 7813, 7814, 7822, 7833, 7902, 7913, 7930, 7949, 7980, 8003, 8021, 8036, 8037, 8045, 8056, 8056, 8070, 8096, 8121, 8129, 8140, 8144, 8151, 8196, 8209, 8210, 8216, 8228, 8228, 8240, 8247, 8266, 8285, 8294, 8353, 8436, 8446, 8479, 8509, 8518, 8548, 8577, 8579, 8591, 8600, 8609, 8619, 8656, 8711, 8717, 8794, 8826, 8840, 8846, 8858, 8858, 8860, 8865, 8928, 8937, 8950, 9074, 9096, 9098, 9159, 9164, 9223, 9271, 9276, 9279, 9285, 9347, 9424, 9425, 9430, 9457, 9458, 9495, 9496, 9519, 9527, 9549, 9598, 9599, 9610, 9677, 9681, 9718, 9738, 9776, 9788, 9812, 9882, 9919, 9950]</w:t>
            </w:r>
          </w:p>
        </w:tc>
        <w:tc>
          <w:tcPr>
            <w:tcW w:type="dxa" w:w="2880"/>
          </w:tcPr>
          <w:p>
            <w:r>
              <w:t>226</w:t>
            </w:r>
          </w:p>
        </w:tc>
      </w:tr>
      <w:tr>
        <w:tc>
          <w:tcPr>
            <w:tcW w:type="dxa" w:w="2880"/>
          </w:tcPr>
          <w:p>
            <w:r>
              <w:t>[5496, 142, 4634, 1452, 2517, 4396, 402, 5565, 7672, 595, 7145, 8311, 3536, 8411, 8357, 820, 7630, 2140, 9710, 1873, 6014, 8500, 8286, 9825, 7818, 4359, 9412, 3422, 6203, 86, 943, 4773, 3793, 6915, 9945, 5506, 2341, 6948, 1650, 1881, 4221, 6166, 9023, 168, 1056, 7107, 3251, 5897, 4747, 1399, 9660, 8492, 5315, 3888, 625, 228, 1723, 9636, 235, 4880, 3480, 2760, 9697, 8573, 1507, 62, 5032, 4170, 8223, 7822, 2906, 9405, 3004, 9784, 3127, 5796, 9308, 9608, 5786, 5167, 5604, 8156, 958, 3564, 9621, 5922, 1248, 3874, 3307, 6261, 3862, 3538, 4453, 4442, 7120, 6506, 5318, 9430, 6846, 2013, 187, 3442, 8627, 4032, 1135, 1074, 7080, 1589, 1772, 4290, 4116, 1293, 7634, 5538, 1787, 6266, 9596, 6963, 1268, 1155, 4049, 3522, 7231, 4012, 2393, 1365, 9942, 4885, 6178, 356, 2036, 2817, 7841, 2106, 3812, 3418, 7228, 683, 9899, 3154, 2583, 8008, 5240, 4237, 2541, 6625, 4491, 2222, 6562, 4011, 2340, 8064, 1399, 658, 1437, 134, 6766, 9936, 9899, 8388, 6542, 1967, 4176, 4047, 5913, 2283, 4005, 1890, 3100, 4748, 295, 5315, 5462, 3955, 3935, 7862, 5229, 1058, 3878, 9041, 1422, 1473, 1128, 3423, 7075, 3470, 2809, 7720, 1082, 8436, 4805, 1760, 4835, 1648, 1004, 5151, 2554, 7088, 8063, 2770, 7606, 8732, 1140, 6577, 4785, 5498, 1056, 6096, 410, 9501, 3381, 5241, 8503, 3933, 1449, 1657, 4302, 1549, 6297, 730, 5046, 2553, 3022, 5346, 8217, 3342, 7184, 2026, 7197, 4271, 8152, 3281, 2804, 820, 7770, 7426, 7280, 6182, 2467, 163, 5995, 873, 4431, 4095, 8950, 7849, 3822, 4487, 2272, 9976, 9319, 6180, 5178, 8150, 1758, 2321, 8120, 6482, 2611, 2550, 2698, 8992, 6987, 711, 5020, 2988, 6914, 335, 2027, 5886, 112, 5191, 1401, 655, 4316, 5324, 9027, 1546, 383, 4768, 6145, 4854, 6219, 9231, 3117, 7427, 7691, 8692, 1944, 1523, 3036, 1053, 7033, 1052, 589, 7949, 9319, 3771, 7763, 1456, 5994, 7435, 4784, 836, 9244, 9814, 2789, 7863, 5654, 6299, 3813, 2651, 888, 8848, 5500, 7025, 8393, 1066, 9119, 6069, 5824, 5483, 9446, 5542, 7762, 427, 5528, 7945, 2269, 1658, 3669, 3390, 8500, 5524, 2282, 2355, 4716, 7575, 2065, 4327, 2566, 8017, 4567, 3890, 4671, 110, 5362, 3155, 2884, 544, 4882, 3355, 170, 8095, 6982, 1544, 3100, 6196, 1683, 6484, 870, 7232, 4913, 6255, 3986, 7794, 6183, 3370, 673, 5257, 216, 4854, 4157, 4487, 1949, 2604, 7164, 583, 933, 3198, 3591, 1360, 4362, 589, 1356, 8425, 486, 5501, 8080, 384, 5014, 7718, 7465, 1030, 8702, 5549, 4780, 8221, 1677, 4802, 7010, 1365, 3315, 491, 7169, 3667, 272, 7441, 1240, 467, 1502, 6408, 2634, 7040, 3025, 7877, 4495, 8257, 3422, 8604, 1159, 1350, 3722, 5864]</w:t>
            </w:r>
          </w:p>
        </w:tc>
        <w:tc>
          <w:tcPr>
            <w:tcW w:type="dxa" w:w="2880"/>
          </w:tcPr>
          <w:p>
            <w:r>
              <w:t>[62, 86, 110, 112, 134, 142, 163, 168, 170, 187, 216, 228, 235, 272, 295, 335, 356, 383, 384, 402, 410, 427, 467, 486, 491, 544, 583, 589, 589, 595, 625, 655, 658, 673, 683, 711, 730, 820, 820, 836, 870, 873, 888, 933, 943, 958, 1004, 1030, 1052, 1053, 1056, 1056, 1058, 1066, 1074, 1082, 1128, 1135, 1140, 1155, 1159, 1240, 1248, 1268, 1293, 1350, 1356, 1360, 1365, 1365, 1399, 1399, 1401, 1422, 1437, 1449, 1452, 1456, 1473, 1502, 1507, 1523, 1544, 1546, 1549, 1589, 1648, 1650, 1657, 1658, 1677, 1683, 1723, 1758, 1760, 1772, 1787, 1873, 1881, 1890, 1944, 1949, 1967, 2013, 2026, 2027, 2036, 2065, 2106, 2140, 2222, 2269, 2272, 2282, 2283, 2321, 2340, 2341, 2355, 2393, 2467, 2517, 2541, 2550, 2553, 2554, 2566, 2583, 2604, 2611, 2634, 2651, 2698, 2760, 2770, 2789, 2804, 2809, 2817, 2884, 2906, 2988, 3004, 3022, 3025, 3036, 3100, 3100, 3117, 3127, 3154, 3155, 3198, 3251, 3281, 3307, 3315, 3342, 3355, 3370, 3381, 3390, 3418, 3422, 3422, 3423, 3442, 3470, 3480, 3522, 3536, 3538, 3564, 3591, 3667, 3669, 3722, 3771, 3793, 3812, 3813, 3822, 3862, 3874, 3878, 3888, 3890, 3933, 3935, 3955, 3986, 4005, 4011, 4012, 4032, 4047, 4049, 4095, 4116, 4157, 4170, 4176, 4221, 4237, 4271, 4290, 4302, 4316, 4327, 4359, 4362, 4396, 4431, 4442, 4453, 4487, 4487, 4491, 4495, 4567, 4634, 4671, 4716, 4747, 4748, 4768, 4773, 4780, 4784, 4785, 4802, 4805, 4835, 4854, 4854, 4880, 4882, 4885, 4913, 5014, 5020, 5032, 5046, 5151, 5167, 5178, 5191, 5229, 5240, 5241, 5257, 5315, 5315, 5318, 5324, 5346, 5362, 5462, 5483, 5496, 5498, 5500, 5501, 5506, 5524, 5528, 5538, 5542, 5549, 5565, 5604, 5654, 5786, 5796, 5824, 5864, 5886, 5897, 5913, 5922, 5994, 5995, 6014, 6069, 6096, 6145, 6166, 6178, 6180, 6182, 6183, 6196, 6203, 6219, 6255, 6261, 6266, 6297, 6299, 6408, 6482, 6484, 6506, 6542, 6562, 6577, 6625, 6766, 6846, 6914, 6915, 6948, 6963, 6982, 6987, 7010, 7025, 7033, 7040, 7075, 7080, 7088, 7107, 7120, 7145, 7164, 7169, 7184, 7197, 7228, 7231, 7232, 7280, 7426, 7427, 7435, 7441, 7465, 7575, 7606, 7630, 7634, 7672, 7691, 7718, 7720, 7762, 7763, 7770, 7794, 7818, 7822, 7841, 7849, 7862, 7863, 7877, 7945, 7949, 8008, 8017, 8063, 8064, 8080, 8095, 8120, 8150, 8152, 8156, 8217, 8221, 8223, 8257, 8286, 8311, 8357, 8388, 8393, 8411, 8425, 8436, 8492, 8500, 8500, 8503, 8573, 8604, 8627, 8692, 8702, 8732, 8848, 8950, 8992, 9023, 9027, 9041, 9119, 9231, 9244, 9308, 9319, 9319, 9405, 9412, 9430, 9446, 9501, 9596, 9608, 9621, 9636, 9660, 9697, 9710, 9784, 9814, 9825, 9899, 9899, 9936, 9942, 9945, 9976]</w:t>
            </w:r>
          </w:p>
        </w:tc>
        <w:tc>
          <w:tcPr>
            <w:tcW w:type="dxa" w:w="2880"/>
          </w:tcPr>
          <w:p>
            <w:r>
              <w:t>215</w:t>
            </w:r>
          </w:p>
        </w:tc>
      </w:tr>
      <w:tr>
        <w:tc>
          <w:tcPr>
            <w:tcW w:type="dxa" w:w="2880"/>
          </w:tcPr>
          <w:p>
            <w:r>
              <w:t>[9296, 8451, 4708, 9822, 26, 3724, 4502, 5940, 9593, 9267, 6056, 4269, 699, 8157, 5462, 5416, 2347, 3755, 1588, 4027, 7253, 6824, 1342, 8154, 1738, 5934, 20, 189, 374, 5935, 7622, 7968, 3409, 9312, 1228, 236, 2291, 5864, 8170, 3366, 3020, 2282, 5602, 5670, 7267, 5198, 5690, 6379, 3596, 2695, 1567, 6510, 7039, 7361, 8634, 7188, 5671, 8057, 370, 2648, 8888, 4546, 7074, 6680, 53, 8293, 9021, 3774, 6497, 8072, 9503, 4802, 8932, 7522, 6038, 3389, 3440, 9438, 7969, 5777, 5141, 3326, 9815, 760, 9473, 7171, 1996, 6347, 5916, 7786, 9791, 3749, 2212, 6072, 7447, 4710, 980, 5561, 8543, 27, 7146, 6725, 8639, 5262, 2169, 5893, 8382, 5338, 3676, 164, 7093, 6355, 3100, 2713, 565, 131, 7156, 9413, 4604, 9831, 2530, 8232, 2228, 8780, 9281, 2968, 8492, 3140, 9445, 9541, 8875, 6109, 2167, 4534, 9026, 2596, 3538, 6552, 5041, 8645, 3085, 6841, 1165, 1991, 5098, 6176, 8817, 9958, 2269, 7423, 7410, 1904, 8145, 4603, 6855, 3941, 5848, 636, 9433, 3112, 210, 2448, 4328, 5579, 3536, 2692, 7422, 5786, 3657, 2454, 3656, 1351, 3596, 805, 7137, 6630, 7495, 58, 5425, 2025, 4887, 9179, 215, 735, 3057, 7596, 4242, 184, 17, 1881, 1111, 1372, 8465, 7523, 3374, 1213, 6653, 5959, 5597, 1114, 6340, 2037, 8793, 4550, 5025, 5262, 4202, 4280, 8154, 1727, 3711, 100, 201, 4526, 7826, 714, 4602, 8931, 7421, 2141, 6084, 8617, 2141, 1959, 1979, 1797, 1413, 9467, 9269, 2038, 6934, 7691, 6908, 3069, 3646, 1947, 5075, 9135, 7631, 7318, 8141, 5112, 3922, 8863, 1290, 6259, 8363, 8442, 6083, 1351, 3583, 6429, 2392, 5700, 4451, 2817, 6184, 5023, 774, 1549, 1489, 6042, 9826, 229, 6649, 6039, 6639, 7534, 8268, 446, 6009, 8182, 8326, 6861, 467, 514, 5283, 9040, 8795, 9512, 5077, 1393, 4080, 8878, 2407, 2625, 513, 6418, 6320, 9048, 3480, 5115, 1305, 2186, 5976, 6272, 3890, 5227, 354, 6216, 2546, 4628, 1230, 7681, 2782, 7413, 216, 8165, 8268, 2173, 1097, 650, 2360, 1081, 2728, 6233, 3015, 7993, 8880, 834, 826, 2905, 5716, 4269, 9061, 7631, 5936, 6196, 2929, 8704, 9841, 7647, 2670, 4520, 2968, 1152, 7085, 3769, 8667, 6913, 381, 2371, 557, 5882, 212, 1766, 272, 2759, 5153, 3348, 8647, 2505, 6880, 490, 3360, 2332, 221, 8640, 2498, 8745, 4028, 2799, 6004, 2397, 4056, 7602, 9743, 7834, 2779, 2881, 9316, 1068, 6878, 3754, 5776, 3134, 7953, 1984, 1615, 6398, 3181, 7641, 6687, 2399, 8696, 1186, 3687, 4606, 8137, 4422, 71, 7191, 1724, 2095, 4977, 8552, 4472, 5996, 2313, 1494, 8447, 3795, 7050, 1391, 6438, 7849, 1433, 2096, 2566, 7904, 8589, 7080, 1042, 8928, 5951, 5388, 923, 7098, 1966, 76, 2976, 3288, 5302, 5942, 9289]</w:t>
            </w:r>
          </w:p>
        </w:tc>
        <w:tc>
          <w:tcPr>
            <w:tcW w:type="dxa" w:w="2880"/>
          </w:tcPr>
          <w:p>
            <w:r>
              <w:t>[17, 20, 26, 27, 53, 58, 71, 76, 100, 131, 164, 184, 189, 201, 210, 212, 215, 216, 221, 229, 236, 272, 354, 370, 374, 381, 446, 467, 490, 513, 514, 557, 565, 636, 650, 699, 714, 735, 760, 774, 805, 826, 834, 923, 980, 1042, 1068, 1081, 1097, 1111, 1114, 1152, 1165, 1186, 1213, 1228, 1230, 1290, 1305, 1342, 1351, 1351, 1372, 1391, 1393, 1413, 1433, 1489, 1494, 1549, 1567, 1588, 1615, 1724, 1727, 1738, 1766, 1797, 1881, 1904, 1947, 1959, 1966, 1979, 1984, 1991, 1996, 2025, 2037, 2038, 2095, 2096, 2141, 2141, 2167, 2169, 2173, 2186, 2212, 2228, 2269, 2282, 2291, 2313, 2332, 2347, 2360, 2371, 2392, 2397, 2399, 2407, 2448, 2454, 2498, 2505, 2530, 2546, 2566, 2596, 2625, 2648, 2670, 2692, 2695, 2713, 2728, 2759, 2779, 2782, 2799, 2817, 2881, 2905, 2929, 2968, 2968, 2976, 3015, 3020, 3057, 3069, 3085, 3100, 3112, 3134, 3140, 3181, 3288, 3326, 3348, 3360, 3366, 3374, 3389, 3409, 3440, 3480, 3536, 3538, 3583, 3596, 3596, 3646, 3656, 3657, 3676, 3687, 3711, 3724, 3749, 3754, 3755, 3769, 3774, 3795, 3890, 3922, 3941, 4027, 4028, 4056, 4080, 4202, 4242, 4269, 4269, 4280, 4328, 4422, 4451, 4472, 4502, 4520, 4526, 4534, 4546, 4550, 4602, 4603, 4604, 4606, 4628, 4708, 4710, 4802, 4887, 4977, 5023, 5025, 5041, 5075, 5077, 5098, 5112, 5115, 5141, 5153, 5198, 5227, 5262, 5262, 5283, 5302, 5338, 5388, 5416, 5425, 5462, 5561, 5579, 5597, 5602, 5670, 5671, 5690, 5700, 5716, 5776, 5777, 5786, 5848, 5864, 5882, 5893, 5916, 5934, 5935, 5936, 5940, 5942, 5951, 5959, 5976, 5996, 6004, 6009, 6038, 6039, 6042, 6056, 6072, 6083, 6084, 6109, 6176, 6184, 6196, 6216, 6233, 6259, 6272, 6320, 6340, 6347, 6355, 6379, 6398, 6418, 6429, 6438, 6497, 6510, 6552, 6630, 6639, 6649, 6653, 6680, 6687, 6725, 6824, 6841, 6855, 6861, 6878, 6880, 6908, 6913, 6934, 7039, 7050, 7074, 7080, 7085, 7093, 7098, 7137, 7146, 7156, 7171, 7188, 7191, 7253, 7267, 7318, 7361, 7410, 7413, 7421, 7422, 7423, 7447, 7495, 7522, 7523, 7534, 7596, 7602, 7622, 7631, 7631, 7641, 7647, 7681, 7691, 7786, 7826, 7834, 7849, 7904, 7953, 7968, 7969, 7993, 8057, 8072, 8137, 8141, 8145, 8154, 8154, 8157, 8165, 8170, 8182, 8232, 8268, 8268, 8293, 8326, 8363, 8382, 8442, 8447, 8451, 8465, 8492, 8543, 8552, 8589, 8617, 8634, 8639, 8640, 8645, 8647, 8667, 8696, 8704, 8745, 8780, 8793, 8795, 8817, 8863, 8875, 8878, 8880, 8888, 8928, 8931, 8932, 9021, 9026, 9040, 9048, 9061, 9135, 9179, 9267, 9269, 9281, 9289, 9296, 9312, 9316, 9413, 9433, 9438, 9445, 9467, 9473, 9503, 9512, 9541, 9593, 9743, 9791, 9815, 9822, 9826, 9831, 9841, 9958]</w:t>
            </w:r>
          </w:p>
        </w:tc>
        <w:tc>
          <w:tcPr>
            <w:tcW w:type="dxa" w:w="2880"/>
          </w:tcPr>
          <w:p>
            <w:r>
              <w:t>219</w:t>
            </w:r>
          </w:p>
        </w:tc>
      </w:tr>
      <w:tr>
        <w:tc>
          <w:tcPr>
            <w:tcW w:type="dxa" w:w="2880"/>
          </w:tcPr>
          <w:p>
            <w:r>
              <w:t>[7737, 2594, 2346, 9573, 1996, 3056, 7038, 5875, 1050, 917, 627, 1790, 2521, 4448, 823, 845, 5646, 2723, 5644, 570, 5443, 5471, 872, 8016, 5193, 9327, 4175, 1099, 9263, 6456, 9471, 8731, 9124, 6079, 298, 1833, 9770, 2123, 6665, 1117, 7436, 2429, 2430, 9087, 6881, 6126, 5739, 5548, 5121, 2472, 449, 3179, 55, 9287, 3852, 2097, 5160, 2129, 2621, 146, 9939, 9571, 5080, 3561, 6681, 9582, 4304, 4378, 895, 2979, 943, 3430, 2306, 27, 7978, 4062, 842, 2778, 7795, 5404, 4498, 3220, 769, 8174, 5814, 7520, 7694, 7860, 478, 8124, 3744, 3949, 5851, 1233, 5674, 6028, 1856, 9721, 3779, 5457, 1587, 9631, 4968, 1877, 499, 6310, 9357, 4806, 27, 1260, 6313, 6180, 1272, 4511, 3395, 2747, 2104, 833, 3064, 434, 116, 4760, 6159, 3155, 4944, 1338, 6990, 7117, 4352, 4503, 4589, 5670, 5469, 2167, 507, 3188, 6184, 806, 641, 2830, 1933, 4508, 3444, 6846, 2892, 8354, 495, 3674, 6789, 434, 8992, 9219, 5138, 1950, 2161, 1838, 7033, 8628, 4826, 9314, 433, 1633, 1813, 736, 805, 8451, 3859, 3897, 3480, 5507, 5117, 6461, 1464, 8771, 4172, 7872, 6133, 916, 7293, 5618, 1300, 9148, 1808, 6815, 3791, 5462, 496, 8116, 2111, 1321, 6120, 1075, 1853, 1278, 6979, 1497, 8805, 2428, 4149, 6510, 8604, 3798, 2520, 1916, 931, 5304, 9082, 4003, 3260, 2526, 4389, 2829, 2781, 9270, 8974, 5630, 6419, 9062, 4659, 766, 9273, 9249, 2335, 5130, 4153, 9462, 8063, 3911, 1474, 5817, 8874, 2265, 7723, 8759, 4572, 7763, 4519, 9748, 8820, 3183, 3097, 8743, 2671, 2977, 249, 1944, 2484, 1271, 8856, 7912, 1826, 6452, 560, 2786, 534, 2941, 6672, 209, 7794, 9059, 4839, 3651, 8362, 1139, 3566, 396, 6672, 3226, 3819, 4445, 9635, 7628, 9955, 3751, 8403, 3319, 4592, 1627, 8233, 851, 7955, 4099, 1157, 8654, 2652, 5622, 1687, 1941, 1464, 6168, 9810, 373, 5722, 9808, 237, 7379, 5421, 8415, 3436, 4344, 600, 8894, 607, 2754, 1939, 6966, 8138, 695, 2409, 549, 3877, 7451, 4367, 9408, 2724, 1507, 4100, 6452, 2985, 6602, 2681, 5218, 5272, 9173, 3891, 411, 3260, 1203, 2527, 3911, 1464, 5047, 5733, 4828, 3649, 3784, 5408, 6429, 2106, 8136, 6637, 7025, 3743, 8420, 9762, 2550, 1351, 8732, 3633, 5589, 8292, 1828, 1660, 6631, 3484, 6362, 6523, 425, 3485, 1561, 684, 7676, 1036, 9917, 267, 65, 6271, 9143, 515, 5411, 4220, 5492, 387, 7140, 1153, 9849, 8532, 9165, 1078, 4705, 1850, 8352, 8768, 6795, 1833, 6608, 1271, 733, 2666, 2596, 8106, 8910, 6718, 2967, 4417, 4819, 9890, 5732, 8819, 5992, 1203, 8576, 8681, 4961, 4180, 5832, 6098, 9329, 9934, 9053, 2393, 6154, 2296, 6141, 1173, 2182, 4887, 3812, 6367, 1735, 1543, 5747, 8841, 5210, 8474, 1663]</w:t>
            </w:r>
          </w:p>
        </w:tc>
        <w:tc>
          <w:tcPr>
            <w:tcW w:type="dxa" w:w="2880"/>
          </w:tcPr>
          <w:p>
            <w:r>
              <w:t>[27, 27, 55, 65, 116, 146, 209, 237, 249, 267, 298, 373, 387, 396, 411, 425, 433, 434, 434, 449, 478, 495, 496, 499, 507, 515, 534, 549, 560, 570, 600, 607, 627, 641, 684, 695, 733, 736, 766, 769, 805, 806, 823, 833, 842, 845, 851, 872, 895, 916, 917, 931, 943, 1036, 1050, 1075, 1078, 1099, 1117, 1139, 1153, 1157, 1173, 1203, 1203, 1233, 1260, 1271, 1271, 1272, 1278, 1300, 1321, 1338, 1351, 1464, 1464, 1464, 1474, 1497, 1507, 1543, 1561, 1587, 1627, 1633, 1660, 1663, 1687, 1735, 1790, 1808, 1813, 1826, 1828, 1833, 1833, 1838, 1850, 1853, 1856, 1877, 1916, 1933, 1939, 1941, 1944, 1950, 1996, 2097, 2104, 2106, 2111, 2123, 2129, 2161, 2167, 2182, 2265, 2296, 2306, 2335, 2346, 2393, 2409, 2428, 2429, 2430, 2472, 2484, 2520, 2521, 2526, 2527, 2550, 2594, 2596, 2621, 2652, 2666, 2671, 2681, 2723, 2724, 2747, 2754, 2778, 2781, 2786, 2829, 2830, 2892, 2941, 2967, 2977, 2979, 2985, 3056, 3064, 3097, 3155, 3179, 3183, 3188, 3220, 3226, 3260, 3260, 3319, 3395, 3430, 3436, 3444, 3480, 3484, 3485, 3561, 3566, 3633, 3649, 3651, 3674, 3743, 3744, 3751, 3779, 3784, 3791, 3798, 3812, 3819, 3852, 3859, 3877, 3891, 3897, 3911, 3911, 3949, 4003, 4062, 4099, 4100, 4149, 4153, 4172, 4175, 4180, 4220, 4304, 4344, 4352, 4367, 4378, 4389, 4417, 4445, 4448, 4498, 4503, 4508, 4511, 4519, 4572, 4589, 4592, 4659, 4705, 4760, 4806, 4819, 4826, 4828, 4839, 4887, 4944, 4961, 4968, 5047, 5080, 5117, 5121, 5130, 5138, 5160, 5193, 5210, 5218, 5272, 5304, 5404, 5408, 5411, 5421, 5443, 5457, 5462, 5469, 5471, 5492, 5507, 5548, 5589, 5618, 5622, 5630, 5644, 5646, 5670, 5674, 5722, 5732, 5733, 5739, 5747, 5814, 5817, 5832, 5851, 5875, 5992, 6028, 6079, 6098, 6120, 6126, 6133, 6141, 6154, 6159, 6168, 6180, 6184, 6271, 6310, 6313, 6362, 6367, 6419, 6429, 6452, 6452, 6456, 6461, 6510, 6523, 6602, 6608, 6631, 6637, 6665, 6672, 6672, 6681, 6718, 6789, 6795, 6815, 6846, 6881, 6966, 6979, 6990, 7025, 7033, 7038, 7117, 7140, 7293, 7379, 7436, 7451, 7520, 7628, 7676, 7694, 7723, 7737, 7763, 7794, 7795, 7860, 7872, 7912, 7955, 7978, 8016, 8063, 8106, 8116, 8124, 8136, 8138, 8174, 8233, 8292, 8352, 8354, 8362, 8403, 8415, 8420, 8451, 8474, 8532, 8576, 8604, 8628, 8654, 8681, 8731, 8732, 8743, 8759, 8768, 8771, 8805, 8819, 8820, 8841, 8856, 8874, 8894, 8910, 8974, 8992, 9053, 9059, 9062, 9082, 9087, 9124, 9143, 9148, 9165, 9173, 9219, 9249, 9263, 9270, 9273, 9287, 9314, 9327, 9329, 9357, 9408, 9462, 9471, 9571, 9573, 9582, 9631, 9635, 9721, 9748, 9762, 9770, 9808, 9810, 9849, 9890, 9917, 9934, 9939, 9955]</w:t>
            </w:r>
          </w:p>
        </w:tc>
        <w:tc>
          <w:tcPr>
            <w:tcW w:type="dxa" w:w="2880"/>
          </w:tcPr>
          <w:p>
            <w:r>
              <w:t>217</w:t>
            </w:r>
          </w:p>
        </w:tc>
      </w:tr>
      <w:tr>
        <w:tc>
          <w:tcPr>
            <w:tcW w:type="dxa" w:w="2880"/>
          </w:tcPr>
          <w:p>
            <w:r>
              <w:t>[3085, 4577, 4929, 733, 8931, 2992, 1369, 285, 5063, 2168, 408, 5812, 3098, 7651, 408, 1711, 2232, 2159, 4850, 3668, 2331, 175, 767, 8299, 1262, 93, 1483, 9246, 5780, 1157, 2059, 8109, 4969, 830, 8656, 53, 8153, 314, 2541, 1825, 464, 2321, 1638, 337, 5042, 9880, 5721, 6330, 6748, 6920, 2337, 3422, 202, 620, 3208, 2590, 4890, 5498, 3757, 5773, 1841, 3414, 135, 3575, 4445, 340, 681, 6450, 5323, 4093, 7894, 1412, 8426, 2979, 5078, 8741, 4880, 2584, 2666, 6262, 6843, 2524, 2220, 3970, 42, 1478, 4203, 596, 2637, 1685, 4278, 8553, 2778, 150, 854, 3496, 7874, 7753, 785, 4303, 2115, 1968, 8236, 4191, 6175, 2360, 2577, 906, 8397, 1067, 3522, 1788, 1567, 6180, 9372, 1657, 9939, 68, 2303, 5925, 6334, 277, 829, 1354, 9942, 6574, 3393, 5765, 8062, 7302, 6163, 7457, 5800, 5852, 7097, 5001, 5686, 8262, 623, 24, 2513, 3832, 7130, 2883, 7486, 4680, 7769, 1673, 3582, 1824, 6013, 4650, 2564, 787, 1371, 4022, 4749, 2788, 720, 9671, 7035, 1107, 8644, 4146, 9250, 8089, 9026, 74, 2615, 3606, 8647, 7062, 5909, 9193, 585, 3683, 4850, 2704, 7098, 4221, 257, 2608, 5933, 1466, 4361, 5079, 8504, 6951, 4215, 4240, 6826, 4199, 6031, 9176, 4703, 4841, 9865, 8063, 2370, 874, 4602, 1968, 9650, 9068, 8399, 8660, 9240, 5253, 353, 7283, 3384, 8346, 6550, 4253, 918, 3533, 1204, 7369, 9467, 3844, 5420, 4044, 6728, 5261, 2740, 1100, 986, 6095, 1717, 1125, 959, 7490, 5734, 972, 5111, 9170, 5401, 2482, 5007, 1120, 2677, 6107, 5594, 8106, 7411, 8399, 5313, 2171, 1789, 9761, 8909, 8950, 6580, 2350, 929, 1231, 1297, 1592, 477, 539, 7870, 6900, 7953, 5241, 9317, 4433, 8383, 2737, 6857, 7947, 8053, 3436, 2485, 3678, 4569, 6403, 626, 9886, 21, 1165, 1260, 6710, 6117, 7060, 439, 8048, 6494, 6343, 3358, 485, 4642, 8581, 8060, 5445, 2001, 840, 5103, 2984, 1922, 3984, 3849, 2774, 9570, 2354, 8585, 5157, 1324, 3920, 9577, 2289, 6971, 2922, 9513, 561, 556, 9046, 877, 3224, 1510, 60, 1490, 8264, 1278, 1173, 9319, 6622, 2775, 694, 4826, 5146, 3895, 439, 7520, 1725, 9008, 3881, 72, 824, 8748, 7414, 2178, 3458, 3578, 5083, 4588, 6010, 793, 3556, 6302, 7006, 5090, 1543, 4711, 9468, 1132, 2580, 8743, 3495, 970, 5371, 9439, 4557, 4343, 174, 4613, 2758, 2372, 9257, 1420, 7775, 4369, 1423, 244, 7207, 3819, 9447, 4814, 2873, 5573, 855, 9026, 7260, 1834, 5807, 6788, 2056, 4049, 5913, 1797, 3402, 1074, 7903, 806, 4441, 713, 9038, 1938, 874, 1161, 3882, 156, 3761, 1426, 6563, 119, 1625, 9925, 1974, 9429, 6086, 8279, 7910, 5890, 7817, 133, 8636, 5169, 3571, 2824, 9292, 6775, 2413, 5833, 5483, 5543, 1448, 9558]</w:t>
            </w:r>
          </w:p>
        </w:tc>
        <w:tc>
          <w:tcPr>
            <w:tcW w:type="dxa" w:w="2880"/>
          </w:tcPr>
          <w:p>
            <w:r>
              <w:t>[21, 24, 42, 53, 60, 68, 72, 74, 93, 119, 133, 135, 150, 156, 174, 175, 202, 244, 257, 277, 285, 314, 337, 340, 353, 408, 408, 439, 439, 464, 477, 485, 539, 556, 561, 585, 596, 620, 623, 626, 681, 694, 713, 720, 733, 767, 785, 787, 793, 806, 824, 829, 830, 840, 854, 855, 874, 874, 877, 906, 918, 929, 959, 970, 972, 986, 1067, 1074, 1100, 1107, 1120, 1125, 1132, 1157, 1161, 1165, 1173, 1204, 1231, 1260, 1262, 1278, 1297, 1324, 1354, 1369, 1371, 1412, 1420, 1423, 1426, 1448, 1466, 1478, 1483, 1490, 1510, 1543, 1567, 1592, 1625, 1638, 1657, 1673, 1685, 1711, 1717, 1725, 1788, 1789, 1797, 1824, 1825, 1834, 1841, 1922, 1938, 1968, 1968, 1974, 2001, 2056, 2059, 2115, 2159, 2168, 2171, 2178, 2220, 2232, 2289, 2303, 2321, 2331, 2337, 2350, 2354, 2360, 2370, 2372, 2413, 2482, 2485, 2513, 2524, 2541, 2564, 2577, 2580, 2584, 2590, 2608, 2615, 2637, 2666, 2677, 2704, 2737, 2740, 2758, 2774, 2775, 2778, 2788, 2824, 2873, 2883, 2922, 2979, 2984, 2992, 3085, 3098, 3208, 3224, 3358, 3384, 3393, 3402, 3414, 3422, 3436, 3458, 3495, 3496, 3522, 3533, 3556, 3571, 3575, 3578, 3582, 3606, 3668, 3678, 3683, 3757, 3761, 3819, 3832, 3844, 3849, 3881, 3882, 3895, 3920, 3970, 3984, 4022, 4044, 4049, 4093, 4146, 4191, 4199, 4203, 4215, 4221, 4240, 4253, 4278, 4303, 4343, 4361, 4369, 4433, 4441, 4445, 4557, 4569, 4577, 4588, 4602, 4613, 4642, 4650, 4680, 4703, 4711, 4749, 4814, 4826, 4841, 4850, 4850, 4880, 4890, 4929, 4969, 5001, 5007, 5042, 5063, 5078, 5079, 5083, 5090, 5103, 5111, 5146, 5157, 5169, 5241, 5253, 5261, 5313, 5323, 5371, 5401, 5420, 5445, 5483, 5498, 5543, 5573, 5594, 5686, 5721, 5734, 5765, 5773, 5780, 5800, 5807, 5812, 5833, 5852, 5890, 5909, 5913, 5925, 5933, 6010, 6013, 6031, 6086, 6095, 6107, 6117, 6163, 6175, 6180, 6262, 6302, 6330, 6334, 6343, 6403, 6450, 6494, 6550, 6563, 6574, 6580, 6622, 6710, 6728, 6748, 6775, 6788, 6826, 6843, 6857, 6900, 6920, 6951, 6971, 7006, 7035, 7060, 7062, 7097, 7098, 7130, 7207, 7260, 7283, 7302, 7369, 7411, 7414, 7457, 7486, 7490, 7520, 7651, 7753, 7769, 7775, 7817, 7870, 7874, 7894, 7903, 7910, 7947, 7953, 8048, 8053, 8060, 8062, 8063, 8089, 8106, 8109, 8153, 8236, 8262, 8264, 8279, 8299, 8346, 8383, 8397, 8399, 8399, 8426, 8504, 8553, 8581, 8585, 8636, 8644, 8647, 8656, 8660, 8741, 8743, 8748, 8909, 8931, 8950, 9008, 9026, 9026, 9038, 9046, 9068, 9170, 9176, 9193, 9240, 9246, 9250, 9257, 9292, 9317, 9319, 9372, 9429, 9439, 9447, 9467, 9468, 9513, 9558, 9570, 9577, 9650, 9671, 9761, 9865, 9880, 9886, 9925, 9939, 9942]</w:t>
            </w:r>
          </w:p>
        </w:tc>
        <w:tc>
          <w:tcPr>
            <w:tcW w:type="dxa" w:w="2880"/>
          </w:tcPr>
          <w:p>
            <w:r>
              <w:t>218</w:t>
            </w:r>
          </w:p>
        </w:tc>
      </w:tr>
      <w:tr>
        <w:tc>
          <w:tcPr>
            <w:tcW w:type="dxa" w:w="2880"/>
          </w:tcPr>
          <w:p>
            <w:r>
              <w:t>[1726, 1902, 7041, 3429, 85, 1952, 4423, 3960, 3992, 2051, 5232, 5153, 1088, 6890, 5704, 2472, 8841, 2100, 4012, 4940, 4438, 2055, 9446, 9351, 1382, 4806, 9802, 9012, 2230, 6715, 6272, 3141, 7943, 2513, 8194, 2720, 2657, 1697, 4985, 4490, 2648, 815, 6356, 6551, 9374, 7638, 1369, 816, 2777, 5698, 2686, 3926, 7318, 7788, 233, 2934, 2462, 9851, 1879, 5406, 1960, 9368, 5803, 2831, 9008, 1843, 8311, 3603, 2247, 9029, 5791, 7409, 3082, 9557, 9292, 9422, 6343, 3023, 6143, 3382, 9389, 4786, 2183, 1324, 5539, 233, 3300, 5822, 2284, 1468, 3692, 3597, 9882, 2232, 3743, 171, 1249, 8028, 4566, 9974, 4733, 1733, 2305, 1748, 855, 8717, 7073, 7327, 1203, 1919, 2675, 419, 4429, 8606, 1278, 2389, 9830, 934, 4975, 9367, 4985, 9283, 6259, 7657, 3667, 3249, 1684, 1346, 4306, 3108, 8408, 2912, 5693, 649, 2343, 3948, 7605, 9869, 1467, 385, 91, 6876, 5964, 6814, 4194, 924, 5789, 5098, 5077, 3420, 97, 9560, 9708, 5751, 7635, 5451, 7915, 2349, 3572, 4412, 3900, 3651, 7253, 8361, 9327, 9226, 7144, 2320, 2750, 4654, 8514, 9741, 534, 9664, 1668, 2096, 1059, 3878, 3034, 6755, 5866, 4897, 2467, 5338, 8909, 4463, 3539, 8635, 1387, 3139, 1237, 368, 758, 1826, 2789, 2219, 5065, 8430, 4765, 889, 1786, 4776, 7454, 9258, 5292, 8498, 5025, 7665, 9640, 2435, 3534, 5687, 8173, 7326, 2702, 1972, 8357, 3541, 2268, 4352, 2538, 1210, 6097, 2087, 4457, 8167, 2672, 6940, 6501, 8447, 5614, 7247, 7984, 308, 1798, 2129, 8518, 809, 9165, 7863, 6170, 1627, 2081, 8478, 436, 6348, 6535, 3215, 7131, 9472, 5318, 6307, 9520, 8604, 222, 9848, 2347, 4971, 3293, 8772, 1387, 371, 3523, 4697, 6232, 6920, 3796, 7034, 6826, 8783, 2334, 8909, 7423, 7622, 4971, 9969, 5257, 6818, 4825, 6386, 2087, 8808, 2921, 6459, 9110, 3808, 5269, 5804, 7862, 1207, 5317, 3916, 9937, 5588, 1907, 8416, 890, 2045, 7198, 1980, 5459, 5515, 2364, 4425, 722, 1116, 8932, 1560, 7700, 39, 6315, 1750, 3393, 6469, 6812, 2257, 547, 2830, 3549, 2282, 4978, 3137, 5376, 3435, 3761, 857, 9304, 987, 703, 2556, 8957, 4928, 7654, 549, 7745, 5444, 3928, 3941, 499, 2907, 1451, 2069, 2100, 1443, 66, 4671, 7465, 3245, 5535, 7054, 4192, 9019, 8213, 9859, 1606, 8347, 9699, 3225, 6600, 4099, 3886, 4315, 5833, 3165, 8045, 3717, 9315, 7637, 8219, 7993, 2177, 1920, 5432, 2643, 5629, 544, 8897, 6766, 6854, 1686, 4402, 8152, 9748, 7623, 5401, 531, 879, 6225, 3213, 7886, 2572, 7919, 5807, 7092, 2249, 9468, 5423, 227, 268, 8549, 850, 2464, 5206, 3074, 2722, 7945, 8238, 470, 1687, 634, 8460, 3636, 9941, 8708, 2354, 7109, 7686, 987, 8802, 5671, 2233, 2015, 1116, 8952, 8538, 5182, 5206, 404]</w:t>
            </w:r>
          </w:p>
        </w:tc>
        <w:tc>
          <w:tcPr>
            <w:tcW w:type="dxa" w:w="2880"/>
          </w:tcPr>
          <w:p>
            <w:r>
              <w:t>[39, 66, 85, 91, 97, 171, 222, 227, 233, 233, 268, 308, 368, 371, 385, 404, 419, 436, 470, 499, 531, 534, 544, 547, 549, 634, 649, 703, 722, 758, 809, 815, 816, 850, 855, 857, 879, 889, 890, 924, 934, 987, 987, 1059, 1088, 1116, 1116, 1203, 1207, 1210, 1237, 1249, 1278, 1324, 1346, 1369, 1382, 1387, 1387, 1443, 1451, 1467, 1468, 1560, 1606, 1627, 1668, 1684, 1686, 1687, 1697, 1726, 1733, 1748, 1750, 1786, 1798, 1826, 1843, 1879, 1902, 1907, 1919, 1920, 1952, 1960, 1972, 1980, 2015, 2045, 2051, 2055, 2069, 2081, 2087, 2087, 2096, 2100, 2100, 2129, 2177, 2183, 2219, 2230, 2232, 2233, 2247, 2249, 2257, 2268, 2282, 2284, 2305, 2320, 2334, 2343, 2347, 2349, 2354, 2364, 2389, 2435, 2462, 2464, 2467, 2472, 2513, 2538, 2556, 2572, 2643, 2648, 2657, 2672, 2675, 2686, 2702, 2720, 2722, 2750, 2777, 2789, 2830, 2831, 2907, 2912, 2921, 2934, 3023, 3034, 3074, 3082, 3108, 3137, 3139, 3141, 3165, 3213, 3215, 3225, 3245, 3249, 3293, 3300, 3382, 3393, 3420, 3429, 3435, 3523, 3534, 3539, 3541, 3549, 3572, 3597, 3603, 3636, 3651, 3667, 3692, 3717, 3743, 3761, 3796, 3808, 3878, 3886, 3900, 3916, 3926, 3928, 3941, 3948, 3960, 3992, 4012, 4099, 4192, 4194, 4306, 4315, 4352, 4402, 4412, 4423, 4425, 4429, 4438, 4457, 4463, 4490, 4566, 4654, 4671, 4697, 4733, 4765, 4776, 4786, 4806, 4825, 4897, 4928, 4940, 4971, 4971, 4975, 4978, 4985, 4985, 5025, 5065, 5077, 5098, 5153, 5182, 5206, 5206, 5232, 5257, 5269, 5292, 5317, 5318, 5338, 5376, 5401, 5406, 5423, 5432, 5444, 5451, 5459, 5515, 5535, 5539, 5588, 5614, 5629, 5671, 5687, 5693, 5698, 5704, 5751, 5789, 5791, 5803, 5804, 5807, 5822, 5833, 5866, 5964, 6097, 6143, 6170, 6225, 6232, 6259, 6272, 6307, 6315, 6343, 6348, 6356, 6386, 6459, 6469, 6501, 6535, 6551, 6600, 6715, 6755, 6766, 6812, 6814, 6818, 6826, 6854, 6876, 6890, 6920, 6940, 7034, 7041, 7054, 7073, 7092, 7109, 7131, 7144, 7198, 7247, 7253, 7318, 7326, 7327, 7409, 7423, 7454, 7465, 7605, 7622, 7623, 7635, 7637, 7638, 7654, 7657, 7665, 7686, 7700, 7745, 7788, 7862, 7863, 7886, 7915, 7919, 7943, 7945, 7984, 7993, 8028, 8045, 8152, 8167, 8173, 8194, 8213, 8219, 8238, 8311, 8347, 8357, 8361, 8408, 8416, 8430, 8447, 8460, 8478, 8498, 8514, 8518, 8538, 8549, 8604, 8606, 8635, 8708, 8717, 8772, 8783, 8802, 8808, 8841, 8897, 8909, 8909, 8932, 8952, 8957, 9008, 9012, 9019, 9029, 9110, 9165, 9226, 9258, 9283, 9292, 9304, 9315, 9327, 9351, 9367, 9368, 9374, 9389, 9422, 9446, 9468, 9472, 9520, 9557, 9560, 9640, 9664, 9699, 9708, 9741, 9748, 9802, 9830, 9848, 9851, 9859, 9869, 9882, 9937, 9941, 9969, 9974]</w:t>
            </w:r>
          </w:p>
        </w:tc>
        <w:tc>
          <w:tcPr>
            <w:tcW w:type="dxa" w:w="2880"/>
          </w:tcPr>
          <w:p>
            <w:r>
              <w:t>221</w:t>
            </w:r>
          </w:p>
        </w:tc>
      </w:tr>
      <w:tr>
        <w:tc>
          <w:tcPr>
            <w:tcW w:type="dxa" w:w="2880"/>
          </w:tcPr>
          <w:p>
            <w:r>
              <w:t>[1045, 39, 4450, 5899, 6853, 3218, 2330, 9095, 562, 8911, 3615, 8348, 4619, 2524, 6194, 6176, 6335, 522, 3730, 1133, 6754, 3282, 2488, 773, 8846, 7540, 1248, 3878, 8536, 6785, 2137, 3566, 325, 9562, 5293, 4816, 4573, 7879, 2261, 967, 1423, 157, 3335, 411, 8885, 1514, 6546, 4642, 3000, 7378, 4556, 761, 7607, 3376, 7785, 2178, 4837, 7301, 1567, 1248, 33, 4628, 9208, 7569, 1145, 9954, 1351, 2300, 2897, 5208, 7982, 3467, 865, 5515, 4096, 298, 8989, 5053, 6435, 8161, 745, 9509, 4024, 7230, 5788, 2829, 2045, 1559, 8916, 3354, 1330, 9791, 5035, 7041, 2396, 2054, 9, 520, 6295, 5526, 6794, 1259, 8447, 2395, 752, 801, 9408, 6290, 2748, 2350, 4284, 6886, 7305, 3593, 285, 8119, 2922, 7728, 1356, 6076, 3958, 9739, 2145, 2874, 4400, 7951, 5340, 2149, 8652, 5317, 1684, 3542, 1774, 7690, 6878, 4574, 501, 2743, 8976, 6843, 8521, 6515, 22, 1992, 2881, 1064, 5540, 6714, 8408, 2531, 541, 2216, 5296, 4176, 7972, 8506, 6759, 4118, 1490, 2309, 202, 4847, 5895, 5573, 3895, 1755, 9700, 7853, 3063, 53, 6552, 5052, 7980, 726, 2313, 144, 9063, 1496, 9877, 2639, 4958, 4526, 394, 9187, 2428, 9138, 659, 2102, 9593, 5134, 7492, 2479, 7483, 1600, 3496, 9947, 2525, 6312, 376, 1104, 7247, 8963, 6543, 5885, 6110, 989, 1324, 102, 9909, 4755, 1272, 1231, 8596, 9367, 1513, 9991, 9009, 775, 7174, 6487, 2620, 3423, 1499, 6394, 248, 4510, 3103, 7935, 342, 8743, 8340, 8685, 4323, 8314, 8479, 7256, 8438, 6146, 3193, 577, 8099, 8847, 53, 6930, 8659, 4471, 4931, 1417, 1159, 1688, 6836, 3588, 1642, 7010, 399, 8815, 7943, 6195, 6755, 2682, 572, 4802, 8990, 4287, 5261, 4464, 4238, 3410, 3804, 7868, 5558, 4074, 4311, 6534, 1667, 1583, 2258, 1158, 3183, 8516, 9159, 1998, 4086, 1046, 1307, 3981, 5352, 2757, 1411, 1254, 542, 7508, 6982, 8608, 4767, 9852, 9653, 2991, 821, 4310, 8824, 6195, 7564, 9656, 619, 7023, 3915, 4446, 2586, 3580, 5847, 4589, 216, 9967, 8484, 8373, 1270, 8025, 717, 2261, 1185, 9038, 6742, 7604, 2189, 1577, 1311, 2813, 2321, 5917, 7580, 1785, 1731, 1230, 4323, 1876, 6022, 8737, 2486, 2185, 6145, 418, 161, 2271, 4002, 5845, 1942, 4184, 4499, 5663, 2359, 2391, 267, 7045, 4452, 2802, 1048, 7957, 1302, 9929, 2251, 1716, 7291, 9542, 229, 3143, 5219, 3541, 6449, 6550, 5417, 566, 7217, 4254, 407, 6912, 8814, 1863, 9795, 2808, 4506, 6245, 414, 7538, 280, 4754, 656, 5879, 31, 364, 7852, 3449, 2587, 8074, 4009, 4227, 6404, 469, 5603, 9556, 291, 4549, 5871, 8301, 3394, 4970, 2367, 7656, 5411, 6700, 1429, 3212, 884, 7493, 986, 9279, 8081, 3629, 7457, 8715, 6154, 8710, 1112, 9412, 1703, 4665, 751, 4360, 122]</w:t>
            </w:r>
          </w:p>
        </w:tc>
        <w:tc>
          <w:tcPr>
            <w:tcW w:type="dxa" w:w="2880"/>
          </w:tcPr>
          <w:p>
            <w:r>
              <w:t>[9, 22, 31, 33, 39, 53, 53, 102, 122, 144, 157, 161, 202, 216, 229, 248, 267, 280, 285, 291, 298, 325, 342, 364, 376, 394, 399, 407, 411, 414, 418, 469, 501, 520, 522, 541, 542, 562, 566, 572, 577, 619, 656, 659, 717, 726, 745, 751, 752, 761, 773, 775, 801, 821, 865, 884, 967, 986, 989, 1045, 1046, 1048, 1064, 1104, 1112, 1133, 1145, 1158, 1159, 1185, 1230, 1231, 1248, 1248, 1254, 1259, 1270, 1272, 1302, 1307, 1311, 1324, 1330, 1351, 1356, 1411, 1417, 1423, 1429, 1490, 1496, 1499, 1513, 1514, 1559, 1567, 1577, 1583, 1600, 1642, 1667, 1684, 1688, 1703, 1716, 1731, 1755, 1774, 1785, 1863, 1876, 1942, 1992, 1998, 2045, 2054, 2102, 2137, 2145, 2149, 2178, 2185, 2189, 2216, 2251, 2258, 2261, 2261, 2271, 2300, 2309, 2313, 2321, 2330, 2350, 2359, 2367, 2391, 2395, 2396, 2428, 2479, 2486, 2488, 2524, 2525, 2531, 2586, 2587, 2620, 2639, 2682, 2743, 2748, 2757, 2802, 2808, 2813, 2829, 2874, 2881, 2897, 2922, 2991, 3000, 3063, 3103, 3143, 3183, 3193, 3212, 3218, 3282, 3335, 3354, 3376, 3394, 3410, 3423, 3449, 3467, 3496, 3541, 3542, 3566, 3580, 3588, 3593, 3615, 3629, 3730, 3804, 3878, 3895, 3915, 3958, 3981, 4002, 4009, 4024, 4074, 4086, 4096, 4118, 4176, 4184, 4227, 4238, 4254, 4284, 4287, 4310, 4311, 4323, 4323, 4360, 4400, 4446, 4450, 4452, 4464, 4471, 4499, 4506, 4510, 4526, 4549, 4556, 4573, 4574, 4589, 4619, 4628, 4642, 4665, 4754, 4755, 4767, 4802, 4816, 4837, 4847, 4931, 4958, 4970, 5035, 5052, 5053, 5134, 5208, 5219, 5261, 5293, 5296, 5317, 5340, 5352, 5411, 5417, 5515, 5526, 5540, 5558, 5573, 5603, 5663, 5788, 5845, 5847, 5871, 5879, 5885, 5895, 5899, 5917, 6022, 6076, 6110, 6145, 6146, 6154, 6176, 6194, 6195, 6195, 6245, 6290, 6295, 6312, 6335, 6394, 6404, 6435, 6449, 6487, 6515, 6534, 6543, 6546, 6550, 6552, 6700, 6714, 6742, 6754, 6755, 6759, 6785, 6794, 6836, 6843, 6853, 6878, 6886, 6912, 6930, 6982, 7010, 7023, 7041, 7045, 7174, 7217, 7230, 7247, 7256, 7291, 7301, 7305, 7378, 7457, 7483, 7492, 7493, 7508, 7538, 7540, 7564, 7569, 7580, 7604, 7607, 7656, 7690, 7728, 7785, 7852, 7853, 7868, 7879, 7935, 7943, 7951, 7957, 7972, 7980, 7982, 8025, 8074, 8081, 8099, 8119, 8161, 8301, 8314, 8340, 8348, 8373, 8408, 8438, 8447, 8479, 8484, 8506, 8516, 8521, 8536, 8596, 8608, 8652, 8659, 8685, 8710, 8715, 8737, 8743, 8814, 8815, 8824, 8846, 8847, 8885, 8911, 8916, 8963, 8976, 8989, 8990, 9009, 9038, 9063, 9095, 9138, 9159, 9187, 9208, 9279, 9367, 9408, 9412, 9509, 9542, 9556, 9562, 9593, 9653, 9656, 9700, 9739, 9791, 9795, 9852, 9877, 9909, 9929, 9947, 9954, 9967, 9991]</w:t>
            </w:r>
          </w:p>
        </w:tc>
        <w:tc>
          <w:tcPr>
            <w:tcW w:type="dxa" w:w="2880"/>
          </w:tcPr>
          <w:p>
            <w:r>
              <w:t>219</w:t>
            </w:r>
          </w:p>
        </w:tc>
      </w:tr>
      <w:tr>
        <w:tc>
          <w:tcPr>
            <w:tcW w:type="dxa" w:w="2880"/>
          </w:tcPr>
          <w:p>
            <w:r>
              <w:t>[7344, 2333, 2008, 1796, 6038, 4895, 8743, 5578, 8044, 7793, 4672, 4249, 2718, 4114, 3469, 6536, 1653, 8915, 8517, 9149, 1582, 9313, 597, 1442, 1275, 7203, 2115, 6601, 7608, 1814, 8639, 6254, 2432, 999, 5082, 8748, 3537, 3120, 9883, 755, 1790, 7175, 9152, 4409, 9796, 3011, 1826, 9374, 4879, 7777, 4413, 4196, 205, 5798, 8222, 3998, 1939, 3749, 9645, 6744, 6703, 7683, 2093, 4056, 2766, 5930, 8450, 9252, 6014, 9067, 4354, 916, 7351, 2503, 3311, 201, 5958, 5632, 6708, 6159, 5082, 8187, 9918, 5326, 5842, 4377, 2925, 775, 9110, 7110, 5579, 5757, 9270, 5665, 8236, 7793, 3744, 2958, 39, 9411, 4422, 6376, 2196, 1366, 1470, 4507, 390, 100, 6748, 1841, 5643, 4193, 4077, 1194, 6241, 7108, 4053, 4866, 6219, 963, 2332, 5150, 2821, 9727, 3541, 951, 4148, 5040, 5295, 9418, 7106, 2258, 623, 1039, 856, 6256, 957, 5417, 4652, 9503, 1390, 4925, 6334, 1327, 978, 4886, 8382, 5501, 1311, 9432, 8720, 2604, 1214, 1700, 6994, 598, 2500, 3852, 5389, 3918, 8484, 8616, 2394, 9447, 4002, 4167, 9655, 4746, 987, 6202, 1386, 740, 8324, 9453, 8358, 8718, 7728, 551, 4060, 8930, 8838, 901, 1219, 4282, 962, 2098, 3050, 3850, 7275, 9801, 3854, 1393, 1669, 2590, 4136, 636, 7624, 1994, 8088, 2077, 4032, 9333, 4136, 5834, 2438, 6185, 1466, 8072, 7407, 3749, 5859, 7209, 4308, 8911, 9148, 2356, 6850, 5950, 8663, 5284, 9282, 1046, 8847, 3907, 8811, 421, 5427, 4105, 999, 1406, 292, 1263, 932, 484, 237, 969, 3372, 5465, 51, 7172, 7623, 8775, 3548, 2620, 4607, 3759, 2581, 2034, 9748, 3297, 5295, 1467, 849, 8795, 2617, 5052, 9471, 1621, 9316, 596, 5624, 572, 7811, 6939, 5359, 5133, 8049, 2026, 1678, 2757, 5912, 1579, 4352, 1430, 6223, 4371, 3072, 8093, 4531, 3532, 6130, 3986, 8202, 7592, 6289, 8304, 980, 658, 6040, 9973, 9874, 5015, 2212, 3852, 1292, 3206, 1049, 9193, 6957, 6276, 9893, 1413, 9954, 5699, 3634, 715, 1235, 5828, 5024, 2449, 4353, 1450, 2530, 8299, 897, 1313, 9128, 2716, 8231, 2639, 973, 767, 503, 4730, 7922, 7958, 7095, 5786, 7338, 2848, 4601, 6224, 2535, 1600, 6024, 6183, 9877, 9899, 4193, 57, 2230, 6947, 1573, 7093, 1086, 786, 683, 1680, 3807, 7528, 7771, 3450, 5096, 5257, 7320, 5731, 9129, 9185, 685, 8174, 6395, 5018, 2412, 8532, 2270, 4143, 5379, 8524, 4786, 6529, 33, 4281, 137, 2362, 5895, 3381, 3997, 7504, 353, 205, 2287, 6125, 407, 8860, 6528, 8972, 239, 6476, 5891, 4486, 4934, 9946, 8754, 3358, 79, 6794, 2048, 7754, 5611, 1532, 1199, 8580, 6410, 5421, 4483, 3519, 3360, 6544, 1831, 477, 6491, 5326, 2974, 7008, 1588, 5180, 1757, 7872, 196, 2349, 5783, 3165, 121, 5687, 9480, 9798, 3850, 8762, 5735, 7961]</w:t>
            </w:r>
          </w:p>
        </w:tc>
        <w:tc>
          <w:tcPr>
            <w:tcW w:type="dxa" w:w="2880"/>
          </w:tcPr>
          <w:p>
            <w:r>
              <w:t>[33, 39, 51, 57, 79, 100, 121, 137, 196, 201, 205, 205, 237, 239, 292, 353, 390, 407, 421, 477, 484, 503, 551, 572, 596, 597, 598, 623, 636, 658, 683, 685, 715, 740, 755, 767, 775, 786, 849, 856, 897, 901, 916, 932, 951, 957, 962, 963, 969, 973, 978, 980, 987, 999, 999, 1039, 1046, 1049, 1086, 1194, 1199, 1214, 1219, 1235, 1263, 1275, 1292, 1311, 1313, 1327, 1366, 1386, 1390, 1393, 1406, 1413, 1430, 1442, 1450, 1466, 1467, 1470, 1532, 1573, 1579, 1582, 1588, 1600, 1621, 1653, 1669, 1678, 1680, 1700, 1757, 1790, 1796, 1814, 1826, 1831, 1841, 1939, 1994, 2008, 2026, 2034, 2048, 2077, 2093, 2098, 2115, 2196, 2212, 2230, 2258, 2270, 2287, 2332, 2333, 2349, 2356, 2362, 2394, 2412, 2432, 2438, 2449, 2500, 2503, 2530, 2535, 2581, 2590, 2604, 2617, 2620, 2639, 2716, 2718, 2757, 2766, 2821, 2848, 2925, 2958, 2974, 3011, 3050, 3072, 3120, 3165, 3206, 3297, 3311, 3358, 3360, 3372, 3381, 3450, 3469, 3519, 3532, 3537, 3541, 3548, 3634, 3744, 3749, 3749, 3759, 3807, 3850, 3850, 3852, 3852, 3854, 3907, 3918, 3986, 3997, 3998, 4002, 4032, 4053, 4056, 4060, 4077, 4105, 4114, 4136, 4136, 4143, 4148, 4167, 4193, 4193, 4196, 4249, 4281, 4282, 4308, 4352, 4353, 4354, 4371, 4377, 4409, 4413, 4422, 4483, 4486, 4507, 4531, 4601, 4607, 4652, 4672, 4730, 4746, 4786, 4866, 4879, 4886, 4895, 4925, 4934, 5015, 5018, 5024, 5040, 5052, 5082, 5082, 5096, 5133, 5150, 5180, 5257, 5284, 5295, 5295, 5326, 5326, 5359, 5379, 5389, 5417, 5421, 5427, 5465, 5501, 5578, 5579, 5611, 5624, 5632, 5643, 5665, 5687, 5699, 5731, 5735, 5757, 5783, 5786, 5798, 5828, 5834, 5842, 5859, 5891, 5895, 5912, 5930, 5950, 5958, 6014, 6024, 6038, 6040, 6125, 6130, 6159, 6183, 6185, 6202, 6219, 6223, 6224, 6241, 6254, 6256, 6276, 6289, 6334, 6376, 6395, 6410, 6476, 6491, 6528, 6529, 6536, 6544, 6601, 6703, 6708, 6744, 6748, 6794, 6850, 6939, 6947, 6957, 6994, 7008, 7093, 7095, 7106, 7108, 7110, 7172, 7175, 7203, 7209, 7275, 7320, 7338, 7344, 7351, 7407, 7504, 7528, 7592, 7608, 7623, 7624, 7683, 7728, 7754, 7771, 7777, 7793, 7793, 7811, 7872, 7922, 7958, 7961, 8044, 8049, 8072, 8088, 8093, 8174, 8187, 8202, 8222, 8231, 8236, 8299, 8304, 8324, 8358, 8382, 8450, 8484, 8517, 8524, 8532, 8580, 8616, 8639, 8663, 8718, 8720, 8743, 8748, 8754, 8762, 8775, 8795, 8811, 8838, 8847, 8860, 8911, 8915, 8930, 8972, 9067, 9110, 9128, 9129, 9148, 9149, 9152, 9185, 9193, 9252, 9270, 9282, 9313, 9316, 9333, 9374, 9411, 9418, 9432, 9447, 9453, 9471, 9480, 9503, 9645, 9655, 9727, 9748, 9796, 9798, 9801, 9874, 9877, 9883, 9893, 9899, 9918, 9946, 9954, 9973]</w:t>
            </w:r>
          </w:p>
        </w:tc>
        <w:tc>
          <w:tcPr>
            <w:tcW w:type="dxa" w:w="2880"/>
          </w:tcPr>
          <w:p>
            <w:r>
              <w:t>219</w:t>
            </w:r>
          </w:p>
        </w:tc>
      </w:tr>
      <w:tr>
        <w:tc>
          <w:tcPr>
            <w:tcW w:type="dxa" w:w="2880"/>
          </w:tcPr>
          <w:p>
            <w:r>
              <w:t>[2791, 9022, 6485, 8299, 4772, 7324, 6379, 4202, 2951, 7824, 5220, 465, 6704, 9645, 7958, 1036, 6937, 4802, 2871, 493, 9150, 8428, 7293, 9646, 3935, 1596, 4774, 6696, 5460, 1882, 9177, 8179, 6560, 6426, 9149, 9439, 4824, 766, 1689, 5011, 1062, 7308, 7628, 8036, 2393, 5458, 4078, 4184, 1183, 5127, 6486, 3034, 86, 1187, 893, 705, 3168, 1649, 898, 8989, 7669, 3300, 4672, 2482, 2269, 6953, 4989, 1720, 5598, 684, 8261, 8897, 418, 2861, 8119, 8653, 3213, 9219, 9085, 7547, 1998, 2401, 354, 1505, 4244, 4025, 3503, 1005, 7555, 7599, 4182, 6509, 7030, 7087, 3731, 6220, 7143, 1586, 8175, 9134, 6077, 12, 2087, 6702, 4998, 1193, 8589, 4821, 7077, 7082, 8253, 4574, 6157, 6187, 5059, 5112, 2191, 8343, 1259, 332, 8704, 45, 2088, 1663, 8351, 5940, 4314, 3706, 3045, 157, 2938, 8872, 1806, 2009, 2215, 7152, 9575, 8491, 3766, 3316, 8457, 2126, 7765, 2137, 3381, 8282, 8481, 1800, 4447, 8627, 2281, 820, 8400, 7363, 2146, 61, 7463, 3322, 6364, 6068, 2016, 275, 9109, 2400, 2120, 696, 301, 5792, 1872, 8088, 1210, 1346, 7312, 4360, 5789, 8388, 5261, 4872, 2404, 6553, 8093, 4599, 8369, 6958, 7531, 4010, 9179, 8813, 6759, 8553, 9043, 2322, 5200, 8394, 9354, 9916, 1844, 4259, 5521, 1590, 7015, 5562, 6849, 3159, 7394, 719, 9709, 4902, 798, 7148, 372, 4786, 1233, 139, 539, 1122, 2696, 4985, 1915, 3768, 1350, 650, 2422, 8299, 6684, 3213, 9168, 3125, 6826, 2273, 6268, 3098, 2004, 9800, 3908, 8970, 6248, 7835, 589, 8377, 863, 6846, 7066, 8957, 2994, 1590, 9024, 6343, 6832, 5832, 9146, 9510, 2909, 3859, 1325, 8792, 2429, 2273, 6879, 9699, 9473, 9546, 4612, 3987, 1248, 8538, 1209, 500, 4138, 6500, 4245, 5091, 9273, 7319, 7228, 256, 761, 6688, 3270, 6935, 3050, 2639, 4192, 2127, 1364, 8286, 2561, 9873, 5802, 6432, 9183, 1581, 7681, 2279, 7378, 3050, 9331, 1753, 410, 2670, 655, 1667, 173, 1981, 8948, 1390, 3972, 3076, 8478, 2865, 9174, 3400, 1871, 3111, 9813, 6442, 434, 9267, 1080, 8270, 7580, 1553, 7304, 1149, 3139, 6367, 9535, 4200, 9940, 8268, 8765, 2973, 3648, 3519, 9853, 5567, 5751, 6267, 7704, 8849, 2808, 1714, 4617, 3059, 5686, 4423, 4993, 8784, 9327, 3529, 6587, 5831, 410, 5117, 834, 6121, 5791, 4634, 6337, 6466, 6940, 219, 3596, 6572, 9220, 3633, 8446, 256, 1882, 1399, 4434, 4975, 9743, 4522, 1157, 6656, 7064, 5368, 8156, 1450, 1044, 264, 770, 9524, 4349, 9611, 7733, 6346, 9372, 4065, 3954, 1235, 8834, 4751, 7821, 5666, 4500, 3279, 5862, 42, 8022, 5081, 5769, 3125, 7996, 2273, 9572, 1750, 445, 2513, 9486, 1005, 5145, 56, 3462, 8668, 9628, 835, 489, 7016, 8643, 6875, 7769, 5010, 8767, 623, 9962, 8422, 5944, 7891, 2926]</w:t>
            </w:r>
          </w:p>
        </w:tc>
        <w:tc>
          <w:tcPr>
            <w:tcW w:type="dxa" w:w="2880"/>
          </w:tcPr>
          <w:p>
            <w:r>
              <w:t>[12, 42, 45, 56, 61, 86, 139, 157, 173, 219, 256, 256, 264, 275, 301, 332, 354, 372, 410, 410, 418, 434, 445, 465, 489, 493, 500, 539, 589, 623, 650, 655, 684, 696, 705, 719, 761, 766, 770, 798, 820, 834, 835, 863, 893, 898, 1005, 1005, 1036, 1044, 1062, 1080, 1122, 1149, 1157, 1183, 1187, 1193, 1209, 1210, 1233, 1235, 1248, 1259, 1325, 1346, 1350, 1364, 1390, 1399, 1450, 1505, 1553, 1581, 1586, 1590, 1590, 1596, 1649, 1663, 1667, 1689, 1714, 1720, 1750, 1753, 1800, 1806, 1844, 1871, 1872, 1882, 1882, 1915, 1981, 1998, 2004, 2009, 2016, 2087, 2088, 2120, 2126, 2127, 2137, 2146, 2191, 2215, 2269, 2273, 2273, 2273, 2279, 2281, 2322, 2393, 2400, 2401, 2404, 2422, 2429, 2482, 2513, 2561, 2639, 2670, 2696, 2791, 2808, 2861, 2865, 2871, 2909, 2926, 2938, 2951, 2973, 2994, 3034, 3045, 3050, 3050, 3059, 3076, 3098, 3111, 3125, 3125, 3139, 3159, 3168, 3213, 3213, 3270, 3279, 3300, 3316, 3322, 3381, 3400, 3462, 3503, 3519, 3529, 3596, 3633, 3648, 3706, 3731, 3766, 3768, 3859, 3908, 3935, 3954, 3972, 3987, 4010, 4025, 4065, 4078, 4138, 4182, 4184, 4192, 4200, 4202, 4244, 4245, 4259, 4314, 4349, 4360, 4423, 4434, 4447, 4500, 4522, 4574, 4599, 4612, 4617, 4634, 4672, 4751, 4772, 4774, 4786, 4802, 4821, 4824, 4872, 4902, 4975, 4985, 4989, 4993, 4998, 5010, 5011, 5059, 5081, 5091, 5112, 5117, 5127, 5145, 5200, 5220, 5261, 5368, 5458, 5460, 5521, 5562, 5567, 5598, 5666, 5686, 5751, 5769, 5789, 5791, 5792, 5802, 5831, 5832, 5862, 5940, 5944, 6068, 6077, 6121, 6157, 6187, 6220, 6248, 6267, 6268, 6337, 6343, 6346, 6364, 6367, 6379, 6426, 6432, 6442, 6466, 6485, 6486, 6500, 6509, 6553, 6560, 6572, 6587, 6656, 6684, 6688, 6696, 6702, 6704, 6759, 6826, 6832, 6846, 6849, 6875, 6879, 6935, 6937, 6940, 6953, 6958, 7015, 7016, 7030, 7064, 7066, 7077, 7082, 7087, 7143, 7148, 7152, 7228, 7293, 7304, 7308, 7312, 7319, 7324, 7363, 7378, 7394, 7463, 7531, 7547, 7555, 7580, 7599, 7628, 7669, 7681, 7704, 7733, 7765, 7769, 7821, 7824, 7835, 7891, 7958, 7996, 8022, 8036, 8088, 8093, 8119, 8156, 8175, 8179, 8253, 8261, 8268, 8270, 8282, 8286, 8299, 8299, 8343, 8351, 8369, 8377, 8388, 8394, 8400, 8422, 8428, 8446, 8457, 8478, 8481, 8491, 8538, 8553, 8589, 8627, 8643, 8653, 8668, 8704, 8765, 8767, 8784, 8792, 8813, 8834, 8849, 8872, 8897, 8948, 8957, 8970, 8989, 9022, 9024, 9043, 9085, 9109, 9134, 9146, 9149, 9150, 9168, 9174, 9177, 9179, 9183, 9219, 9220, 9267, 9273, 9327, 9331, 9354, 9372, 9439, 9473, 9486, 9510, 9524, 9535, 9546, 9572, 9575, 9611, 9628, 9645, 9646, 9699, 9709, 9743, 9800, 9813, 9853, 9873, 9916, 9940, 9962]</w:t>
            </w:r>
          </w:p>
        </w:tc>
        <w:tc>
          <w:tcPr>
            <w:tcW w:type="dxa" w:w="2880"/>
          </w:tcPr>
          <w:p>
            <w:r>
              <w:t>222</w:t>
            </w:r>
          </w:p>
        </w:tc>
      </w:tr>
      <w:tr>
        <w:tc>
          <w:tcPr>
            <w:tcW w:type="dxa" w:w="2880"/>
          </w:tcPr>
          <w:p>
            <w:r>
              <w:t>[2339, 8419, 3385, 612, 5404, 5607, 112, 5389, 1023, 444, 5738, 7535, 2756, 3909, 8722, 2013, 7704, 8352, 7901, 2727, 987, 6620, 3904, 5149, 4950, 7290, 8835, 8602, 1745, 7191, 2597, 7983, 1380, 3033, 8464, 1773, 3724, 3335, 109, 5047, 7809, 6318, 8235, 3688, 7974, 6177, 701, 7457, 3424, 4497, 3234, 2597, 5386, 7342, 5689, 7144, 2264, 2364, 2003, 5157, 6811, 6745, 2219, 287, 2053, 926, 3012, 6587, 5965, 1269, 1267, 6972, 2261, 1962, 3741, 2159, 9434, 3508, 5665, 2808, 6044, 518, 2569, 2156, 1615, 8641, 2461, 6785, 1584, 6589, 7752, 6643, 764, 296, 2975, 1080, 8830, 8573, 272, 5222, 3207, 4984, 2279, 6035, 723, 5913, 9303, 2765, 1417, 2327, 1911, 7532, 9827, 9672, 9418, 5221, 1504, 9374, 1380, 6320, 2662, 7204, 7018, 5676, 9483, 8393, 777, 8049, 1302, 2620, 9561, 1750, 9106, 1081, 3235, 9092, 8051, 4114, 9745, 8155, 9707, 3474, 198, 308, 2463, 926, 606, 2278, 3926, 3885, 998, 1677, 9298, 8858, 9583, 2168, 5890, 1543, 1231, 8097, 9718, 1587, 5209, 9235, 4981, 9951, 2222, 9447, 828, 2686, 1508, 8271, 520, 2652, 8214, 3495, 5686, 657, 9036, 8345, 6488, 5845, 5100, 768, 1483, 838, 7473, 1631, 567, 9575, 4107, 7346, 1143, 8636, 3159, 4645, 9193, 243, 3185, 4084, 4152, 4085, 3271, 4195, 9880, 1054, 575, 4207, 193, 1576, 5388, 1268, 0, 1647, 8861, 721, 1562, 2609, 4327, 7945, 6675, 2276, 8868, 8363, 3295, 7100, 4364, 7780, 6070, 1629, 5299, 7507, 2077, 6478, 2562, 9838, 9778, 5359, 6058, 6003, 7960, 2108, 3655, 7265, 7844, 4242, 7154, 5112, 8695, 9970, 6025, 5054, 7806, 1524, 6371, 8468, 6246, 4957, 3086, 5736, 1444, 4804, 9132, 5132, 5476, 9906, 7454, 9175, 8175, 4344, 8671, 1659, 4387, 9781, 1140, 2615, 8302, 4839, 4545, 6733, 8234, 7202, 64, 6966, 1824, 7455, 9935, 3125, 2422, 4823, 2439, 3978, 2650, 7025, 4948, 7128, 340, 9048, 3794, 9016, 71, 2272, 1044, 399, 7225, 2298, 5691, 1966, 6692, 5670, 4229, 4825, 2347, 4920, 1715, 3290, 2560, 5695, 2576, 2550, 2133, 6722, 7775, 800, 226, 5499, 2708, 4573, 551, 5992, 6278, 4536, 6434, 8896, 2739, 663, 6579, 2004, 1236, 4494, 2606, 2758, 7395, 610, 1089, 3917, 9563, 2000, 5351, 8425, 5934, 8943, 812, 2549, 524, 4564, 8978, 9531, 995, 6068, 2339, 236, 146, 975, 6968, 527, 1315, 7339, 7673, 3114, 9480, 511, 6070, 383, 6629, 1761, 9638, 9625, 9966, 1138, 9805, 6087, 9650, 2648, 9011, 7144, 8200, 4764, 7987, 1144, 9161, 8358, 1522, 3146, 8415, 3637, 113, 38, 7420, 67, 3619, 5557, 5438, 393, 1379, 1083, 8674, 2399, 2752, 4883, 8134, 6038, 5962, 145, 9219, 4298, 4098, 7220, 6091, 2658, 3997, 6155, 2415, 5705, 2874, 3498, 180, 8962, 8580, 253, 9703, 9400]</w:t>
            </w:r>
          </w:p>
        </w:tc>
        <w:tc>
          <w:tcPr>
            <w:tcW w:type="dxa" w:w="2880"/>
          </w:tcPr>
          <w:p>
            <w:r>
              <w:t>[0, 38, 64, 67, 71, 109, 112, 113, 145, 146, 180, 193, 198, 226, 236, 243, 253, 272, 287, 296, 308, 340, 383, 393, 399, 444, 511, 518, 520, 524, 527, 551, 567, 575, 606, 610, 612, 657, 663, 701, 721, 723, 764, 768, 777, 800, 812, 828, 838, 926, 926, 975, 987, 995, 998, 1023, 1044, 1054, 1080, 1081, 1083, 1089, 1138, 1140, 1143, 1144, 1231, 1236, 1267, 1268, 1269, 1302, 1315, 1379, 1380, 1380, 1417, 1444, 1483, 1504, 1508, 1522, 1524, 1543, 1562, 1576, 1584, 1587, 1615, 1629, 1631, 1647, 1659, 1677, 1715, 1745, 1750, 1761, 1773, 1824, 1911, 1962, 1966, 2000, 2003, 2004, 2013, 2053, 2077, 2108, 2133, 2156, 2159, 2168, 2219, 2222, 2261, 2264, 2272, 2276, 2278, 2279, 2298, 2327, 2339, 2339, 2347, 2364, 2399, 2415, 2422, 2439, 2461, 2463, 2549, 2550, 2560, 2562, 2569, 2576, 2597, 2597, 2606, 2609, 2615, 2620, 2648, 2650, 2652, 2658, 2662, 2686, 2708, 2727, 2739, 2752, 2756, 2758, 2765, 2808, 2874, 2975, 3012, 3033, 3086, 3114, 3125, 3146, 3159, 3185, 3207, 3234, 3235, 3271, 3290, 3295, 3335, 3385, 3424, 3474, 3495, 3498, 3508, 3619, 3637, 3655, 3688, 3724, 3741, 3794, 3885, 3904, 3909, 3917, 3926, 3978, 3997, 4084, 4085, 4098, 4107, 4114, 4152, 4195, 4207, 4229, 4242, 4298, 4327, 4344, 4364, 4387, 4494, 4497, 4536, 4545, 4564, 4573, 4645, 4764, 4804, 4823, 4825, 4839, 4883, 4920, 4948, 4950, 4957, 4981, 4984, 5047, 5054, 5100, 5112, 5132, 5149, 5157, 5209, 5221, 5222, 5299, 5351, 5359, 5386, 5388, 5389, 5404, 5438, 5476, 5499, 5557, 5607, 5665, 5670, 5676, 5686, 5689, 5691, 5695, 5705, 5736, 5738, 5845, 5890, 5913, 5934, 5962, 5965, 5992, 6003, 6025, 6035, 6038, 6044, 6058, 6068, 6070, 6070, 6087, 6091, 6155, 6177, 6246, 6278, 6318, 6320, 6371, 6434, 6478, 6488, 6579, 6587, 6589, 6620, 6629, 6643, 6675, 6692, 6722, 6733, 6745, 6785, 6811, 6966, 6968, 6972, 7018, 7025, 7100, 7128, 7144, 7144, 7154, 7191, 7202, 7204, 7220, 7225, 7265, 7290, 7339, 7342, 7346, 7395, 7420, 7454, 7455, 7457, 7473, 7507, 7532, 7535, 7673, 7704, 7752, 7775, 7780, 7806, 7809, 7844, 7901, 7945, 7960, 7974, 7983, 7987, 8049, 8051, 8097, 8134, 8155, 8175, 8200, 8214, 8234, 8235, 8271, 8302, 8345, 8352, 8358, 8363, 8393, 8415, 8419, 8425, 8464, 8468, 8573, 8580, 8602, 8636, 8641, 8671, 8674, 8695, 8722, 8830, 8835, 8858, 8861, 8868, 8896, 8943, 8962, 8978, 9011, 9016, 9036, 9048, 9092, 9106, 9132, 9161, 9175, 9193, 9219, 9235, 9298, 9303, 9374, 9400, 9418, 9434, 9447, 9480, 9483, 9531, 9561, 9563, 9575, 9583, 9625, 9638, 9650, 9672, 9703, 9707, 9718, 9745, 9778, 9781, 9805, 9827, 9838, 9880, 9906, 9935, 9951, 9966, 9970]</w:t>
            </w:r>
          </w:p>
        </w:tc>
        <w:tc>
          <w:tcPr>
            <w:tcW w:type="dxa" w:w="2880"/>
          </w:tcPr>
          <w:p>
            <w:r>
              <w:t>220</w:t>
            </w:r>
          </w:p>
        </w:tc>
      </w:tr>
      <w:tr>
        <w:tc>
          <w:tcPr>
            <w:tcW w:type="dxa" w:w="2880"/>
          </w:tcPr>
          <w:p>
            <w:r>
              <w:t>[9881, 8364, 4671, 116, 1564, 3951, 2738, 8626, 5848, 7172, 9818, 3174, 3670, 8623, 2601, 2667, 9633, 1361, 2795, 6172, 6328, 4172, 8428, 3287, 9683, 245, 7850, 3454, 1050, 7787, 8203, 7872, 7043, 2440, 1586, 8488, 3930, 6342, 7726, 5764, 9461, 8611, 5779, 1849, 3209, 9496, 221, 8516, 5991, 3862, 226, 4996, 7499, 3058, 6264, 3798, 1431, 4211, 1608, 3681, 4939, 8585, 2657, 7236, 808, 4400, 5599, 4381, 8981, 9397, 8397, 2812, 945, 8729, 1160, 1430, 9130, 68, 1126, 4590, 1438, 5356, 840, 2721, 5999, 8933, 2988, 848, 7180, 3627, 7718, 1812, 1935, 5774, 9727, 8461, 2001, 9965, 2206, 2267, 5956, 6983, 279, 753, 1074, 4461, 3345, 9655, 7490, 5900, 6829, 79, 9356, 9418, 7635, 4698, 7357, 4479, 1519, 4492, 1116, 8598, 2988, 8381, 6925, 7347, 239, 6193, 1030, 5031, 4680, 2219, 3905, 2290, 4756, 9789, 210, 7384, 8567, 1555, 313, 3576, 232, 7857, 5481, 1497, 2461, 185, 5834, 629, 7241, 5074, 2541, 2171, 7539, 1221, 4607, 1247, 4713, 7066, 1727, 4597, 2372, 7139, 9538, 9534, 1213, 1031, 6599, 3714, 8065, 7762, 3895, 3471, 9473, 5546, 671, 4448, 2173, 5733, 8897, 9346, 5234, 8314, 5880, 6499, 2034, 997, 7339, 1979, 3363, 6927, 4739, 9376, 714, 2765, 6608, 5652, 2121, 8647, 841, 7074, 1927, 4508, 4963, 1450, 4079, 9988, 901, 5768, 6940, 3494, 1049, 844, 1971, 4684, 7908, 3909, 449, 6739, 4522, 5071, 567, 8071, 1372, 9183, 7379, 2127, 7603, 9676, 3489, 9413, 1426, 8497, 785, 857, 2823, 7168, 3275, 6166, 34, 361, 3009, 1220, 2761, 9131, 6387, 1104, 6059, 4138, 7305, 313, 7059, 4306, 7628, 2012, 2512, 1243, 8886, 2163, 979, 589, 7180, 7625, 3656, 886, 5816, 5937, 4441, 4074, 3212, 2119, 4287, 538, 9940, 3959, 3242, 2008, 8811, 9246, 4579, 6026, 433, 878, 6288, 7261, 2779, 9477, 6936, 7419, 5067, 9871, 9464, 3936, 1986, 4027, 9029, 4554, 8739, 7244, 3826, 1103, 4202, 1265, 9460, 3252, 9533, 7895, 8740, 9995, 2034, 8926, 1141, 4124, 3745, 5961, 3352, 9767, 3947, 4874, 1308, 6984, 763, 9549, 1753, 9052, 4699, 8579, 3087, 9988, 7355, 5106, 3722, 984, 9022, 4539, 2009, 7326, 5205, 6509, 3167, 5707, 5776, 4712, 7465, 9320, 6161, 8692, 2594, 8681, 3220, 131, 6340, 9386, 2429, 6628, 815, 762, 5200, 7689, 2031, 9549, 2774, 7148, 5608, 237, 4607, 6557, 6277, 1761, 915, 1647, 243, 1712, 1149, 388, 8695, 2679, 2682, 2262, 9863, 1882, 2382, 5320, 8935, 408, 1529, 6604, 5586, 7682, 1368, 6982, 7180, 7469, 1118, 2128, 9702, 8101, 2053, 1151, 658, 196, 1167, 9686, 6887, 7140, 4498, 650, 9559, 2673, 1620, 9927, 2511, 3811, 146, 8033, 2814, 1546, 2839, 572, 6506, 6683, 2476, 1296, 2208, 3691, 123, 6103, 4954, 3145, 7688, 1369, 6966]</w:t>
            </w:r>
          </w:p>
        </w:tc>
        <w:tc>
          <w:tcPr>
            <w:tcW w:type="dxa" w:w="2880"/>
          </w:tcPr>
          <w:p>
            <w:r>
              <w:t>[34, 68, 79, 116, 123, 131, 146, 185, 196, 210, 221, 226, 232, 237, 239, 243, 245, 279, 313, 313, 361, 388, 408, 433, 449, 538, 567, 572, 589, 629, 650, 658, 671, 714, 753, 762, 763, 785, 808, 815, 840, 841, 844, 848, 857, 878, 886, 901, 915, 945, 979, 984, 997, 1030, 1031, 1049, 1050, 1074, 1103, 1104, 1116, 1118, 1126, 1141, 1149, 1151, 1160, 1167, 1213, 1220, 1221, 1243, 1247, 1265, 1296, 1308, 1361, 1368, 1369, 1372, 1426, 1430, 1431, 1438, 1450, 1497, 1519, 1529, 1546, 1555, 1564, 1586, 1608, 1620, 1647, 1712, 1727, 1753, 1761, 1812, 1849, 1882, 1927, 1935, 1971, 1979, 1986, 2001, 2008, 2009, 2012, 2031, 2034, 2034, 2053, 2119, 2121, 2127, 2128, 2163, 2171, 2173, 2206, 2208, 2219, 2262, 2267, 2290, 2372, 2382, 2429, 2440, 2461, 2476, 2511, 2512, 2541, 2594, 2601, 2657, 2667, 2673, 2679, 2682, 2721, 2738, 2761, 2765, 2774, 2779, 2795, 2812, 2814, 2823, 2839, 2988, 2988, 3009, 3058, 3087, 3145, 3167, 3174, 3209, 3212, 3220, 3242, 3252, 3275, 3287, 3345, 3352, 3363, 3454, 3471, 3489, 3494, 3576, 3627, 3656, 3670, 3681, 3691, 3714, 3722, 3745, 3798, 3811, 3826, 3862, 3895, 3905, 3909, 3930, 3936, 3947, 3951, 3959, 4027, 4074, 4079, 4124, 4138, 4172, 4202, 4211, 4287, 4306, 4381, 4400, 4441, 4448, 4461, 4479, 4492, 4498, 4508, 4522, 4539, 4554, 4579, 4590, 4597, 4607, 4607, 4671, 4680, 4684, 4698, 4699, 4712, 4713, 4739, 4756, 4874, 4939, 4954, 4963, 4996, 5031, 5067, 5071, 5074, 5106, 5200, 5205, 5234, 5320, 5356, 5481, 5546, 5586, 5599, 5608, 5652, 5707, 5733, 5764, 5768, 5774, 5776, 5779, 5816, 5834, 5848, 5880, 5900, 5937, 5956, 5961, 5991, 5999, 6026, 6059, 6103, 6161, 6166, 6172, 6193, 6264, 6277, 6288, 6328, 6340, 6342, 6387, 6499, 6506, 6509, 6557, 6599, 6604, 6608, 6628, 6683, 6739, 6829, 6887, 6925, 6927, 6936, 6940, 6966, 6982, 6983, 6984, 7043, 7059, 7066, 7074, 7139, 7140, 7148, 7168, 7172, 7180, 7180, 7180, 7236, 7241, 7244, 7261, 7305, 7326, 7339, 7347, 7355, 7357, 7379, 7384, 7419, 7465, 7469, 7490, 7499, 7539, 7603, 7625, 7628, 7635, 7682, 7688, 7689, 7718, 7726, 7762, 7787, 7850, 7857, 7872, 7895, 7908, 8033, 8065, 8071, 8101, 8203, 8314, 8364, 8381, 8397, 8428, 8461, 8488, 8497, 8516, 8567, 8579, 8585, 8598, 8611, 8623, 8626, 8647, 8681, 8692, 8695, 8729, 8739, 8740, 8811, 8886, 8897, 8926, 8933, 8935, 8981, 9022, 9029, 9052, 9130, 9131, 9183, 9246, 9320, 9346, 9356, 9376, 9386, 9397, 9413, 9418, 9460, 9461, 9464, 9473, 9477, 9496, 9533, 9534, 9538, 9549, 9549, 9559, 9633, 9655, 9676, 9683, 9686, 9702, 9727, 9767, 9789, 9818, 9863, 9871, 9881, 9927, 9940, 9965, 9988, 9988, 9995]</w:t>
            </w:r>
          </w:p>
        </w:tc>
        <w:tc>
          <w:tcPr>
            <w:tcW w:type="dxa" w:w="2880"/>
          </w:tcPr>
          <w:p>
            <w:r>
              <w:t>228</w:t>
            </w:r>
          </w:p>
        </w:tc>
      </w:tr>
      <w:tr>
        <w:tc>
          <w:tcPr>
            <w:tcW w:type="dxa" w:w="2880"/>
          </w:tcPr>
          <w:p>
            <w:r>
              <w:t>[6448, 3778, 3675, 4292, 4908, 3558, 483, 5440, 2414, 9061, 8847, 6625, 4395, 2151, 9542, 2353, 6170, 7216, 6926, 9983, 1197, 7490, 7456, 3137, 31, 9763, 6266, 1821, 2192, 6465, 2243, 9370, 3437, 7107, 8420, 2386, 659, 5761, 5781, 1307, 6884, 9943, 7942, 7031, 1819, 8198, 7567, 4280, 9517, 3291, 2425, 3928, 7378, 9540, 431, 6648, 7410, 1632, 1567, 5031, 323, 5799, 6950, 4390, 4258, 58, 9867, 9833, 6591, 5468, 8890, 4480, 6782, 4209, 4500, 7287, 827, 550, 4580, 4907, 7006, 3009, 2198, 3294, 703, 4218, 2707, 9005, 2460, 2330, 7632, 9744, 6409, 7266, 6184, 9201, 6647, 384, 1254, 4033, 8696, 1198, 6904, 5703, 9138, 652, 4177, 2458, 4418, 2863, 3966, 3970, 1459, 4393, 3131, 697, 2143, 1274, 3222, 4360, 3684, 1767, 4612, 8159, 347, 4907, 7090, 7797, 5749, 3612, 4191, 3889, 2919, 3935, 601, 2536, 1160, 3070, 7157, 9112, 9385, 1257, 6627, 8020, 340, 3243, 6017, 5793, 3687, 7390, 7358, 1984, 4227, 1473, 8258, 8446, 288, 4153, 6029, 4824, 8580, 5814, 3117, 4275, 68, 1592, 9972, 7658, 4698, 4113, 4760, 7017, 8007, 6013, 1613, 7034, 2986, 8671, 6176, 6974, 3890, 3405, 2485, 735, 7409, 9680, 7156, 7507, 945, 7365, 3039, 4515, 2331, 6375, 2536, 7101, 902, 704, 6992, 7175, 9005, 4205, 2835, 2981, 6357, 7106, 5490, 5036, 1677, 334, 2832, 1368, 4022, 5392, 9650, 123, 5653, 6234, 8257, 6519, 9750, 2133, 2914, 4526, 6067, 758, 2552, 7480, 5510, 5807, 7319, 8469, 748, 9849, 1132, 9779, 7066, 8672, 8508, 9474, 564, 1199, 6970, 4838, 4683, 8046, 9117, 9245, 4327, 4297, 3041, 2626, 694, 1907, 6892, 6561, 1796, 4971, 8868, 2027, 3931, 62, 8592, 5116, 5692, 5325, 6700, 1692, 2719, 1776, 7361, 147, 8440, 314, 3476, 4753, 9195, 8527, 5902, 7853, 672, 2036, 4124, 4475, 8794, 2598, 9895, 2979, 3397, 30, 7254, 8864, 1070, 4627, 2131, 278, 2552, 993, 2188, 8968, 5228, 7177, 3499, 9209, 4272, 4504, 4536, 9985, 4667, 924, 5933, 2514, 2104, 9236, 4186, 9452, 89, 2583, 8826, 1261, 6622, 1336, 6309, 2077, 1783, 3753, 4008, 2234, 1910, 4990, 7538, 6127, 1992, 5331, 2049, 3930, 6133, 3904, 5164, 2606, 4773, 3483, 7122, 5990, 2374, 687, 8739, 3675, 6108, 1629, 2573, 8472, 7400, 3760, 3002, 27, 4717, 9685, 6743, 1615, 7294, 4298, 6600, 3656, 9739, 5318, 7355, 9471, 7806, 9194, 8746, 1727, 8673, 6919, 3829, 2319, 947, 4496, 1663, 4769, 4939, 3664, 6471, 5098, 9067, 6559, 1595, 7042, 2312, 8833, 6536, 9710, 5801, 912, 7749, 3549, 5151, 1451, 208, 576, 9412, 7135, 8729, 9662, 3783, 565, 2398, 8966, 1926, 2076, 1366, 1862, 5693, 7849, 6770, 8443, 6830, 1227, 4721, 8954, 5265, 1764, 4339, 7391, 239, 2901, 7729, 9300, 4233, 2201, 8922, 2645, 4015, 2262]</w:t>
            </w:r>
          </w:p>
        </w:tc>
        <w:tc>
          <w:tcPr>
            <w:tcW w:type="dxa" w:w="2880"/>
          </w:tcPr>
          <w:p>
            <w:r>
              <w:t>[27, 30, 31, 58, 62, 68, 89, 123, 147, 208, 239, 278, 288, 314, 323, 334, 340, 347, 384, 431, 483, 550, 564, 565, 576, 601, 652, 659, 672, 687, 694, 697, 703, 704, 735, 748, 758, 827, 902, 912, 924, 945, 947, 993, 1070, 1132, 1160, 1197, 1198, 1199, 1227, 1254, 1257, 1261, 1274, 1307, 1336, 1366, 1368, 1451, 1459, 1473, 1567, 1592, 1595, 1613, 1615, 1629, 1632, 1663, 1677, 1692, 1727, 1764, 1767, 1776, 1783, 1796, 1819, 1821, 1862, 1907, 1910, 1926, 1984, 1992, 2027, 2036, 2049, 2076, 2077, 2104, 2131, 2133, 2143, 2151, 2188, 2192, 2198, 2201, 2234, 2243, 2262, 2312, 2319, 2330, 2331, 2353, 2374, 2386, 2398, 2414, 2425, 2458, 2460, 2485, 2514, 2536, 2536, 2552, 2552, 2573, 2583, 2598, 2606, 2626, 2645, 2707, 2719, 2832, 2835, 2863, 2901, 2914, 2919, 2979, 2981, 2986, 3002, 3009, 3039, 3041, 3070, 3117, 3131, 3137, 3222, 3243, 3291, 3294, 3397, 3405, 3437, 3476, 3483, 3499, 3549, 3558, 3612, 3656, 3664, 3675, 3675, 3684, 3687, 3753, 3760, 3778, 3783, 3829, 3889, 3890, 3904, 3928, 3930, 3931, 3935, 3966, 3970, 4008, 4015, 4022, 4033, 4113, 4124, 4153, 4177, 4186, 4191, 4205, 4209, 4218, 4227, 4233, 4258, 4272, 4275, 4280, 4292, 4297, 4298, 4327, 4339, 4360, 4390, 4393, 4395, 4418, 4475, 4480, 4496, 4500, 4504, 4515, 4526, 4536, 4580, 4612, 4627, 4667, 4683, 4698, 4717, 4721, 4753, 4760, 4769, 4773, 4824, 4838, 4907, 4907, 4908, 4939, 4971, 4990, 5031, 5036, 5098, 5116, 5151, 5164, 5228, 5265, 5318, 5325, 5331, 5392, 5440, 5468, 5490, 5510, 5653, 5692, 5693, 5703, 5749, 5761, 5781, 5793, 5799, 5801, 5807, 5814, 5902, 5933, 5990, 6013, 6017, 6029, 6067, 6108, 6127, 6133, 6170, 6176, 6184, 6234, 6266, 6309, 6357, 6375, 6409, 6448, 6465, 6471, 6519, 6536, 6559, 6561, 6591, 6600, 6622, 6625, 6627, 6647, 6648, 6700, 6743, 6770, 6782, 6830, 6884, 6892, 6904, 6919, 6926, 6950, 6970, 6974, 6992, 7006, 7017, 7031, 7034, 7042, 7066, 7090, 7101, 7106, 7107, 7122, 7135, 7156, 7157, 7175, 7177, 7216, 7254, 7266, 7287, 7294, 7319, 7355, 7358, 7361, 7365, 7378, 7390, 7391, 7400, 7409, 7410, 7456, 7480, 7490, 7507, 7538, 7567, 7632, 7658, 7729, 7749, 7797, 7806, 7849, 7853, 7942, 8007, 8020, 8046, 8159, 8198, 8257, 8258, 8420, 8440, 8443, 8446, 8469, 8472, 8508, 8527, 8580, 8592, 8671, 8672, 8673, 8696, 8729, 8739, 8746, 8794, 8826, 8833, 8847, 8864, 8868, 8890, 8922, 8954, 8966, 8968, 9005, 9005, 9061, 9067, 9112, 9117, 9138, 9194, 9195, 9201, 9209, 9236, 9245, 9300, 9370, 9385, 9412, 9452, 9471, 9474, 9517, 9540, 9542, 9650, 9662, 9680, 9685, 9710, 9739, 9744, 9750, 9763, 9779, 9833, 9849, 9867, 9895, 9943, 9972, 9983, 9985]</w:t>
            </w:r>
          </w:p>
        </w:tc>
        <w:tc>
          <w:tcPr>
            <w:tcW w:type="dxa" w:w="2880"/>
          </w:tcPr>
          <w:p>
            <w:r>
              <w:t>243</w:t>
            </w:r>
          </w:p>
        </w:tc>
      </w:tr>
      <w:tr>
        <w:tc>
          <w:tcPr>
            <w:tcW w:type="dxa" w:w="2880"/>
          </w:tcPr>
          <w:p>
            <w:r>
              <w:t>[1393, 5761, 6845, 8991, 5621, 5747, 1288, 8157, 161, 7281, 5738, 1966, 5, 3701, 6074, 8111, 7844, 7563, 8064, 1510, 7553, 650, 823, 1651, 6115, 374, 8484, 2969, 7184, 3429, 6550, 5191, 5849, 9809, 7326, 924, 2738, 7597, 2417, 5242, 4886, 396, 3467, 9034, 3624, 8414, 6823, 5328, 6493, 1708, 684, 2496, 24, 3366, 1338, 6321, 5317, 7739, 3190, 6082, 8970, 3033, 9361, 4314, 2347, 1398, 1248, 2020, 2206, 1806, 3336, 7451, 750, 3773, 1064, 6226, 4291, 783, 972, 4312, 1794, 6198, 9662, 1609, 2049, 1773, 6815, 2152, 574, 1099, 7431, 3564, 6401, 6681, 9434, 6872, 2894, 551, 124, 4864, 4463, 6316, 5013, 8377, 5794, 4253, 1736, 2112, 655, 5824, 593, 2574, 7709, 1809, 9789, 9898, 1445, 4453, 5855, 7695, 7190, 4429, 3008, 1599, 6347, 7485, 3926, 7880, 634, 4334, 2025, 1735, 3631, 5888, 7522, 3227, 888, 7412, 1412, 3259, 5042, 9209, 2399, 5402, 1028, 3589, 6882, 8105, 6938, 647, 2, 6510, 4373, 4907, 1049, 3300, 4897, 909, 9104, 131, 1543, 5777, 3279, 9073, 8580, 5938, 5572, 7753, 6970, 330, 8115, 7627, 1765, 8962, 510, 1397, 9681, 8090, 7781, 8368, 6474, 1947, 8207, 1005, 3091, 1211, 937, 1474, 1819, 7537, 1406, 8032, 4429, 6649, 4008, 247, 6328, 1466, 6822, 5484, 6111, 518, 2590, 4569, 4353, 5458, 3685, 2469, 586, 2295, 3117, 8055, 9979, 9529, 8526, 4133, 2681, 3526, 7545, 8625, 8866, 304, 7448, 3767, 5397, 222, 7050, 8320, 1409, 8128, 8029, 6027, 7678, 834, 2141, 4204, 7244, 9731, 5325, 8309, 4569, 2998, 9011, 3156, 8295, 5224, 6424, 2157, 845, 771, 5072, 3114, 4236, 2803, 7415, 7296, 4453, 1272, 7341, 3284, 7577, 3931, 6132, 2302, 3873, 9028, 5095, 9740, 5167, 2395, 9005, 4682, 5285, 2957, 5374, 7665, 9781, 3217, 309, 9118, 9816, 3372, 5975, 6836, 8115, 8210, 2739, 196, 8902, 7774, 2538, 2060, 6727, 6468, 9937, 5005, 5263, 9893, 2500, 2386, 995, 9186, 7406, 3438, 6454, 3669, 3143, 1429, 6477, 5580, 7692, 7902, 7427, 487, 8197, 2007, 4365, 4821, 5651, 6282, 1649, 7514, 4089, 5727, 1043, 6755, 1196, 913, 5248, 9725, 7502, 4741, 9583, 3730, 6151, 1432, 7396, 8133, 7045, 9529, 6870, 1201, 3494, 6407, 2644, 4477, 9011, 4380, 8836, 8819, 6864, 986, 2892, 8706, 4465, 7829, 853, 5392, 767, 7345, 4524, 5251, 3194, 9101, 7770, 2002, 2737, 8833, 7495, 5319, 4529, 8436, 4202, 5160, 7275, 1377, 6196, 7510, 8409, 2794, 3823, 5974, 6193, 1981, 6737, 3839, 7162, 3302, 4005, 8098, 6911, 4934, 2155, 5777, 4771, 1923, 3310, 5097, 2068, 1888, 4503, 8465, 5138, 7086, 5392, 6584, 1537, 7330, 2716, 7722, 5710, 1321, 837, 9940, 863, 1322, 1814, 1368, 3934, 9547, 2027, 2947, 5302, 4855, 2805, 1037, 142, 9358, 1474, 9232, 3687, 7389, 9004, 6781, 1137]</w:t>
            </w:r>
          </w:p>
        </w:tc>
        <w:tc>
          <w:tcPr>
            <w:tcW w:type="dxa" w:w="2880"/>
          </w:tcPr>
          <w:p>
            <w:r>
              <w:t>[2, 5, 24, 124, 131, 142, 161, 196, 222, 247, 304, 309, 330, 374, 396, 487, 510, 518, 551, 574, 586, 593, 634, 647, 650, 655, 684, 750, 767, 771, 783, 823, 834, 837, 845, 853, 863, 888, 909, 913, 924, 937, 972, 986, 995, 1005, 1028, 1037, 1043, 1049, 1064, 1099, 1137, 1196, 1201, 1211, 1248, 1272, 1288, 1321, 1322, 1338, 1368, 1377, 1393, 1397, 1398, 1406, 1409, 1412, 1429, 1432, 1445, 1466, 1474, 1474, 1510, 1537, 1543, 1599, 1609, 1649, 1651, 1708, 1735, 1736, 1765, 1773, 1794, 1806, 1809, 1814, 1819, 1888, 1923, 1947, 1966, 1981, 2002, 2007, 2020, 2025, 2027, 2049, 2060, 2068, 2112, 2141, 2152, 2155, 2157, 2206, 2295, 2302, 2347, 2386, 2395, 2399, 2417, 2469, 2496, 2500, 2538, 2574, 2590, 2644, 2681, 2716, 2737, 2738, 2739, 2794, 2803, 2805, 2892, 2894, 2947, 2957, 2969, 2998, 3008, 3033, 3091, 3114, 3117, 3143, 3156, 3190, 3194, 3217, 3227, 3259, 3279, 3284, 3300, 3302, 3310, 3336, 3366, 3372, 3429, 3438, 3467, 3494, 3526, 3564, 3589, 3624, 3631, 3669, 3685, 3687, 3701, 3730, 3767, 3773, 3823, 3839, 3873, 3926, 3931, 3934, 4005, 4008, 4089, 4133, 4202, 4204, 4236, 4253, 4291, 4312, 4314, 4334, 4353, 4365, 4373, 4380, 4429, 4429, 4453, 4453, 4463, 4465, 4477, 4503, 4524, 4529, 4569, 4569, 4682, 4741, 4771, 4821, 4855, 4864, 4886, 4897, 4907, 4934, 5005, 5013, 5042, 5072, 5095, 5097, 5138, 5160, 5167, 5191, 5224, 5242, 5248, 5251, 5263, 5285, 5302, 5317, 5319, 5325, 5328, 5374, 5392, 5392, 5397, 5402, 5458, 5484, 5572, 5580, 5621, 5651, 5710, 5727, 5738, 5747, 5761, 5777, 5777, 5794, 5824, 5849, 5855, 5888, 5938, 5974, 5975, 6027, 6074, 6082, 6111, 6115, 6132, 6151, 6193, 6196, 6198, 6226, 6282, 6316, 6321, 6328, 6347, 6401, 6407, 6424, 6454, 6468, 6474, 6477, 6493, 6510, 6550, 6584, 6649, 6681, 6727, 6737, 6755, 6781, 6815, 6822, 6823, 6836, 6845, 6864, 6870, 6872, 6882, 6911, 6938, 6970, 7045, 7050, 7086, 7162, 7184, 7190, 7244, 7275, 7281, 7296, 7326, 7330, 7341, 7345, 7389, 7396, 7406, 7412, 7415, 7427, 7431, 7448, 7451, 7485, 7495, 7502, 7510, 7514, 7522, 7537, 7545, 7553, 7563, 7577, 7597, 7627, 7665, 7678, 7692, 7695, 7709, 7722, 7739, 7753, 7770, 7774, 7781, 7829, 7844, 7880, 7902, 8029, 8032, 8055, 8064, 8090, 8098, 8105, 8111, 8115, 8115, 8128, 8133, 8157, 8197, 8207, 8210, 8295, 8309, 8320, 8368, 8377, 8409, 8414, 8436, 8465, 8484, 8526, 8580, 8625, 8706, 8819, 8833, 8836, 8866, 8902, 8962, 8970, 8991, 9004, 9005, 9011, 9011, 9028, 9034, 9073, 9101, 9104, 9118, 9186, 9209, 9232, 9358, 9361, 9434, 9529, 9529, 9547, 9583, 9662, 9681, 9725, 9731, 9740, 9781, 9789, 9809, 9816, 9893, 9898, 9937, 9940, 9979]</w:t>
            </w:r>
          </w:p>
        </w:tc>
        <w:tc>
          <w:tcPr>
            <w:tcW w:type="dxa" w:w="2880"/>
          </w:tcPr>
          <w:p>
            <w:r>
              <w:t>222</w:t>
            </w:r>
          </w:p>
        </w:tc>
      </w:tr>
      <w:tr>
        <w:tc>
          <w:tcPr>
            <w:tcW w:type="dxa" w:w="2880"/>
          </w:tcPr>
          <w:p>
            <w:r>
              <w:t>[8575, 6576, 5259, 2355, 2100, 4131, 9217, 5722, 8194, 7840, 2262, 5505, 7769, 7893, 6791, 5858, 8123, 5663, 8665, 9020, 8828, 8434, 9504, 3782, 4486, 1214, 2975, 7315, 2672, 8878, 3745, 5814, 2928, 3107, 551, 4279, 4063, 5200, 370, 7046, 1340, 7543, 1300, 9392, 7235, 9269, 8802, 1201, 7519, 4873, 6333, 3017, 7421, 9370, 9458, 2881, 7316, 5162, 14, 9007, 8386, 373, 8805, 6248, 9864, 6783, 5253, 966, 441, 9053, 1063, 3770, 5615, 802, 8838, 3668, 639, 1373, 4834, 3089, 3150, 3297, 6615, 2419, 6211, 6006, 6842, 3959, 4782, 3470, 4692, 3300, 5722, 5338, 147, 3312, 3264, 1389, 8973, 711, 700, 8881, 1606, 6542, 35, 8761, 707, 5188, 9445, 9703, 9359, 7370, 2896, 2095, 831, 4229, 6853, 7100, 4642, 1794, 3519, 9970, 939, 1065, 1952, 5683, 7457, 3365, 6702, 7157, 9206, 4755, 5919, 708, 9351, 7032, 545, 708, 1700, 9912, 1198, 2586, 7281, 3685, 6029, 572, 5420, 2853, 1547, 8709, 1808, 2183, 1548, 7710, 2265, 583, 4893, 8921, 1929, 3792, 7916, 768, 5802, 3441, 2187, 3390, 388, 2403, 5552, 7915, 7889, 8442, 3984, 1182, 544, 9930, 1518, 5550, 9175, 108, 5806, 2490, 4333, 9184, 2127, 3418, 8375, 3077, 136, 9861, 3489, 8536, 4338, 8116, 6495, 7290, 8903, 6919, 2308, 9141, 4857, 6406, 6002, 1551, 6438, 7787, 9827, 5024, 2490, 4767, 473, 5217, 8453, 8465, 5873, 645, 7135, 4110, 5789, 6109, 4889, 4445, 8033, 4262, 326, 9851, 1374, 8693, 4315, 3047, 8670, 3687, 722, 350, 7887, 1890, 6037, 3689, 9012, 7216, 1769, 3477, 3880, 6509, 6088, 1188, 9892, 8206, 916, 2178, 6146, 180, 5833, 8683, 5731, 6962, 7170, 4763, 8415, 219, 1679, 7430, 4539, 7344, 6806, 5897, 7744, 5049, 2503, 9616, 1785, 1937, 1876, 5082, 8012, 5255, 1392, 6346, 3053, 3458, 1975, 4767, 8976, 7668, 4031, 4182, 5486, 8115, 3086, 9166, 2409, 6308, 7564, 252, 947, 8600, 1994, 3952, 7660, 2956, 4403, 8056, 9499, 6716, 6722, 7732, 2143, 7368, 356, 9690, 9062, 2857, 1279, 1003, 8925, 8357, 8323, 9845, 2169, 225, 3216, 3050, 4342, 1575, 1849, 2833, 5966, 2505, 1032, 6332, 2076, 3252, 849, 7098, 6081, 7336, 2683, 6029, 663, 7863, 3980, 7038, 2053, 5580, 1188, 928, 7458, 9438, 2558, 5714, 7693, 2357, 2402, 2857, 2012, 2509, 494, 3790, 867, 665, 6663, 4067, 552, 9913, 7034, 5964, 5893, 5070, 295, 3788, 4781, 237, 4881, 8109, 3203, 4595, 6527, 3796, 2231, 2744, 7735, 1892, 4402, 6295, 9643, 9778, 8340, 5773, 1700, 7337, 1196, 7408, 255, 175, 5000, 9858, 389, 5639, 7565, 7750, 7023, 1273, 1897, 1554, 682, 1615, 9655, 8357, 3511, 6385, 7716, 1979, 1558, 1315, 1680, 382, 8100, 8685, 4134, 9904, 8050, 6059, 8463, 855, 1177, 1351, 7987, 1880, 9962, 1012, 5698, 4231, 27, 3500, 8995, 1821]</w:t>
            </w:r>
          </w:p>
        </w:tc>
        <w:tc>
          <w:tcPr>
            <w:tcW w:type="dxa" w:w="2880"/>
          </w:tcPr>
          <w:p>
            <w:r>
              <w:t>[14, 27, 35, 108, 136, 147, 175, 180, 219, 225, 237, 252, 255, 295, 326, 350, 356, 370, 373, 382, 388, 389, 441, 473, 494, 544, 545, 551, 552, 572, 583, 639, 645, 663, 665, 682, 700, 707, 708, 708, 711, 722, 768, 802, 831, 849, 855, 867, 916, 928, 939, 947, 966, 1003, 1012, 1032, 1063, 1065, 1177, 1182, 1188, 1188, 1196, 1198, 1201, 1214, 1273, 1279, 1300, 1315, 1340, 1351, 1373, 1374, 1389, 1392, 1518, 1547, 1548, 1551, 1554, 1558, 1575, 1606, 1615, 1679, 1680, 1700, 1700, 1769, 1785, 1794, 1808, 1821, 1849, 1876, 1880, 1890, 1892, 1897, 1929, 1937, 1952, 1975, 1979, 1994, 2012, 2053, 2076, 2095, 2100, 2127, 2143, 2169, 2178, 2183, 2187, 2231, 2262, 2265, 2308, 2355, 2357, 2402, 2403, 2409, 2419, 2490, 2490, 2503, 2505, 2509, 2558, 2586, 2672, 2683, 2744, 2833, 2853, 2857, 2857, 2881, 2896, 2928, 2956, 2975, 3017, 3047, 3050, 3053, 3077, 3086, 3089, 3107, 3150, 3203, 3216, 3252, 3264, 3297, 3300, 3312, 3365, 3390, 3418, 3441, 3458, 3470, 3477, 3489, 3500, 3511, 3519, 3668, 3685, 3687, 3689, 3745, 3770, 3782, 3788, 3790, 3792, 3796, 3880, 3952, 3959, 3980, 3984, 4031, 4063, 4067, 4110, 4131, 4134, 4182, 4229, 4231, 4262, 4279, 4315, 4333, 4338, 4342, 4402, 4403, 4445, 4486, 4539, 4595, 4642, 4692, 4755, 4763, 4767, 4767, 4781, 4782, 4834, 4857, 4873, 4881, 4889, 4893, 5000, 5024, 5049, 5070, 5082, 5162, 5188, 5200, 5217, 5253, 5255, 5259, 5338, 5420, 5486, 5505, 5550, 5552, 5580, 5615, 5639, 5663, 5683, 5698, 5714, 5722, 5722, 5731, 5773, 5789, 5802, 5806, 5814, 5833, 5858, 5873, 5893, 5897, 5919, 5964, 5966, 6002, 6006, 6029, 6029, 6037, 6059, 6081, 6088, 6109, 6146, 6211, 6248, 6295, 6308, 6332, 6333, 6346, 6385, 6406, 6438, 6495, 6509, 6527, 6542, 6576, 6615, 6663, 6702, 6716, 6722, 6783, 6791, 6806, 6842, 6853, 6919, 6962, 7023, 7032, 7034, 7038, 7046, 7098, 7100, 7135, 7157, 7170, 7216, 7235, 7281, 7290, 7315, 7316, 7336, 7337, 7344, 7368, 7370, 7408, 7421, 7430, 7457, 7458, 7519, 7543, 7564, 7565, 7660, 7668, 7693, 7710, 7716, 7732, 7735, 7744, 7750, 7769, 7787, 7840, 7863, 7887, 7889, 7893, 7915, 7916, 7987, 8012, 8033, 8050, 8056, 8100, 8109, 8115, 8116, 8123, 8194, 8206, 8323, 8340, 8357, 8357, 8375, 8386, 8415, 8434, 8442, 8453, 8463, 8465, 8536, 8575, 8600, 8665, 8670, 8683, 8685, 8693, 8709, 8761, 8802, 8805, 8828, 8838, 8878, 8881, 8903, 8921, 8925, 8973, 8976, 8995, 9007, 9012, 9020, 9053, 9062, 9141, 9166, 9175, 9184, 9206, 9217, 9269, 9351, 9359, 9370, 9392, 9438, 9445, 9458, 9499, 9504, 9616, 9643, 9655, 9690, 9703, 9778, 9827, 9845, 9851, 9858, 9861, 9864, 9892, 9904, 9912, 9913, 9930, 9962, 9970]</w:t>
            </w:r>
          </w:p>
        </w:tc>
        <w:tc>
          <w:tcPr>
            <w:tcW w:type="dxa" w:w="2880"/>
          </w:tcPr>
          <w:p>
            <w:r>
              <w:t>226</w:t>
            </w:r>
          </w:p>
        </w:tc>
      </w:tr>
      <w:tr>
        <w:tc>
          <w:tcPr>
            <w:tcW w:type="dxa" w:w="2880"/>
          </w:tcPr>
          <w:p>
            <w:r>
              <w:t>[7855, 5708, 59, 4651, 8052, 3613, 3504, 6558, 3347, 9751, 7646, 3987, 8932, 898, 2554, 845, 4369, 7069, 2917, 149, 1883, 9042, 1667, 7714, 2578, 1497, 6396, 1625, 625, 6397, 2643, 2918, 7880, 7532, 1797, 9516, 5759, 2386, 9844, 2233, 2967, 8568, 6389, 1966, 6387, 5257, 1879, 4717, 1559, 5846, 1846, 5459, 5600, 8378, 3310, 2665, 1140, 7648, 35, 8070, 9835, 5108, 64, 2439, 5550, 5367, 991, 1713, 3631, 8823, 3801, 4933, 825, 1966, 6270, 8502, 5482, 1514, 2743, 6744, 3838, 3469, 5737, 7977, 1405, 3702, 8077, 516, 3560, 7312, 7423, 2723, 5600, 9529, 835, 8773, 4504, 325, 8031, 4865, 3900, 8260, 325, 5226, 642, 6977, 8847, 499, 9855, 5869, 6432, 9557, 5965, 8316, 6584, 2686, 6380, 1342, 712, 1388, 6599, 6704, 9175, 1307, 2792, 468, 2420, 6027, 6159, 3582, 6509, 5317, 191, 9713, 2256, 1087, 9449, 3466, 2720, 1423, 76, 2042, 6587, 5964, 3245, 9898, 5113, 7291, 3460, 5770, 9383, 1113, 7560, 2106, 3572, 2260, 444, 717, 4635, 2943, 9705, 4683, 1523, 7669, 3054, 9718, 2020, 7901, 2054, 6895, 2459, 223, 9177, 1897, 6431, 647, 9829, 2254, 789, 8823, 814, 4514, 3537, 1858, 4291, 5397, 1470, 582, 51, 2284, 2416, 5673, 3184, 6002, 2440, 3080, 5508, 187, 2695, 2924, 9345, 2793, 1366, 5181, 4349, 4819, 9846, 2923, 4877, 3330, 7348, 9803, 769, 3246, 1583, 3199, 7953, 1289, 6925, 6762, 7270, 6394, 282, 2242, 5180, 7212, 4595, 3735, 9190, 6088, 4178, 818, 2755, 5057, 4251, 7297, 9712, 1102, 294, 7827, 862, 2829, 4494, 9311, 5349, 6854, 3209, 426, 3016, 4558, 2729, 7848, 4683, 7949, 8947, 5314, 4819, 6354, 2061, 73, 974, 533, 7021, 3658, 9795, 7645, 4656, 4131, 6314, 3027, 4665, 1189, 9102, 4359, 3434, 1914, 738, 4978, 7063, 2392, 4499, 8348, 409, 9143, 1804, 3838, 401, 496, 4543, 7066, 7646, 3559, 1891, 8618, 4128, 8154, 2985, 4583, 398, 1498, 2132, 4859, 6661, 7321, 392, 6056, 1345, 8740, 49, 8170, 3073, 900, 7959, 8635, 5766, 6976, 7841, 166, 2829, 5269, 104, 286, 1198, 6680, 7133, 1887, 3523, 5659, 6462, 3797, 9724, 3470, 7605, 1773, 5106, 2408, 2673, 9960, 2443, 871, 8857, 1735, 7359, 9620, 5038, 1459, 3336, 8698, 6160, 6716, 3999, 1752, 5028, 5317, 5764, 5717, 4357, 3869, 1117, 7700, 3833, 4977, 692, 680, 4565, 3696, 6714, 4506, 595, 9872, 1376, 7016, 1362, 1887, 88, 2400, 7919, 8460, 6391, 2686, 9827, 791, 1262, 2242, 8925, 4294, 3129, 2437, 8146, 4538, 9640, 7678, 5858, 6178, 1788, 2016, 1773, 4238, 548, 4614, 8725, 726, 9832, 306, 6997, 2364, 2085, 7729, 9330, 4110, 4171, 1107, 6066, 7841, 8163, 8138, 4715, 9419, 9350, 7937, 4476, 320, 5242, 6400, 1, 3824, 5773, 7389, 4915, 8990, 3559, 2836, 5567, 7523, 2699, 5962, 6585]</w:t>
            </w:r>
          </w:p>
        </w:tc>
        <w:tc>
          <w:tcPr>
            <w:tcW w:type="dxa" w:w="2880"/>
          </w:tcPr>
          <w:p>
            <w:r>
              <w:t>[1, 35, 49, 51, 59, 64, 73, 76, 88, 104, 149, 166, 187, 191, 223, 282, 286, 294, 306, 320, 325, 325, 392, 398, 401, 409, 426, 444, 468, 496, 499, 516, 533, 548, 582, 595, 625, 642, 647, 680, 692, 712, 717, 726, 738, 769, 789, 791, 814, 818, 825, 835, 845, 862, 871, 898, 900, 974, 991, 1087, 1102, 1107, 1113, 1117, 1140, 1189, 1198, 1262, 1289, 1307, 1342, 1345, 1362, 1366, 1376, 1388, 1405, 1423, 1459, 1470, 1497, 1498, 1514, 1523, 1559, 1583, 1625, 1667, 1713, 1735, 1752, 1773, 1773, 1788, 1797, 1804, 1846, 1858, 1879, 1883, 1887, 1887, 1891, 1897, 1914, 1966, 1966, 2016, 2020, 2042, 2054, 2061, 2085, 2106, 2132, 2233, 2242, 2242, 2254, 2256, 2260, 2284, 2364, 2386, 2392, 2400, 2408, 2416, 2420, 2437, 2439, 2440, 2443, 2459, 2554, 2578, 2643, 2665, 2673, 2686, 2686, 2695, 2699, 2720, 2723, 2729, 2743, 2755, 2792, 2793, 2829, 2829, 2836, 2917, 2918, 2923, 2924, 2943, 2967, 2985, 3016, 3027, 3054, 3073, 3080, 3129, 3184, 3199, 3209, 3245, 3246, 3310, 3330, 3336, 3347, 3434, 3460, 3466, 3469, 3470, 3504, 3523, 3537, 3559, 3559, 3560, 3572, 3582, 3613, 3631, 3658, 3696, 3702, 3735, 3797, 3801, 3824, 3833, 3838, 3838, 3869, 3900, 3987, 3999, 4110, 4128, 4131, 4171, 4178, 4238, 4251, 4291, 4294, 4349, 4357, 4359, 4369, 4476, 4494, 4499, 4504, 4506, 4514, 4538, 4543, 4558, 4565, 4583, 4595, 4614, 4635, 4651, 4656, 4665, 4683, 4683, 4715, 4717, 4819, 4819, 4859, 4865, 4877, 4915, 4933, 4977, 4978, 5028, 5038, 5057, 5106, 5108, 5113, 5180, 5181, 5226, 5242, 5257, 5269, 5314, 5317, 5317, 5349, 5367, 5397, 5459, 5482, 5508, 5550, 5567, 5600, 5600, 5659, 5673, 5708, 5717, 5737, 5759, 5764, 5766, 5770, 5773, 5846, 5858, 5869, 5962, 5964, 5965, 6002, 6027, 6056, 6066, 6088, 6159, 6160, 6178, 6270, 6314, 6354, 6380, 6387, 6389, 6391, 6394, 6396, 6397, 6400, 6431, 6432, 6462, 6509, 6558, 6584, 6585, 6587, 6599, 6661, 6680, 6704, 6714, 6716, 6744, 6762, 6854, 6895, 6925, 6976, 6977, 6997, 7016, 7021, 7063, 7066, 7069, 7133, 7212, 7270, 7291, 7297, 7312, 7321, 7348, 7359, 7389, 7423, 7523, 7532, 7560, 7605, 7645, 7646, 7646, 7648, 7669, 7678, 7700, 7714, 7729, 7827, 7841, 7841, 7848, 7855, 7880, 7901, 7919, 7937, 7949, 7953, 7959, 7977, 8031, 8052, 8070, 8077, 8138, 8146, 8154, 8163, 8170, 8260, 8316, 8348, 8378, 8460, 8502, 8568, 8618, 8635, 8698, 8725, 8740, 8773, 8823, 8823, 8847, 8857, 8925, 8932, 8947, 8990, 9042, 9102, 9143, 9175, 9177, 9190, 9311, 9330, 9345, 9350, 9383, 9419, 9449, 9516, 9529, 9557, 9620, 9640, 9705, 9712, 9713, 9718, 9724, 9751, 9795, 9803, 9827, 9829, 9832, 9835, 9844, 9846, 9855, 9872, 9898, 9960]</w:t>
            </w:r>
          </w:p>
        </w:tc>
        <w:tc>
          <w:tcPr>
            <w:tcW w:type="dxa" w:w="2880"/>
          </w:tcPr>
          <w:p>
            <w:r>
              <w:t>227</w:t>
            </w:r>
          </w:p>
        </w:tc>
      </w:tr>
      <w:tr>
        <w:tc>
          <w:tcPr>
            <w:tcW w:type="dxa" w:w="2880"/>
          </w:tcPr>
          <w:p>
            <w:r>
              <w:t>[580, 9294, 8735, 8080, 8482, 2955, 1618, 4563, 8065, 5063, 1017, 5860, 1259, 6449, 3265, 1788, 9621, 891, 2083, 879, 8866, 6911, 4968, 4914, 9991, 2284, 2222, 4010, 864, 4672, 4699, 3414, 401, 11, 3185, 752, 4478, 2225, 5667, 6400, 8111, 4672, 2631, 6370, 7678, 7954, 8796, 5449, 7299, 2981, 4814, 5348, 626, 8202, 2248, 1311, 8499, 1147, 4922, 7485, 6947, 880, 1019, 2165, 4905, 419, 9024, 7242, 2300, 5731, 8493, 2352, 3842, 3126, 3835, 796, 7676, 8899, 3163, 2219, 7425, 7487, 2090, 3574, 1255, 8613, 6678, 580, 2217, 2459, 3264, 7200, 9270, 5187, 7682, 9981, 1926, 6288, 6067, 3527, 6050, 426, 8056, 124, 7572, 6147, 5662, 5307, 4781, 7514, 6021, 6859, 518, 9968, 4351, 1807, 5737, 1386, 5033, 1656, 3601, 2582, 6985, 7676, 6927, 1265, 1241, 8166, 7439, 1272, 1539, 3358, 7130, 3070, 1646, 7115, 3596, 1805, 8247, 8309, 6425, 1840, 819, 9984, 1852, 2177, 5604, 4070, 1888, 2959, 9578, 404, 8787, 6834, 4924, 9512, 4616, 3218, 6504, 7721, 4940, 6916, 71, 1031, 7002, 3622, 4804, 4885, 9891, 8830, 7439, 1525, 4568, 350, 3725, 7442, 4842, 9914, 5570, 467, 5893, 2349, 6369, 1311, 7591, 4584, 1635, 1084, 9863, 9421, 2070, 1037, 1604, 1580, 3704, 2459, 8268, 8012, 1333, 9154, 9183, 2764, 957, 5520, 6770, 3017, 234, 6473, 424, 2403, 5840, 1647, 1230, 700, 5253, 9633, 7350, 5856, 5235, 6849, 262, 1451, 2028, 2970, 3825, 4280, 814, 3025, 823, 1974, 1591, 875, 5113, 2576, 5626, 5872, 6192, 4092, 4098, 6782, 3214, 5683, 5415, 8801, 6980, 4499, 8799, 6482, 9078, 7490, 2326, 9038, 4540, 3460, 2561, 8072, 9978, 9151, 1024, 9729, 5699, 1677, 1426, 2391, 8841, 6817, 6749, 7004, 1592, 6557, 7326, 2232, 7044, 6452, 5166, 9202, 5056, 668, 8902, 5435, 3008, 2518, 5844, 5963, 5953, 4496, 7038, 9520, 6583, 9914, 1990, 116, 5688, 7561, 7711, 5742, 9672, 9161, 8735, 5580, 6259, 6598, 8486, 3616, 4962, 3756, 1678, 664, 2968, 397, 179, 6995, 5820, 8019, 1668, 6480, 6125, 3415, 8155, 5721, 3217, 8177, 5386, 6737, 7486, 8801, 3878, 7129, 1660, 8398, 7864, 2649, 4618, 4669, 1633, 1421, 2000, 8996, 2334, 8781, 8293, 847, 9341, 5826, 8947, 1730, 319, 2758, 9512, 5040, 9631, 6476, 4830, 3436, 6449, 6528, 5085, 6079, 8846, 2447, 8078, 8441, 3359, 1498, 3923, 5499, 7384, 7527, 1334, 4228, 8536, 5225, 4208, 682, 3053, 6289, 4731, 6507, 1421, 4740, 634, 2933, 674, 4047, 3895, 2003, 7830, 8665, 845, 6041, 2560, 4520, 5879, 8322, 1853, 4263, 1496, 4247, 9074, 9046, 3661, 1091, 9713, 7746, 9488, 69, 7307, 2439, 7502, 4790, 7541, 1219, 7915, 4924, 7053, 2092, 3796, 3614, 5119, 8405, 7190, 6840, 1523, 3101, 6765, 9425, 3545, 857, 3024, 3115, 6600, 4483, 8891, 6347, 6547, 1874, 2972, 7914]</w:t>
            </w:r>
          </w:p>
        </w:tc>
        <w:tc>
          <w:tcPr>
            <w:tcW w:type="dxa" w:w="2880"/>
          </w:tcPr>
          <w:p>
            <w:r>
              <w:t>[11, 69, 71, 116, 124, 179, 234, 262, 319, 350, 397, 401, 404, 419, 424, 426, 467, 518, 580, 580, 626, 634, 664, 668, 674, 682, 700, 752, 796, 814, 819, 823, 845, 847, 857, 864, 875, 879, 880, 891, 957, 1017, 1019, 1024, 1031, 1037, 1084, 1091, 1147, 1219, 1230, 1241, 1255, 1259, 1265, 1272, 1311, 1311, 1333, 1334, 1386, 1421, 1421, 1426, 1451, 1496, 1498, 1523, 1525, 1539, 1580, 1591, 1592, 1604, 1618, 1633, 1635, 1646, 1647, 1656, 1660, 1668, 1677, 1678, 1730, 1788, 1805, 1807, 1840, 1852, 1853, 1874, 1888, 1926, 1974, 1990, 2000, 2003, 2028, 2070, 2083, 2090, 2092, 2165, 2177, 2217, 2219, 2222, 2225, 2232, 2248, 2284, 2300, 2326, 2334, 2349, 2352, 2391, 2403, 2439, 2447, 2459, 2459, 2518, 2560, 2561, 2576, 2582, 2631, 2649, 2758, 2764, 2933, 2955, 2959, 2968, 2970, 2972, 2981, 3008, 3017, 3024, 3025, 3053, 3070, 3101, 3115, 3126, 3163, 3185, 3214, 3217, 3218, 3264, 3265, 3358, 3359, 3414, 3415, 3436, 3460, 3527, 3545, 3574, 3596, 3601, 3614, 3616, 3622, 3661, 3704, 3725, 3756, 3796, 3825, 3835, 3842, 3878, 3895, 3923, 4010, 4047, 4070, 4092, 4098, 4208, 4228, 4247, 4263, 4280, 4351, 4478, 4483, 4496, 4499, 4520, 4540, 4563, 4568, 4584, 4616, 4618, 4669, 4672, 4672, 4699, 4731, 4740, 4781, 4790, 4804, 4814, 4830, 4842, 4885, 4905, 4914, 4922, 4924, 4924, 4940, 4962, 4968, 5033, 5040, 5056, 5063, 5085, 5113, 5119, 5166, 5187, 5225, 5235, 5253, 5307, 5348, 5386, 5415, 5435, 5449, 5499, 5520, 5570, 5580, 5604, 5626, 5662, 5667, 5683, 5688, 5699, 5721, 5731, 5737, 5742, 5820, 5826, 5840, 5844, 5856, 5860, 5872, 5879, 5893, 5953, 5963, 6021, 6041, 6050, 6067, 6079, 6125, 6147, 6192, 6259, 6288, 6289, 6347, 6369, 6370, 6400, 6425, 6449, 6449, 6452, 6473, 6476, 6480, 6482, 6504, 6507, 6528, 6547, 6557, 6583, 6598, 6600, 6678, 6737, 6749, 6765, 6770, 6782, 6817, 6834, 6840, 6849, 6859, 6911, 6916, 6927, 6947, 6980, 6985, 6995, 7002, 7004, 7038, 7044, 7053, 7115, 7129, 7130, 7190, 7200, 7242, 7299, 7307, 7326, 7350, 7384, 7425, 7439, 7439, 7442, 7485, 7486, 7487, 7490, 7502, 7514, 7527, 7541, 7561, 7572, 7591, 7676, 7676, 7678, 7682, 7711, 7721, 7746, 7830, 7864, 7914, 7915, 7954, 8012, 8019, 8056, 8065, 8072, 8078, 8080, 8111, 8155, 8166, 8177, 8202, 8247, 8268, 8293, 8309, 8322, 8398, 8405, 8441, 8482, 8486, 8493, 8499, 8536, 8613, 8665, 8735, 8735, 8781, 8787, 8796, 8799, 8801, 8801, 8830, 8841, 8846, 8866, 8891, 8899, 8902, 8947, 8996, 9024, 9038, 9046, 9074, 9078, 9151, 9154, 9161, 9183, 9202, 9270, 9294, 9341, 9421, 9425, 9488, 9512, 9512, 9520, 9578, 9621, 9631, 9633, 9672, 9713, 9729, 9863, 9891, 9914, 9914, 9968, 9978, 9981, 9984, 9991]</w:t>
            </w:r>
          </w:p>
        </w:tc>
        <w:tc>
          <w:tcPr>
            <w:tcW w:type="dxa" w:w="2880"/>
          </w:tcPr>
          <w:p>
            <w:r>
              <w:t>224</w:t>
            </w:r>
          </w:p>
        </w:tc>
      </w:tr>
      <w:tr>
        <w:tc>
          <w:tcPr>
            <w:tcW w:type="dxa" w:w="2880"/>
          </w:tcPr>
          <w:p>
            <w:r>
              <w:t>[814, 9724, 8035, 6907, 5887, 8762, 8771, 2046, 2792, 9499, 5438, 4820, 3012, 1547, 6608, 8132, 7728, 7637, 3354, 8253, 2652, 7271, 1490, 269, 882, 2037, 7849, 4642, 3286, 912, 6334, 9087, 8846, 3289, 1857, 1073, 8309, 4481, 1754, 9603, 5706, 1010, 635, 2830, 3614, 2739, 5491, 8309, 1422, 8968, 3013, 1968, 1422, 7273, 8248, 5382, 6631, 6836, 6112, 209, 9889, 9781, 6845, 2733, 4933, 7973, 2642, 5090, 4060, 7104, 1017, 1634, 6332, 9371, 421, 7204, 6437, 6102, 1992, 1730, 4950, 399, 2326, 1776, 582, 7943, 4713, 6862, 8511, 937, 2934, 7936, 5421, 8408, 4609, 3964, 9160, 8, 4349, 1876, 7038, 4832, 774, 916, 7302, 5950, 5042, 2622, 5632, 7371, 5397, 4260, 608, 6625, 6020, 5078, 2732, 2442, 7901, 1853, 6052, 555, 2325, 5063, 9122, 33, 2562, 2164, 7106, 3626, 6314, 5008, 8547, 4712, 8075, 1730, 6735, 113, 9500, 3347, 2760, 5595, 5059, 8804, 4483, 342, 9113, 3322, 2345, 1705, 428, 9003, 8731, 4370, 9204, 8413, 2103, 6745, 9240, 5452, 2601, 6148, 8161, 2109, 4531, 9872, 2798, 4322, 1007, 4318, 6938, 9837, 1252, 4828, 3163, 5927, 9224, 7334, 300, 1379, 9605, 9981, 9438, 2927, 2591, 5223, 3242, 8235, 8420, 5638, 6011, 7918, 8805, 2893, 426, 6997, 5573, 5681, 3193, 3212, 287, 1789, 5251, 6594, 7485, 7976, 260, 6008, 198, 1386, 7493, 3707, 8263, 7597, 8747, 8050, 1926, 5649, 561, 4362, 8466, 4355, 1539, 2384, 1599, 574, 8397, 7534, 2433, 9122, 7570, 1658, 8535, 1604, 8785, 8779, 9706, 5718, 6965, 2622, 9334, 441, 2284, 9880, 552, 9889, 1163, 3692, 4824, 2344, 3728, 1744, 8345, 9381, 1160, 1483, 6191, 5598, 5506, 7777, 7744, 4955, 4307, 6114, 5198, 8077, 1099, 1136, 804, 4815, 3960, 848, 4047, 6604, 3786, 4595, 5039, 8273, 8934, 1749, 398, 6164, 4527, 453, 496, 7750, 6434, 5511, 508, 1301, 5473, 3062, 1546, 8485, 2915, 5614, 3517, 9679, 4969, 9065, 8307, 7034, 292, 7271, 1082, 1674, 2021, 7668, 469, 7478, 533, 4549, 3248, 5966, 6726, 2915, 304, 1501, 8361, 9035, 6270, 7947, 162, 7685, 8518, 8326, 202, 4084, 523, 1811, 9619, 7549, 2686, 5759, 7841, 4443, 2670, 7147, 6230, 6802, 226, 5543, 1102, 1459, 4533, 6461, 7773, 2208, 7792, 7058, 2470, 897, 1759, 2729, 1725, 9989, 3517, 1945, 5807, 8029, 5969, 6799, 3489, 9461, 6285, 2151, 8550, 9188, 2068, 8679, 405, 9287, 2333, 5516, 5850, 7817, 6437, 7594, 4332, 997, 7625, 3086, 9887, 367, 5204, 2534, 7691, 3440, 3270, 6275, 508, 7152, 8934, 6670, 4235, 25, 3322, 5145, 2733, 7066, 788, 6087, 6683, 7529, 7758, 2062, 50, 7693, 6634, 700, 2283, 9834, 1875, 7096, 4574, 6526, 4168, 5642, 3106, 4924, 9146, 2638, 2376, 7127, 6756, 4837, 5961, 2353, 954, 5293, 765, 6836, 6901, 1650, 7486, 1825, 6574, 2084, 1804]</w:t>
            </w:r>
          </w:p>
        </w:tc>
        <w:tc>
          <w:tcPr>
            <w:tcW w:type="dxa" w:w="2880"/>
          </w:tcPr>
          <w:p>
            <w:r>
              <w:t>[8, 25, 33, 50, 113, 162, 198, 202, 209, 226, 260, 269, 287, 292, 300, 304, 342, 367, 398, 399, 405, 421, 426, 428, 441, 453, 469, 496, 508, 508, 523, 533, 552, 555, 561, 574, 582, 608, 635, 700, 765, 774, 788, 804, 814, 848, 882, 897, 912, 916, 937, 954, 997, 1007, 1010, 1017, 1073, 1082, 1099, 1102, 1136, 1160, 1163, 1252, 1301, 1379, 1386, 1422, 1422, 1459, 1483, 1490, 1501, 1539, 1546, 1547, 1599, 1604, 1634, 1650, 1658, 1674, 1705, 1725, 1730, 1730, 1744, 1749, 1754, 1759, 1776, 1789, 1804, 1811, 1825, 1853, 1857, 1875, 1876, 1926, 1945, 1968, 1992, 2021, 2037, 2046, 2062, 2068, 2084, 2103, 2109, 2151, 2164, 2208, 2283, 2284, 2325, 2326, 2333, 2344, 2345, 2353, 2376, 2384, 2433, 2442, 2470, 2534, 2562, 2591, 2601, 2622, 2622, 2638, 2642, 2652, 2670, 2686, 2729, 2732, 2733, 2733, 2739, 2760, 2792, 2798, 2830, 2893, 2915, 2915, 2927, 2934, 3012, 3013, 3062, 3086, 3106, 3163, 3193, 3212, 3242, 3248, 3270, 3286, 3289, 3322, 3322, 3347, 3354, 3440, 3489, 3517, 3517, 3614, 3626, 3692, 3707, 3728, 3786, 3960, 3964, 4047, 4060, 4084, 4168, 4235, 4260, 4307, 4318, 4322, 4332, 4349, 4355, 4362, 4370, 4443, 4481, 4483, 4527, 4531, 4533, 4549, 4574, 4595, 4609, 4642, 4712, 4713, 4815, 4820, 4824, 4828, 4832, 4837, 4924, 4933, 4950, 4955, 4969, 5008, 5039, 5042, 5059, 5063, 5078, 5090, 5145, 5198, 5204, 5223, 5251, 5293, 5382, 5397, 5421, 5438, 5452, 5473, 5491, 5506, 5511, 5516, 5543, 5573, 5595, 5598, 5614, 5632, 5638, 5642, 5649, 5681, 5706, 5718, 5759, 5807, 5850, 5887, 5927, 5950, 5961, 5966, 5969, 6008, 6011, 6020, 6052, 6087, 6102, 6112, 6114, 6148, 6164, 6191, 6230, 6270, 6275, 6285, 6314, 6332, 6334, 6434, 6437, 6437, 6461, 6526, 6574, 6594, 6604, 6608, 6625, 6631, 6634, 6670, 6683, 6726, 6735, 6745, 6756, 6799, 6802, 6836, 6836, 6845, 6862, 6901, 6907, 6938, 6965, 6997, 7034, 7038, 7058, 7066, 7096, 7104, 7106, 7127, 7147, 7152, 7204, 7271, 7271, 7273, 7302, 7334, 7371, 7478, 7485, 7486, 7493, 7529, 7534, 7549, 7570, 7594, 7597, 7625, 7637, 7668, 7685, 7691, 7693, 7728, 7744, 7750, 7758, 7773, 7777, 7792, 7817, 7841, 7849, 7901, 7918, 7936, 7943, 7947, 7973, 7976, 8029, 8035, 8050, 8075, 8077, 8132, 8161, 8235, 8248, 8253, 8263, 8273, 8307, 8309, 8309, 8326, 8345, 8361, 8397, 8408, 8413, 8420, 8466, 8485, 8511, 8518, 8535, 8547, 8550, 8679, 8731, 8747, 8762, 8771, 8779, 8785, 8804, 8805, 8846, 8934, 8934, 8968, 9003, 9035, 9065, 9087, 9113, 9122, 9122, 9146, 9160, 9188, 9204, 9224, 9240, 9287, 9334, 9371, 9381, 9438, 9461, 9499, 9500, 9603, 9605, 9619, 9679, 9706, 9724, 9781, 9834, 9837, 9872, 9880, 9887, 9889, 9889, 9981, 9989]</w:t>
            </w:r>
          </w:p>
        </w:tc>
        <w:tc>
          <w:tcPr>
            <w:tcW w:type="dxa" w:w="2880"/>
          </w:tcPr>
          <w:p>
            <w:r>
              <w:t>225</w:t>
            </w:r>
          </w:p>
        </w:tc>
      </w:tr>
      <w:tr>
        <w:tc>
          <w:tcPr>
            <w:tcW w:type="dxa" w:w="2880"/>
          </w:tcPr>
          <w:p>
            <w:r>
              <w:t>[6664, 9353, 6811, 2259, 8855, 4485, 1608, 3321, 1654, 7233, 30, 6700, 8146, 5457, 7361, 9547, 3432, 5024, 2718, 1988, 1909, 984, 8155, 5854, 7068, 9504, 1808, 3384, 2055, 3493, 4102, 354, 1809, 9853, 3887, 266, 6084, 2344, 5223, 1290, 6766, 8471, 8905, 9183, 4698, 2850, 85, 1294, 1980, 3124, 4816, 7618, 6509, 1546, 2604, 6809, 9528, 3180, 5466, 9695, 1523, 3403, 4413, 9467, 642, 6108, 9585, 9833, 200, 8675, 2620, 8168, 7152, 5747, 8563, 7717, 5756, 7685, 3760, 6951, 5723, 1464, 3635, 1836, 4624, 2024, 823, 8036, 7489, 6306, 151, 5421, 349, 8598, 2624, 4046, 6017, 958, 5720, 937, 1165, 5183, 3487, 4778, 4066, 717, 533, 5909, 5919, 2659, 7421, 1455, 813, 8707, 3072, 2843, 7079, 8139, 5541, 8472, 2958, 1049, 8623, 4313, 6540, 481, 6119, 3525, 5687, 1660, 8268, 5536, 7897, 7139, 6361, 4778, 3037, 524, 6038, 2118, 9372, 6180, 2337, 4270, 4905, 7310, 2254, 821, 4282, 3019, 8332, 957, 6681, 2298, 2267, 1035, 457, 3394, 1131, 1239, 7212, 3102, 8438, 6504, 596, 2760, 4784, 1887, 2793, 8873, 7694, 2850, 2651, 2991, 1398, 1533, 9929, 752, 3397, 9636, 7297, 7199, 3014, 8396, 3672, 9805, 465, 7770, 348, 3553, 1667, 5052, 1352, 123, 8829, 1463, 8424, 7669, 1151, 2657, 9102, 4955, 7814, 7664, 2948, 781, 2499, 6674, 1011, 8002, 9486, 5135, 2307, 3088, 2251, 987, 4916, 7737, 8460, 2080, 9581, 4583, 5047, 1196, 371, 8588, 1737, 1719, 1820, 6595, 8395, 9240, 932, 1755, 5636, 8728, 7039, 1877, 2384, 423, 320, 124, 4896, 9613, 2314, 6037, 9249, 2836, 2901, 2359, 6721, 4580, 8340, 4748, 1903, 8735, 804, 920, 3619, 559, 4647, 4442, 7230, 9388, 8754, 6049, 7331, 8498, 6819, 3248, 8342, 7410, 7688, 5365, 931, 1816, 9276, 503, 7762, 2573, 6083, 958, 2650, 6798, 232, 2487, 3412, 9565, 9620, 7800, 626, 7718, 354, 3521, 4447, 917, 4545, 100, 8760, 342, 4842, 6502, 5436, 2333, 8290, 4070, 5824, 8007, 3666, 3885, 4854, 7200, 4421, 3543, 5038, 3942, 3986, 2577, 6829, 5646, 827, 931, 5838, 4918, 3045, 785, 151, 4475, 9017, 7196, 7181, 2380, 474, 654, 2042, 7182, 2200, 2070, 7501, 2594, 2148, 2688, 3667, 3780, 2149, 9449, 2374, 1509, 5146, 1041, 1651, 7306, 9937, 3042, 9263, 7558, 3640, 5057, 4988, 9078, 1618, 7186, 5081, 3644, 3740, 2129, 5384, 5087, 2064, 8990, 8053, 9201, 8202, 824, 2355, 7744, 9465, 3501, 5608, 3137, 2680, 1936, 4524, 7706, 2894, 5117, 606, 254, 6482, 8106, 152, 1039, 6067, 5406, 3572, 687, 4248, 1990, 7695, 9239, 8195, 9941, 2029, 8972, 8731, 2380, 2381, 4590, 2538, 4314, 7086, 7219, 2372, 566, 8802, 68, 2681, 4699, 8194, 2374, 9965, 803, 2915, 5036, 9286, 3751, 6231, 971, 9493, 5942, 7287, 8430, 713, 6596, 2607, 1195, 224, 3316, 6826, 9877]</w:t>
            </w:r>
          </w:p>
        </w:tc>
        <w:tc>
          <w:tcPr>
            <w:tcW w:type="dxa" w:w="2880"/>
          </w:tcPr>
          <w:p>
            <w:r>
              <w:t>[30, 68, 85, 100, 123, 124, 151, 151, 152, 200, 224, 232, 254, 266, 320, 342, 348, 349, 354, 354, 371, 423, 457, 465, 474, 481, 503, 524, 533, 559, 566, 596, 606, 626, 642, 654, 687, 713, 717, 752, 781, 785, 803, 804, 813, 821, 823, 824, 827, 917, 920, 931, 931, 932, 937, 957, 958, 958, 971, 984, 987, 1011, 1035, 1039, 1041, 1049, 1131, 1151, 1165, 1195, 1196, 1239, 1290, 1294, 1352, 1398, 1455, 1463, 1464, 1509, 1523, 1533, 1546, 1608, 1618, 1651, 1654, 1660, 1667, 1719, 1737, 1755, 1808, 1809, 1816, 1820, 1836, 1877, 1887, 1903, 1909, 1936, 1980, 1988, 1990, 2024, 2029, 2042, 2055, 2064, 2070, 2080, 2118, 2129, 2148, 2149, 2200, 2251, 2254, 2259, 2267, 2298, 2307, 2314, 2333, 2337, 2344, 2355, 2359, 2372, 2374, 2374, 2380, 2380, 2381, 2384, 2487, 2499, 2538, 2573, 2577, 2594, 2604, 2607, 2620, 2624, 2650, 2651, 2657, 2659, 2680, 2681, 2688, 2718, 2760, 2793, 2836, 2843, 2850, 2850, 2894, 2901, 2915, 2948, 2958, 2991, 3014, 3019, 3037, 3042, 3045, 3072, 3088, 3102, 3124, 3137, 3180, 3248, 3316, 3321, 3384, 3394, 3397, 3403, 3412, 3432, 3487, 3493, 3501, 3521, 3525, 3543, 3553, 3572, 3619, 3635, 3640, 3644, 3666, 3667, 3672, 3740, 3751, 3760, 3780, 3885, 3887, 3942, 3986, 4046, 4066, 4070, 4102, 4248, 4270, 4282, 4313, 4314, 4413, 4421, 4442, 4447, 4475, 4485, 4524, 4545, 4580, 4583, 4590, 4624, 4647, 4698, 4699, 4748, 4778, 4778, 4784, 4816, 4842, 4854, 4896, 4905, 4916, 4918, 4955, 4988, 5024, 5036, 5038, 5047, 5052, 5057, 5081, 5087, 5117, 5135, 5146, 5183, 5223, 5365, 5384, 5406, 5421, 5436, 5457, 5466, 5536, 5541, 5608, 5636, 5646, 5687, 5720, 5723, 5747, 5756, 5824, 5838, 5854, 5909, 5919, 5942, 6017, 6037, 6038, 6049, 6067, 6083, 6084, 6108, 6119, 6180, 6231, 6306, 6361, 6482, 6502, 6504, 6509, 6540, 6595, 6596, 6664, 6674, 6681, 6700, 6721, 6766, 6798, 6809, 6811, 6819, 6826, 6829, 6951, 7039, 7068, 7079, 7086, 7139, 7152, 7181, 7182, 7186, 7196, 7199, 7200, 7212, 7219, 7230, 7233, 7287, 7297, 7306, 7310, 7331, 7361, 7410, 7421, 7489, 7501, 7558, 7618, 7664, 7669, 7685, 7688, 7694, 7695, 7706, 7717, 7718, 7737, 7744, 7762, 7770, 7800, 7814, 7897, 8002, 8007, 8036, 8053, 8106, 8139, 8146, 8155, 8168, 8194, 8195, 8202, 8268, 8290, 8332, 8340, 8342, 8395, 8396, 8424, 8430, 8438, 8460, 8471, 8472, 8498, 8563, 8588, 8598, 8623, 8675, 8707, 8728, 8731, 8735, 8754, 8760, 8802, 8829, 8855, 8873, 8905, 8972, 8990, 9017, 9078, 9102, 9183, 9201, 9239, 9240, 9249, 9263, 9276, 9286, 9353, 9372, 9388, 9449, 9465, 9467, 9486, 9493, 9504, 9528, 9547, 9565, 9581, 9585, 9613, 9620, 9636, 9695, 9805, 9833, 9853, 9877, 9929, 9937, 9941, 9965]</w:t>
            </w:r>
          </w:p>
        </w:tc>
        <w:tc>
          <w:tcPr>
            <w:tcW w:type="dxa" w:w="2880"/>
          </w:tcPr>
          <w:p>
            <w:r>
              <w:t>230</w:t>
            </w:r>
          </w:p>
        </w:tc>
      </w:tr>
      <w:tr>
        <w:tc>
          <w:tcPr>
            <w:tcW w:type="dxa" w:w="2880"/>
          </w:tcPr>
          <w:p>
            <w:r>
              <w:t>[4576, 1529, 6080, 8595, 661, 8570, 2221, 8754, 1019, 4821, 1124, 1430, 8671, 4197, 8323, 5815, 9697, 6838, 3561, 3945, 2093, 7096, 246, 1516, 2938, 1650, 5426, 9910, 8753, 7002, 8241, 301, 1986, 5810, 1556, 5786, 3573, 7765, 7523, 9882, 8365, 2306, 1579, 9686, 4001, 6743, 4738, 3718, 7229, 8610, 2995, 5506, 7014, 3205, 8742, 185, 2461, 6056, 5822, 5605, 6582, 1443, 794, 2622, 5450, 6076, 9412, 4830, 7786, 4606, 3534, 710, 3908, 5003, 9743, 8623, 2475, 8770, 6600, 1923, 546, 5732, 6123, 3532, 7113, 2196, 5486, 29, 75, 9022, 524, 5216, 23, 2058, 3661, 896, 1614, 2272, 2472, 2681, 2333, 2957, 9622, 1324, 8347, 9015, 4424, 6167, 1268, 8014, 6123, 3668, 9816, 6964, 7003, 9585, 4830, 1102, 9270, 2864, 6381, 9083, 1491, 432, 8812, 1669, 4867, 3083, 1399, 901, 486, 8273, 5829, 8556, 2929, 4646, 8345, 7007, 2431, 6695, 7142, 9618, 8837, 563, 1174, 8249, 1083, 7207, 3260, 9899, 3895, 9946, 2409, 7496, 3772, 1083, 2268, 4972, 7443, 7208, 1693, 1188, 136, 9760, 316, 81, 4985, 9194, 4837, 7130, 6427, 6568, 1975, 599, 3582, 7047, 2261, 396, 6273, 6392, 7853, 7666, 2008, 4292, 695, 2076, 5949, 4522, 2064, 4072, 6038, 8589, 888, 1685, 2262, 8973, 7416, 5316, 4021, 8018, 264, 8562, 1540, 1360, 2768, 916, 2508, 391, 2221, 1396, 1879, 9115, 3639, 6428, 1266, 52, 5281, 6128, 5232, 4550, 7760, 1249, 7538, 915, 3343, 6430, 5702, 2495, 1106, 9454, 5422, 837, 7498, 4268, 9827, 329, 1641, 6866, 2777, 7933, 6166, 1338, 2436, 1032, 1843, 7312, 3707, 8675, 1709, 9515, 2989, 8646, 9572, 7886, 4913, 3475, 460, 490, 2386, 592, 6018, 7863, 4043, 9131, 6451, 1010, 3039, 1945, 5834, 457, 5932, 5376, 3480, 8565, 3873, 7014, 4969, 4391, 8077, 2746, 1492, 7590, 5818, 1809, 8995, 2776, 9979, 8387, 6837, 2719, 9473, 2743, 6368, 7782, 3588, 5516, 5771, 5500, 4320, 9434, 4938, 2800, 2990, 8488, 2283, 6910, 9045, 1151, 1713, 840, 7504, 2143, 414, 5033, 1713, 4417, 6487, 7654, 4022, 2301, 8579, 230, 1052, 412, 4260, 3859, 1074, 2672, 5609, 6545, 6511, 6931, 9203, 5183, 3814, 5869, 1126, 6764, 504, 2282, 7586, 7244, 2890, 9580, 7459, 6475, 8361, 9901, 3782, 3361, 9948, 1303, 526, 3926, 8138, 1511, 6917, 5384, 1291, 8879, 9318, 1210, 4915, 556, 2923, 767, 4348, 7255, 3906, 6776, 4962, 4623, 8758, 7131, 2917, 6135, 3115, 5877, 379, 9836, 1577, 5376, 1205, 7707, 1789, 200, 5907, 7632, 3916, 9050, 2345, 2481, 4522, 2047, 692, 5644, 6587, 5656, 2776, 4143, 4951, 9386, 8828, 2679, 8211, 364, 7881, 2954, 4909, 5454, 9310, 7784, 9080, 2124, 9015, 495, 7449, 4771, 1999, 5119, 9953, 6196, 1188, 4655, 7581, 935, 5770, 3981, 7498, 2289, 6131, 9163, 4557, 5289, 8205, 4632, 2354, 9751, 3084, 6780, 802]</w:t>
            </w:r>
          </w:p>
        </w:tc>
        <w:tc>
          <w:tcPr>
            <w:tcW w:type="dxa" w:w="2880"/>
          </w:tcPr>
          <w:p>
            <w:r>
              <w:t>[23, 29, 52, 75, 81, 136, 185, 200, 230, 246, 264, 301, 316, 329, 364, 379, 391, 396, 412, 414, 432, 457, 460, 486, 490, 495, 504, 524, 526, 546, 556, 563, 592, 599, 661, 692, 695, 710, 767, 794, 802, 837, 840, 888, 896, 901, 915, 916, 935, 1010, 1019, 1032, 1052, 1074, 1083, 1083, 1102, 1106, 1124, 1126, 1151, 1174, 1188, 1188, 1205, 1210, 1249, 1266, 1268, 1291, 1303, 1324, 1338, 1360, 1396, 1399, 1430, 1443, 1491, 1492, 1511, 1516, 1529, 1540, 1556, 1577, 1579, 1614, 1641, 1650, 1669, 1685, 1693, 1709, 1713, 1713, 1789, 1809, 1843, 1879, 1923, 1945, 1975, 1986, 1999, 2008, 2047, 2058, 2064, 2076, 2093, 2124, 2143, 2196, 2221, 2221, 2261, 2262, 2268, 2272, 2282, 2283, 2289, 2301, 2306, 2333, 2345, 2354, 2386, 2409, 2431, 2436, 2461, 2472, 2475, 2481, 2495, 2508, 2622, 2672, 2679, 2681, 2719, 2743, 2746, 2768, 2776, 2776, 2777, 2800, 2864, 2890, 2917, 2923, 2929, 2938, 2954, 2957, 2989, 2990, 2995, 3039, 3083, 3084, 3115, 3205, 3260, 3343, 3361, 3475, 3480, 3532, 3534, 3561, 3573, 3582, 3588, 3639, 3661, 3668, 3707, 3718, 3772, 3782, 3814, 3859, 3873, 3895, 3906, 3908, 3916, 3926, 3945, 3981, 4001, 4021, 4022, 4043, 4072, 4143, 4197, 4260, 4268, 4292, 4320, 4348, 4391, 4417, 4424, 4522, 4522, 4550, 4557, 4576, 4606, 4623, 4632, 4646, 4655, 4738, 4771, 4821, 4830, 4830, 4837, 4867, 4909, 4913, 4915, 4938, 4951, 4962, 4969, 4972, 4985, 5003, 5033, 5119, 5183, 5216, 5232, 5281, 5289, 5316, 5376, 5376, 5384, 5422, 5426, 5450, 5454, 5486, 5500, 5506, 5516, 5605, 5609, 5644, 5656, 5702, 5732, 5770, 5771, 5786, 5810, 5815, 5818, 5822, 5829, 5834, 5869, 5877, 5907, 5932, 5949, 6018, 6038, 6056, 6076, 6080, 6123, 6123, 6128, 6131, 6135, 6166, 6167, 6196, 6273, 6368, 6381, 6392, 6427, 6428, 6430, 6451, 6475, 6487, 6511, 6545, 6568, 6582, 6587, 6600, 6695, 6743, 6764, 6776, 6780, 6837, 6838, 6866, 6910, 6917, 6931, 6964, 7002, 7003, 7007, 7014, 7014, 7047, 7096, 7113, 7130, 7131, 7142, 7207, 7208, 7229, 7244, 7255, 7312, 7416, 7443, 7449, 7459, 7496, 7498, 7498, 7504, 7523, 7538, 7581, 7586, 7590, 7632, 7654, 7666, 7707, 7760, 7765, 7782, 7784, 7786, 7853, 7863, 7881, 7886, 7933, 8014, 8018, 8077, 8138, 8205, 8211, 8241, 8249, 8273, 8323, 8345, 8347, 8361, 8365, 8387, 8488, 8556, 8562, 8565, 8570, 8579, 8589, 8595, 8610, 8623, 8646, 8671, 8675, 8742, 8753, 8754, 8758, 8770, 8812, 8828, 8837, 8879, 8973, 8995, 9015, 9015, 9022, 9045, 9050, 9080, 9083, 9115, 9131, 9163, 9194, 9203, 9270, 9310, 9318, 9386, 9412, 9434, 9454, 9473, 9515, 9572, 9580, 9585, 9618, 9622, 9686, 9697, 9743, 9751, 9760, 9816, 9827, 9836, 9882, 9899, 9901, 9910, 9946, 9948, 9953, 9979]</w:t>
            </w:r>
          </w:p>
        </w:tc>
        <w:tc>
          <w:tcPr>
            <w:tcW w:type="dxa" w:w="2880"/>
          </w:tcPr>
          <w:p>
            <w:r>
              <w:t>237</w:t>
            </w:r>
          </w:p>
        </w:tc>
      </w:tr>
      <w:tr>
        <w:tc>
          <w:tcPr>
            <w:tcW w:type="dxa" w:w="2880"/>
          </w:tcPr>
          <w:p>
            <w:r>
              <w:t>[5678, 858, 6520, 4459, 8365, 3452, 5949, 1323, 6080, 2679, 6765, 4844, 5564, 4243, 7711, 9127, 2474, 7934, 3798, 3618, 3283, 1988, 7780, 2828, 6206, 590, 5115, 7178, 9974, 7144, 4421, 259, 3583, 5960, 5268, 5465, 7338, 2363, 3180, 5961, 9127, 9442, 1808, 757, 538, 9550, 8490, 223, 5057, 7431, 847, 9721, 1429, 4003, 5522, 3067, 4880, 3173, 744, 3797, 350, 4756, 8284, 9781, 1687, 4174, 2468, 9435, 5851, 4141, 9668, 955, 4399, 712, 4241, 3283, 1911, 8461, 2201, 6206, 3636, 1438, 6256, 4008, 1392, 8073, 3518, 83, 7848, 2844, 4584, 8441, 3146, 5625, 3611, 3539, 6302, 4759, 3009, 4361, 3658, 6025, 189, 6331, 1712, 6306, 6201, 9296, 5115, 4569, 4114, 6684, 8650, 1290, 8674, 4263, 2476, 4477, 8494, 7420, 9901, 7883, 8913, 5232, 9728, 8302, 1241, 8276, 4765, 6664, 6529, 3355, 5148, 263, 7887, 6384, 835, 8503, 7342, 1858, 221, 5849, 7871, 4465, 8796, 3555, 3195, 622, 1392, 5735, 7244, 7358, 4088, 1800, 2461, 7872, 1640, 1883, 2078, 8399, 5436, 5771, 3581, 1881, 9356, 7951, 8738, 9681, 3632, 3744, 1002, 3618, 246, 5285, 7174, 6629, 2097, 657, 4132, 6645, 2261, 448, 9390, 6449, 2785, 6733, 8706, 7953, 2299, 6008, 2627, 5357, 4930, 2119, 9469, 523, 2720, 7962, 6014, 2455, 4686, 8163, 2499, 9576, 1773, 9174, 1329, 3456, 6530, 253, 9478, 2707, 6610, 3295, 158, 4444, 8319, 7282, 9274, 9421, 2529, 3630, 2222, 9334, 3656, 2676, 3178, 2216, 9088, 9711, 4123, 3514, 5142, 2058, 835, 5387, 7099, 4355, 6935, 2265, 2167, 4158, 1975, 7074, 2303, 3964, 371, 8137, 5114, 4973, 6075, 1339, 3329, 8244, 3032, 6482, 277, 9643, 2906, 7785, 1413, 8695, 306, 2097, 1632, 5420, 6993, 9060, 3159, 3748, 1727, 3577, 1799, 3884, 816, 360, 8454, 8224, 917, 7518, 7547, 8264, 9167, 658, 7571, 9427, 2825, 9992, 18, 8307, 8839, 406, 8359, 952, 9097, 1718, 7347, 5170, 1172, 956, 1530, 817, 739, 4952, 4779, 2336, 1642, 8302, 4973, 5154, 5516, 4084, 2090, 9770, 589, 9451, 2769, 1761, 9434, 6258, 3590, 4724, 4839, 3911, 7693, 5836, 3401, 4623, 967, 5155, 7254, 6553, 8428, 9571, 138, 7150, 8714, 417, 9308, 7291, 7484, 1610, 3487, 834, 5166, 1804, 4365, 3838, 3840, 4216, 9057, 3174, 5498, 6343, 6756, 1715, 1824, 3243, 8955, 1797, 4965, 3383, 1102, 9219, 7476, 7329, 620, 5202, 9468, 2119, 5117, 537, 3484, 3296, 4216, 9506, 5296, 6373, 967, 1666, 3115, 2464, 5192, 7373, 5734, 4771, 6885, 6820, 8871, 9147, 4325, 5728, 2837, 327, 564, 1908, 6939, 4724, 4017, 110, 9467, 9435, 7895, 9134, 7877, 925, 8223, 570, 952, 6877, 4547, 9297, 328, 9327, 9701, 6991, 3617, 6848, 6737, 8416, 523, 4534, 3681, 4872, 1870, 617, 1632, 994, 2488, 5699, 9457, 4376, 9389, 8516, 1841, 9299, 206, 1288, 554, 6003, 9933, 6413]</w:t>
            </w:r>
          </w:p>
        </w:tc>
        <w:tc>
          <w:tcPr>
            <w:tcW w:type="dxa" w:w="2880"/>
          </w:tcPr>
          <w:p>
            <w:r>
              <w:t>[18, 83, 110, 138, 158, 189, 206, 221, 223, 246, 253, 259, 263, 277, 306, 327, 328, 350, 360, 371, 406, 417, 448, 523, 523, 537, 538, 554, 564, 570, 589, 590, 617, 620, 622, 657, 658, 712, 739, 744, 757, 816, 817, 834, 835, 835, 847, 858, 917, 925, 952, 952, 955, 956, 967, 967, 994, 1002, 1102, 1172, 1241, 1288, 1290, 1323, 1329, 1339, 1392, 1392, 1413, 1429, 1438, 1530, 1610, 1632, 1632, 1640, 1642, 1666, 1687, 1712, 1715, 1718, 1727, 1761, 1773, 1797, 1799, 1800, 1804, 1808, 1824, 1841, 1858, 1870, 1881, 1883, 1908, 1911, 1975, 1988, 2058, 2078, 2090, 2097, 2097, 2119, 2119, 2167, 2201, 2216, 2222, 2261, 2265, 2299, 2303, 2336, 2363, 2455, 2461, 2464, 2468, 2474, 2476, 2488, 2499, 2529, 2627, 2676, 2679, 2707, 2720, 2769, 2785, 2825, 2828, 2837, 2844, 2906, 3009, 3032, 3067, 3115, 3146, 3159, 3173, 3174, 3178, 3180, 3195, 3243, 3283, 3283, 3295, 3296, 3329, 3355, 3383, 3401, 3452, 3456, 3484, 3487, 3514, 3518, 3539, 3555, 3577, 3581, 3583, 3590, 3611, 3617, 3618, 3618, 3630, 3632, 3636, 3656, 3658, 3681, 3744, 3748, 3797, 3798, 3838, 3840, 3884, 3911, 3964, 4003, 4008, 4017, 4084, 4088, 4114, 4123, 4132, 4141, 4158, 4174, 4216, 4216, 4241, 4243, 4263, 4325, 4355, 4361, 4365, 4376, 4399, 4421, 4444, 4459, 4465, 4477, 4534, 4547, 4569, 4584, 4623, 4686, 4724, 4724, 4756, 4759, 4765, 4771, 4779, 4839, 4844, 4872, 4880, 4930, 4952, 4965, 4973, 4973, 5057, 5114, 5115, 5115, 5117, 5142, 5148, 5154, 5155, 5166, 5170, 5192, 5202, 5232, 5268, 5285, 5296, 5357, 5387, 5420, 5436, 5465, 5498, 5516, 5522, 5564, 5625, 5678, 5699, 5728, 5734, 5735, 5771, 5836, 5849, 5851, 5949, 5960, 5961, 6003, 6008, 6014, 6025, 6075, 6080, 6201, 6206, 6206, 6256, 6258, 6302, 6306, 6331, 6343, 6373, 6384, 6413, 6449, 6482, 6520, 6529, 6530, 6553, 6610, 6629, 6645, 6664, 6684, 6733, 6737, 6756, 6765, 6820, 6848, 6877, 6885, 6935, 6939, 6991, 6993, 7074, 7099, 7144, 7150, 7174, 7178, 7244, 7254, 7282, 7291, 7329, 7338, 7342, 7347, 7358, 7373, 7420, 7431, 7476, 7484, 7518, 7547, 7571, 7693, 7711, 7780, 7785, 7848, 7871, 7872, 7877, 7883, 7887, 7895, 7934, 7951, 7953, 7962, 8073, 8137, 8163, 8223, 8224, 8244, 8264, 8276, 8284, 8302, 8302, 8307, 8319, 8359, 8365, 8399, 8416, 8428, 8441, 8454, 8461, 8490, 8494, 8503, 8516, 8650, 8674, 8695, 8706, 8714, 8738, 8796, 8839, 8871, 8913, 8955, 9057, 9060, 9088, 9097, 9127, 9127, 9134, 9147, 9167, 9174, 9219, 9274, 9296, 9297, 9299, 9308, 9327, 9334, 9356, 9389, 9390, 9421, 9427, 9434, 9435, 9435, 9442, 9451, 9457, 9467, 9468, 9469, 9478, 9506, 9550, 9571, 9576, 9643, 9668, 9681, 9701, 9711, 9721, 9728, 9770, 9781, 9901, 9933, 9974, 9992]</w:t>
            </w:r>
          </w:p>
        </w:tc>
        <w:tc>
          <w:tcPr>
            <w:tcW w:type="dxa" w:w="2880"/>
          </w:tcPr>
          <w:p>
            <w:r>
              <w:t>232</w:t>
            </w:r>
          </w:p>
        </w:tc>
      </w:tr>
      <w:tr>
        <w:tc>
          <w:tcPr>
            <w:tcW w:type="dxa" w:w="2880"/>
          </w:tcPr>
          <w:p>
            <w:r>
              <w:t>[4009, 6513, 4319, 7103, 4514, 1667, 1187, 5270, 7042, 9744, 4179, 9236, 8486, 4725, 2073, 8583, 586, 9671, 4436, 1974, 1668, 9241, 8170, 9674, 8675, 2368, 191, 4490, 4626, 6517, 5527, 539, 4705, 8219, 6873, 9703, 7158, 4243, 2582, 3502, 4975, 7468, 6344, 859, 1339, 1214, 2781, 7177, 1850, 3481, 3270, 8581, 979, 7449, 1307, 5685, 6565, 9261, 6658, 1177, 3919, 1560, 4816, 3441, 8435, 1671, 1646, 8816, 760, 4597, 6351, 864, 6928, 7836, 930, 3093, 2138, 76, 8819, 118, 7369, 4161, 8583, 6633, 7780, 480, 9784, 718, 126, 4321, 1373, 9776, 3049, 2084, 5901, 1767, 6215, 6477, 2469, 6673, 2978, 5810, 8681, 6370, 8509, 2215, 4792, 169, 6378, 4711, 1571, 6982, 2765, 7494, 142, 7785, 832, 8549, 1144, 1404, 3193, 1478, 2440, 324, 8393, 7776, 7912, 6324, 1046, 133, 2279, 4354, 5371, 5234, 8474, 4270, 1774, 9862, 1122, 4096, 5155, 8327, 5140, 9809, 7343, 7154, 5124, 1469, 6192, 3377, 8419, 1304, 8811, 9778, 6444, 7871, 229, 7061, 1001, 7616, 9606, 8022, 4187, 5180, 9563, 1724, 2890, 4667, 763, 9617, 3290, 8497, 2397, 7332, 2958, 7568, 7928, 4699, 2577, 3198, 5514, 2652, 5667, 5369, 2013, 622, 3536, 3544, 6135, 9867, 808, 3075, 561, 2345, 1482, 6854, 7242, 4570, 5650, 129, 8732, 5440, 9301, 9236, 2096, 5173, 6714, 6154, 7790, 1274, 6188, 1795, 6056, 1102, 6269, 1015, 5975, 3298, 2349, 6247, 2053, 4858, 2300, 7062, 6253, 3190, 3788, 6552, 5696, 98, 1498, 2921, 7082, 4715, 7342, 1025, 3844, 8499, 3584, 5623, 1115, 5911, 2590, 6628, 7904, 6655, 796, 9818, 4161, 2213, 5083, 965, 8457, 9434, 5933, 864, 3780, 1301, 3672, 3066, 5045, 8909, 665, 9466, 267, 6106, 4699, 9121, 2833, 2695, 7303, 8496, 2373, 2762, 286, 7610, 3980, 5974, 4678, 3051, 948, 4129, 9649, 456, 9721, 2498, 5956, 9929, 3916, 1470, 8342, 2965, 3777, 6499, 7176, 349, 888, 4468, 1604, 2091, 4319, 182, 5400, 1452, 1414, 8330, 2421, 732, 7267, 2765, 6067, 1681, 9926, 3692, 296, 9099, 7519, 4460, 4873, 2170, 9423, 1912, 2415, 8896, 7677, 3708, 1614, 8616, 762, 4242, 162, 3512, 6390, 6587, 8123, 5331, 8373, 4241, 9546, 9762, 9116, 1162, 4140, 5300, 6673, 5135, 9751, 3507, 9122, 8926, 1747, 2425, 9508, 429, 9611, 8515, 5359, 1808, 4516, 4245, 6455, 2220, 4349, 1342, 5503, 9037, 2279, 6206, 7065, 5, 9622, 4549, 3713, 2342, 1865, 8733, 3211, 3346, 7079, 6378, 4634, 3777, 5595, 4161, 7058, 2707, 6593, 1095, 3808, 3574, 8513, 1372, 8217, 5850, 6620, 3015, 5408, 3395, 2932, 8772, 4988, 1951, 2481, 5484, 5305, 6217, 3233, 963, 8014, 2797, 5984, 951, 6991, 5628, 7528, 1607, 5251, 9555, 1898, 8147, 2841, 519, 8958, 1059, 5511, 2163, 232, 347, 8227, 9798, 8939, 189, 7157, 2599, 8130, 6271, 6508, 5898, 493, 5134, 1536, 5847, 5881]</w:t>
            </w:r>
          </w:p>
        </w:tc>
        <w:tc>
          <w:tcPr>
            <w:tcW w:type="dxa" w:w="2880"/>
          </w:tcPr>
          <w:p>
            <w:r>
              <w:t>[5, 76, 98, 118, 126, 129, 133, 142, 162, 169, 182, 189, 191, 229, 232, 267, 286, 296, 324, 347, 349, 429, 456, 480, 493, 519, 539, 561, 586, 622, 665, 718, 732, 760, 762, 763, 796, 808, 832, 859, 864, 864, 888, 930, 948, 951, 963, 965, 979, 1001, 1015, 1025, 1046, 1059, 1095, 1102, 1115, 1122, 1144, 1162, 1177, 1187, 1214, 1274, 1301, 1304, 1307, 1339, 1342, 1372, 1373, 1404, 1414, 1452, 1469, 1470, 1478, 1482, 1498, 1536, 1560, 1571, 1604, 1607, 1614, 1646, 1667, 1668, 1671, 1681, 1724, 1747, 1767, 1774, 1795, 1808, 1850, 1865, 1898, 1912, 1951, 1974, 2013, 2053, 2073, 2084, 2091, 2096, 2138, 2163, 2170, 2213, 2215, 2220, 2279, 2279, 2300, 2342, 2345, 2349, 2368, 2373, 2397, 2415, 2421, 2425, 2440, 2469, 2481, 2498, 2577, 2582, 2590, 2599, 2652, 2695, 2707, 2762, 2765, 2765, 2781, 2797, 2833, 2841, 2890, 2921, 2932, 2958, 2965, 2978, 3015, 3049, 3051, 3066, 3075, 3093, 3190, 3193, 3198, 3211, 3233, 3270, 3290, 3298, 3346, 3377, 3395, 3441, 3481, 3502, 3507, 3512, 3536, 3544, 3574, 3584, 3672, 3692, 3708, 3713, 3777, 3777, 3780, 3788, 3808, 3844, 3916, 3919, 3980, 4009, 4096, 4129, 4140, 4161, 4161, 4161, 4179, 4187, 4241, 4242, 4243, 4245, 4270, 4319, 4319, 4321, 4349, 4354, 4436, 4460, 4468, 4490, 4514, 4516, 4549, 4570, 4597, 4626, 4634, 4667, 4678, 4699, 4699, 4705, 4711, 4715, 4725, 4792, 4816, 4858, 4873, 4975, 4988, 5045, 5083, 5124, 5134, 5135, 5140, 5155, 5173, 5180, 5234, 5251, 5270, 5300, 5305, 5331, 5359, 5369, 5371, 5400, 5408, 5440, 5484, 5503, 5511, 5514, 5527, 5595, 5623, 5628, 5650, 5667, 5685, 5696, 5810, 5847, 5850, 5881, 5898, 5901, 5911, 5933, 5956, 5974, 5975, 5984, 6056, 6067, 6106, 6135, 6154, 6188, 6192, 6206, 6215, 6217, 6247, 6253, 6269, 6271, 6324, 6344, 6351, 6370, 6378, 6378, 6390, 6444, 6455, 6477, 6499, 6508, 6513, 6517, 6552, 6565, 6587, 6593, 6620, 6628, 6633, 6655, 6658, 6673, 6673, 6714, 6854, 6873, 6928, 6982, 6991, 7042, 7058, 7061, 7062, 7065, 7079, 7082, 7103, 7154, 7157, 7158, 7176, 7177, 7242, 7267, 7303, 7332, 7342, 7343, 7369, 7449, 7468, 7494, 7519, 7528, 7568, 7610, 7616, 7677, 7776, 7780, 7785, 7790, 7836, 7871, 7904, 7912, 7928, 8014, 8022, 8123, 8130, 8147, 8170, 8217, 8219, 8227, 8327, 8330, 8342, 8373, 8393, 8419, 8435, 8457, 8474, 8486, 8496, 8497, 8499, 8509, 8513, 8515, 8549, 8581, 8583, 8583, 8616, 8675, 8681, 8732, 8733, 8772, 8811, 8816, 8819, 8896, 8909, 8926, 8939, 8958, 9037, 9099, 9116, 9121, 9122, 9236, 9236, 9241, 9261, 9301, 9423, 9434, 9466, 9508, 9546, 9555, 9563, 9606, 9611, 9617, 9622, 9649, 9671, 9674, 9703, 9721, 9744, 9751, 9762, 9776, 9778, 9784, 9798, 9809, 9818, 9862, 9867, 9926, 9929]</w:t>
            </w:r>
          </w:p>
        </w:tc>
        <w:tc>
          <w:tcPr>
            <w:tcW w:type="dxa" w:w="2880"/>
          </w:tcPr>
          <w:p>
            <w:r>
              <w:t>239</w:t>
            </w:r>
          </w:p>
        </w:tc>
      </w:tr>
      <w:tr>
        <w:tc>
          <w:tcPr>
            <w:tcW w:type="dxa" w:w="2880"/>
          </w:tcPr>
          <w:p>
            <w:r>
              <w:t>[9315, 1961, 5369, 6915, 4853, 2638, 1364, 7006, 31, 2336, 1195, 2226, 6836, 4248, 6081, 6920, 4624, 8910, 1582, 7412, 4545, 9500, 1284, 1218, 8390, 7234, 4307, 6916, 9623, 683, 7210, 2522, 3029, 3680, 4318, 8611, 9218, 5291, 6416, 9732, 7652, 5007, 1818, 4023, 854, 5094, 4874, 7525, 1520, 2475, 6355, 9254, 89, 9929, 2464, 1032, 9402, 8531, 4794, 2335, 1428, 8806, 9484, 1836, 8037, 812, 836, 1265, 8647, 5730, 877, 8068, 5225, 4700, 8412, 2770, 498, 6856, 3703, 7526, 1715, 9536, 460, 3626, 7532, 2804, 8481, 4269, 178, 5975, 7752, 9301, 7248, 1241, 7622, 7159, 8059, 5925, 9251, 85, 9547, 155, 500, 183, 7510, 7025, 200, 685, 79, 8630, 7312, 5348, 1967, 3543, 8979, 711, 6211, 4469, 1264, 2264, 2135, 3511, 6773, 6927, 6240, 2540, 8927, 3698, 7360, 8883, 5395, 5766, 8022, 2287, 8925, 581, 2580, 1493, 679, 1008, 2533, 7656, 8333, 1287, 1278, 6311, 5726, 4486, 692, 7716, 3397, 3762, 4463, 3449, 9720, 2581, 8958, 3703, 1361, 6838, 747, 9615, 3836, 7261, 4336, 3988, 2144, 9477, 6282, 7680, 2081, 8003, 3260, 8694, 4517, 7510, 8567, 1416, 6022, 4415, 6937, 1786, 7048, 2147, 740, 9862, 427, 7422, 5649, 9410, 5234, 3834, 4644, 9183, 645, 81, 2914, 1875, 1269, 6192, 6080, 5226, 9838, 6956, 125, 4648, 1505, 1897, 6691, 1874, 6691, 6521, 6138, 7901, 5040, 8210, 1246, 727, 9764, 867, 722, 1861, 443, 9351, 7716, 8716, 631, 763, 643, 9013, 5299, 221, 1679, 9370, 1958, 1414, 2383, 5942, 8985, 5898, 2889, 6925, 524, 7852, 8110, 3734, 9782, 4615, 643, 1314, 9036, 6123, 8279, 6936, 308, 5461, 1938, 9407, 4571, 1330, 5803, 448, 2819, 2933, 8861, 954, 1344, 8711, 6219, 9448, 2837, 9438, 2177, 2481, 9051, 8178, 2365, 3406, 6034, 9739, 8605, 5265, 1051, 1887, 9355, 6963, 4965, 8875, 8134, 3582, 278, 7599, 1907, 2141, 3069, 8639, 9492, 882, 3478, 7207, 4744, 5718, 5757, 8784, 2884, 1750, 8070, 9360, 879, 3019, 1980, 2758, 884, 3514, 8425, 3414, 1907, 6254, 5206, 3714, 2137, 867, 8771, 6410, 3858, 7573, 4873, 7988, 444, 8424, 7038, 3520, 766, 57, 1097, 374, 1112, 6308, 2118, 8753, 4253, 5127, 5388, 4095, 1006, 5367, 8669, 4217, 3593, 5570, 1406, 8737, 5858, 3717, 5336, 1162, 6256, 1135, 2175, 4572, 7436, 7381, 9441, 823, 4021, 8679, 4560, 8056, 4583, 2259, 1699, 1962, 5549, 1497, 6378, 511, 4117, 191, 6337, 8832, 6228, 7653, 1831, 4576, 4521, 5723, 8463, 2439, 5094, 1970, 6806, 9390, 1196, 5457, 9606, 551, 8406, 5321, 4203, 7551, 3257, 6843, 1589, 8390, 1994, 5880, 2957, 8942, 7600, 5721, 251, 5586, 8556, 6161, 2631, 7577, 8359, 2239, 6446, 8459, 1595, 136, 183, 9779, 4068, 7652, 7959, 6853, 280, 7400, 3202, 1987, 5941, 133, 5299, 1227, 6041, 174, 8254, 963, 2152, 9759, 9668, 8295]</w:t>
            </w:r>
          </w:p>
        </w:tc>
        <w:tc>
          <w:tcPr>
            <w:tcW w:type="dxa" w:w="2880"/>
          </w:tcPr>
          <w:p>
            <w:r>
              <w:t>[31, 57, 79, 81, 85, 89, 125, 133, 136, 155, 174, 178, 183, 183, 191, 200, 221, 251, 278, 280, 308, 374, 427, 443, 444, 448, 460, 498, 500, 511, 524, 551, 581, 631, 643, 643, 645, 679, 683, 685, 692, 711, 722, 727, 740, 747, 763, 766, 812, 823, 836, 854, 867, 867, 877, 879, 882, 884, 954, 963, 1006, 1008, 1032, 1051, 1097, 1112, 1135, 1162, 1195, 1196, 1218, 1227, 1241, 1246, 1264, 1265, 1269, 1278, 1284, 1287, 1314, 1330, 1344, 1361, 1364, 1406, 1414, 1416, 1428, 1493, 1497, 1505, 1520, 1582, 1589, 1595, 1679, 1699, 1715, 1750, 1786, 1818, 1831, 1836, 1861, 1874, 1875, 1887, 1897, 1907, 1907, 1938, 1958, 1961, 1962, 1967, 1970, 1980, 1987, 1994, 2081, 2118, 2135, 2137, 2141, 2144, 2147, 2152, 2175, 2177, 2226, 2239, 2259, 2264, 2287, 2335, 2336, 2365, 2383, 2439, 2464, 2475, 2481, 2522, 2533, 2540, 2580, 2581, 2631, 2638, 2758, 2770, 2804, 2819, 2837, 2884, 2889, 2914, 2933, 2957, 3019, 3029, 3069, 3202, 3257, 3260, 3397, 3406, 3414, 3449, 3478, 3511, 3514, 3520, 3543, 3582, 3593, 3626, 3680, 3698, 3703, 3703, 3714, 3717, 3734, 3762, 3834, 3836, 3858, 3988, 4021, 4023, 4068, 4095, 4117, 4203, 4217, 4248, 4253, 4269, 4307, 4318, 4336, 4415, 4463, 4469, 4486, 4517, 4521, 4545, 4560, 4571, 4572, 4576, 4583, 4615, 4624, 4644, 4648, 4700, 4744, 4794, 4853, 4873, 4874, 4965, 5007, 5040, 5094, 5094, 5127, 5206, 5225, 5226, 5234, 5265, 5291, 5299, 5299, 5321, 5336, 5348, 5367, 5369, 5388, 5395, 5457, 5461, 5549, 5570, 5586, 5649, 5718, 5721, 5723, 5726, 5730, 5757, 5766, 5803, 5858, 5880, 5898, 5925, 5941, 5942, 5975, 6022, 6034, 6041, 6080, 6081, 6123, 6138, 6161, 6192, 6211, 6219, 6228, 6240, 6254, 6256, 6282, 6308, 6311, 6337, 6355, 6378, 6410, 6416, 6446, 6521, 6691, 6691, 6773, 6806, 6836, 6838, 6843, 6853, 6856, 6915, 6916, 6920, 6925, 6927, 6936, 6937, 6956, 6963, 7006, 7025, 7038, 7048, 7159, 7207, 7210, 7234, 7248, 7261, 7312, 7360, 7381, 7400, 7412, 7422, 7436, 7510, 7510, 7525, 7526, 7532, 7551, 7573, 7577, 7599, 7600, 7622, 7652, 7652, 7653, 7656, 7680, 7716, 7716, 7752, 7852, 7901, 7959, 7988, 8003, 8022, 8037, 8056, 8059, 8068, 8070, 8110, 8134, 8178, 8210, 8254, 8279, 8295, 8333, 8359, 8390, 8390, 8406, 8412, 8424, 8425, 8459, 8463, 8481, 8531, 8556, 8567, 8605, 8611, 8630, 8639, 8647, 8669, 8679, 8694, 8711, 8716, 8737, 8753, 8771, 8784, 8806, 8832, 8861, 8875, 8883, 8910, 8925, 8927, 8942, 8958, 8979, 8985, 9013, 9036, 9051, 9183, 9218, 9251, 9254, 9301, 9315, 9351, 9355, 9360, 9370, 9390, 9402, 9407, 9410, 9438, 9441, 9448, 9477, 9484, 9492, 9500, 9536, 9547, 9606, 9615, 9623, 9668, 9720, 9732, 9739, 9759, 9764, 9779, 9782, 9838, 9862, 9929]</w:t>
            </w:r>
          </w:p>
        </w:tc>
        <w:tc>
          <w:tcPr>
            <w:tcW w:type="dxa" w:w="2880"/>
          </w:tcPr>
          <w:p>
            <w:r>
              <w:t>232</w:t>
            </w:r>
          </w:p>
        </w:tc>
      </w:tr>
      <w:tr>
        <w:tc>
          <w:tcPr>
            <w:tcW w:type="dxa" w:w="2880"/>
          </w:tcPr>
          <w:p>
            <w:r>
              <w:t>[6250, 2268, 4007, 3186, 9219, 2520, 5246, 4619, 1143, 440, 7146, 8786, 3405, 4567, 890, 8748, 163, 8779, 2621, 4667, 9219, 9495, 9543, 9153, 3236, 6562, 7749, 22, 7316, 168, 8116, 4568, 4677, 832, 2350, 1491, 6725, 3118, 3399, 5650, 3282, 4138, 9351, 1332, 9870, 6864, 1833, 7970, 2736, 5305, 8643, 7999, 2987, 6202, 839, 7409, 2658, 8140, 2042, 2512, 7644, 3180, 626, 5805, 3365, 3156, 870, 2757, 8277, 8953, 7104, 1766, 21, 8934, 3574, 6976, 7439, 809, 1882, 7279, 2374, 9276, 7038, 1801, 3222, 3287, 8908, 6723, 3708, 9988, 2389, 9465, 6537, 7859, 8200, 1661, 4307, 5295, 3429, 1888, 2892, 2241, 9602, 6975, 4759, 7284, 4479, 5455, 633, 1032, 9173, 3228, 5917, 2203, 1460, 8831, 3675, 7685, 4973, 1614, 6553, 866, 1325, 1016, 2401, 6101, 3340, 49, 885, 1451, 3476, 5659, 4593, 798, 2870, 9078, 6129, 9788, 1849, 1145, 51, 3927, 6116, 625, 8829, 2045, 7918, 953, 1410, 859, 1764, 7627, 2753, 7054, 347, 3014, 9726, 2634, 55, 2673, 8950, 8879, 2347, 6558, 717, 808, 7618, 1363, 8618, 7334, 7821, 7525, 1301, 2557, 2781, 8069, 6271, 1516, 3076, 1904, 6803, 2643, 5207, 1329, 3564, 2976, 7767, 410, 3544, 7787, 5553, 5028, 2971, 7443, 6498, 3411, 4679, 8520, 526, 8141, 4714, 8954, 6883, 3788, 4376, 7281, 1818, 2417, 5866, 4239, 3182, 3900, 775, 8468, 1040, 313, 1635, 7808, 9785, 8333, 7734, 9182, 6849, 8098, 2654, 7295, 4736, 2447, 7671, 7476, 5316, 284, 1065, 5664, 4179, 997, 5971, 5757, 6305, 1548, 6631, 5822, 2371, 5492, 7558, 1061, 5429, 7659, 2077, 7175, 2185, 1015, 8416, 8348, 8625, 9428, 4630, 2267, 991, 2845, 4197, 5125, 1674, 4154, 2944, 3233, 7204, 4856, 9934, 2312, 827, 7135, 7277, 8321, 1596, 5408, 1926, 1520, 8814, 8542, 6931, 8683, 4174, 8399, 558, 8574, 8135, 9282, 6924, 2639, 4309, 115, 2074, 3444, 8026, 9900, 9158, 5571, 3040, 8479, 9585, 3034, 4239, 9106, 676, 8545, 5233, 1481, 1969, 3772, 373, 8090, 5163, 853, 1778, 9533, 6905, 4282, 300, 7251, 22, 3443, 8859, 5481, 2429, 8311, 1530, 8701, 8835, 1343, 4957, 9616, 7093, 2379, 1367, 1180, 2164, 1444, 2778, 23, 1854, 9041, 8016, 761, 9903, 4190, 8907, 8107, 6280, 2730, 7080, 1184, 1342, 3391, 1161, 3736, 1398, 4600, 6386, 9987, 9104, 2894, 7508, 3427, 7937, 403, 3001, 2565, 8470, 9491, 543, 914, 758, 2455, 1161, 3728, 6743, 3948, 1826, 750, 8051, 4004, 1939, 4416, 2460, 412, 8390, 920, 9502, 6621, 4460, 6982, 1252, 86, 8669, 2481, 5374, 4458, 9742, 9030, 8785, 6070, 5496, 6977, 3935, 3671, 726, 3498, 2665, 3529, 7454, 5969, 2131, 5490, 8772, 2380, 1879, 8880, 4540, 3872, 6732, 7680, 7423, 1167, 6263, 929, 1535, 3986, 1507, 3032, 2622, 4599, 3693, 2086, 9724, 2908, 9955, 711, 832, 2061, 4351, 3852, 2297, 6905, 4511]</w:t>
            </w:r>
          </w:p>
        </w:tc>
        <w:tc>
          <w:tcPr>
            <w:tcW w:type="dxa" w:w="2880"/>
          </w:tcPr>
          <w:p>
            <w:r>
              <w:t>[21, 22, 22, 23, 49, 51, 55, 86, 115, 163, 168, 284, 300, 313, 347, 373, 403, 410, 412, 440, 526, 543, 558, 625, 626, 633, 676, 711, 717, 726, 750, 758, 761, 775, 798, 808, 809, 827, 832, 832, 839, 853, 859, 866, 870, 885, 890, 914, 920, 929, 953, 991, 997, 1015, 1016, 1032, 1040, 1061, 1065, 1143, 1145, 1161, 1161, 1167, 1180, 1184, 1252, 1301, 1325, 1329, 1332, 1342, 1343, 1363, 1367, 1398, 1410, 1444, 1451, 1460, 1481, 1491, 1507, 1516, 1520, 1530, 1535, 1548, 1596, 1614, 1635, 1661, 1674, 1764, 1766, 1778, 1801, 1818, 1826, 1833, 1849, 1854, 1879, 1882, 1888, 1904, 1926, 1939, 1969, 2042, 2045, 2061, 2074, 2077, 2086, 2131, 2164, 2185, 2203, 2241, 2267, 2268, 2297, 2312, 2347, 2350, 2371, 2374, 2379, 2380, 2389, 2401, 2417, 2429, 2447, 2455, 2460, 2481, 2512, 2520, 2557, 2565, 2621, 2622, 2634, 2639, 2643, 2654, 2658, 2665, 2673, 2730, 2736, 2753, 2757, 2778, 2781, 2845, 2870, 2892, 2894, 2908, 2944, 2971, 2976, 2987, 3001, 3014, 3032, 3034, 3040, 3076, 3118, 3156, 3180, 3182, 3186, 3222, 3228, 3233, 3236, 3282, 3287, 3340, 3365, 3391, 3399, 3405, 3411, 3427, 3429, 3443, 3444, 3476, 3498, 3529, 3544, 3564, 3574, 3671, 3675, 3693, 3708, 3728, 3736, 3772, 3788, 3852, 3872, 3900, 3927, 3935, 3948, 3986, 4004, 4007, 4138, 4154, 4174, 4179, 4190, 4197, 4239, 4239, 4282, 4307, 4309, 4351, 4376, 4416, 4458, 4460, 4479, 4511, 4540, 4567, 4568, 4593, 4599, 4600, 4619, 4630, 4667, 4677, 4679, 4714, 4736, 4759, 4856, 4957, 4973, 5028, 5125, 5163, 5207, 5233, 5246, 5295, 5305, 5316, 5374, 5408, 5429, 5455, 5481, 5490, 5492, 5496, 5553, 5571, 5650, 5659, 5664, 5757, 5805, 5822, 5866, 5917, 5969, 5971, 6070, 6101, 6116, 6129, 6202, 6250, 6263, 6271, 6280, 6305, 6386, 6498, 6537, 6553, 6558, 6562, 6621, 6631, 6723, 6725, 6732, 6743, 6803, 6849, 6864, 6883, 6905, 6905, 6924, 6931, 6975, 6976, 6977, 6982, 7038, 7054, 7080, 7093, 7104, 7135, 7146, 7175, 7204, 7251, 7277, 7279, 7281, 7284, 7295, 7316, 7334, 7409, 7423, 7439, 7443, 7454, 7476, 7508, 7525, 7558, 7618, 7627, 7644, 7659, 7671, 7680, 7685, 7734, 7749, 7767, 7787, 7808, 7821, 7859, 7918, 7937, 7970, 7999, 8016, 8026, 8051, 8069, 8090, 8098, 8107, 8116, 8135, 8140, 8141, 8200, 8277, 8311, 8321, 8333, 8348, 8390, 8399, 8416, 8468, 8470, 8479, 8520, 8542, 8545, 8574, 8618, 8625, 8643, 8669, 8683, 8701, 8748, 8772, 8779, 8785, 8786, 8814, 8829, 8831, 8835, 8859, 8879, 8880, 8907, 8908, 8934, 8950, 8953, 8954, 9030, 9041, 9078, 9104, 9106, 9153, 9158, 9173, 9182, 9219, 9219, 9276, 9282, 9351, 9428, 9465, 9491, 9495, 9502, 9533, 9543, 9585, 9602, 9616, 9724, 9726, 9742, 9785, 9788, 9870, 9900, 9903, 9934, 9955, 9987, 9988]</w:t>
            </w:r>
          </w:p>
        </w:tc>
        <w:tc>
          <w:tcPr>
            <w:tcW w:type="dxa" w:w="2880"/>
          </w:tcPr>
          <w:p>
            <w:r>
              <w:t>228</w:t>
            </w:r>
          </w:p>
        </w:tc>
      </w:tr>
      <w:tr>
        <w:tc>
          <w:tcPr>
            <w:tcW w:type="dxa" w:w="2880"/>
          </w:tcPr>
          <w:p>
            <w:r>
              <w:t>[8475, 8517, 460, 567, 5156, 7025, 5145, 4696, 4984, 2914, 7814, 3746, 950, 6020, 7021, 680, 1910, 4177, 7087, 9011, 9353, 4900, 3580, 7930, 1664, 2638, 5201, 8176, 3980, 5209, 4113, 1727, 1542, 844, 3367, 884, 2049, 7310, 1930, 2778, 3037, 78, 450, 1308, 1052, 2690, 843, 6085, 2474, 1214, 7031, 9178, 8905, 584, 8505, 4747, 218, 506, 6959, 1909, 3267, 8471, 5551, 859, 6109, 4162, 1302, 4887, 4349, 283, 3292, 3675, 1942, 1259, 9164, 5181, 7965, 2, 2115, 4227, 6173, 3743, 7063, 1098, 3756, 6992, 1834, 1678, 8430, 3066, 2398, 1317, 1976, 8411, 1051, 2300, 9191, 8382, 2720, 1559, 7762, 3184, 8471, 3395, 7405, 8609, 6763, 6830, 1024, 3228, 6606, 2153, 8360, 8810, 5302, 5836, 3372, 5619, 2359, 6699, 114, 7687, 376, 2488, 6819, 7549, 623, 6985, 636, 9386, 8173, 9580, 5511, 5604, 1346, 5720, 5193, 7479, 9848, 6341, 9853, 8296, 5795, 4687, 3377, 6664, 8124, 6919, 6432, 4155, 6282, 2171, 224, 7705, 8002, 7815, 2028, 2453, 8912, 1931, 3124, 1788, 935, 9022, 1731, 5025, 437, 516, 3906, 1959, 1579, 9037, 4988, 3485, 267, 5502, 2242, 1825, 5698, 6499, 8063, 9870, 9977, 8229, 6542, 728, 6182, 8, 9979, 7578, 5208, 1929, 4935, 14, 2532, 2422, 2544, 1277, 1673, 958, 512, 7639, 7835, 1627, 8949, 9429, 8014, 6045, 7729, 2012, 1984, 4729, 2611, 7925, 8924, 5553, 2454, 5868, 4076, 9782, 568, 8037, 3439, 7851, 4413, 6150, 1052, 9244, 3285, 2081, 5622, 7998, 9276, 1616, 1056, 7753, 7936, 4646, 1667, 3844, 6520, 4755, 6429, 7616, 867, 296, 6012, 903, 8639, 5436, 4636, 2006, 4603, 8526, 477, 1113, 8271, 6557, 8376, 342, 5738, 1972, 259, 8669, 2828, 2489, 1939, 3518, 5669, 5545, 4034, 4204, 9822, 8012, 2274, 6400, 1143, 7919, 4304, 6048, 1376, 3249, 6300, 5714, 4876, 3325, 2297, 3676, 515, 9098, 9104, 1806, 903, 1680, 969, 546, 6633, 9292, 2204, 9186, 6781, 2581, 7028, 5739, 9979, 1248, 6550, 6481, 9895, 241, 8738, 7140, 5315, 7395, 1303, 2401, 6164, 2906, 2283, 3579, 754, 375, 1627, 1115, 8996, 8747, 2239, 1750, 6220, 864, 7362, 1950, 5118, 5172, 8273, 3148, 9399, 967, 1778, 188, 5563, 2903, 1655, 9801, 2399, 1930, 8435, 4955, 4153, 4557, 8460, 6638, 6965, 5722, 8129, 2678, 3913, 3070, 1502, 9247, 2715, 2012, 1182, 3161, 3745, 4012, 8961, 1668, 554, 4105, 1502, 9544, 3035, 1130, 2809, 8505, 172, 6878, 9209, 1497, 9284, 3453, 9028, 1982, 4418, 9212, 9052, 3365, 7070, 737, 830, 2247, 79, 745, 5687, 9404, 479, 455, 8762, 1549, 1516, 1869, 5825, 734, 1951, 5263, 3824, 8267, 1778, 2070, 1696, 6002, 2910, 4355, 6826, 4818, 1219, 9189, 8625, 4210, 8028, 9116, 6934, 8806, 5105, 415, 2230, 5885, 8510, 6507, 3687, 4654, 1493, 1436, 339, 6868, 5632, 3537, 6500, 7416, 425, 7771, 6688, 3214, 6669, 2679]</w:t>
            </w:r>
          </w:p>
        </w:tc>
        <w:tc>
          <w:tcPr>
            <w:tcW w:type="dxa" w:w="2880"/>
          </w:tcPr>
          <w:p>
            <w:r>
              <w:t>[2, 8, 14, 78, 79, 114, 172, 188, 218, 224, 241, 259, 267, 283, 296, 339, 342, 375, 376, 415, 425, 437, 450, 455, 460, 477, 479, 506, 512, 515, 516, 546, 554, 567, 568, 584, 623, 636, 680, 728, 734, 737, 745, 754, 830, 843, 844, 859, 864, 867, 884, 903, 903, 935, 950, 958, 967, 969, 1024, 1051, 1052, 1052, 1056, 1098, 1113, 1115, 1130, 1143, 1182, 1214, 1219, 1248, 1259, 1277, 1302, 1303, 1308, 1317, 1346, 1376, 1436, 1493, 1497, 1502, 1502, 1516, 1542, 1549, 1559, 1579, 1616, 1627, 1627, 1655, 1664, 1667, 1668, 1673, 1678, 1680, 1696, 1727, 1731, 1750, 1778, 1778, 1788, 1806, 1825, 1834, 1869, 1909, 1910, 1929, 1930, 1930, 1931, 1939, 1942, 1950, 1951, 1959, 1972, 1976, 1982, 1984, 2006, 2012, 2012, 2028, 2049, 2070, 2081, 2115, 2153, 2171, 2204, 2230, 2239, 2242, 2247, 2274, 2283, 2297, 2300, 2359, 2398, 2399, 2401, 2422, 2453, 2454, 2474, 2488, 2489, 2532, 2544, 2581, 2611, 2638, 2678, 2679, 2690, 2715, 2720, 2778, 2809, 2828, 2903, 2906, 2910, 2914, 3035, 3037, 3066, 3070, 3124, 3148, 3161, 3184, 3214, 3228, 3249, 3267, 3285, 3292, 3325, 3365, 3367, 3372, 3377, 3395, 3439, 3453, 3485, 3518, 3537, 3579, 3580, 3675, 3676, 3687, 3743, 3745, 3746, 3756, 3824, 3844, 3906, 3913, 3980, 4012, 4034, 4076, 4105, 4113, 4153, 4155, 4162, 4177, 4204, 4210, 4227, 4304, 4349, 4355, 4413, 4418, 4557, 4603, 4636, 4646, 4654, 4687, 4696, 4729, 4747, 4755, 4818, 4876, 4887, 4900, 4935, 4955, 4984, 4988, 5025, 5105, 5118, 5145, 5156, 5172, 5181, 5193, 5201, 5208, 5209, 5263, 5302, 5315, 5436, 5502, 5511, 5545, 5551, 5553, 5563, 5604, 5619, 5622, 5632, 5669, 5687, 5698, 5714, 5720, 5722, 5738, 5739, 5795, 5825, 5836, 5868, 5885, 6002, 6012, 6020, 6045, 6048, 6085, 6109, 6150, 6164, 6173, 6182, 6220, 6282, 6300, 6341, 6400, 6429, 6432, 6481, 6499, 6500, 6507, 6520, 6542, 6550, 6557, 6606, 6633, 6638, 6664, 6669, 6688, 6699, 6763, 6781, 6819, 6826, 6830, 6868, 6878, 6919, 6934, 6959, 6965, 6985, 6992, 7021, 7025, 7028, 7031, 7063, 7070, 7087, 7140, 7310, 7362, 7395, 7405, 7416, 7479, 7549, 7578, 7616, 7639, 7687, 7705, 7729, 7753, 7762, 7771, 7814, 7815, 7835, 7851, 7919, 7925, 7930, 7936, 7965, 7998, 8002, 8012, 8014, 8028, 8037, 8063, 8124, 8129, 8173, 8176, 8229, 8267, 8271, 8273, 8296, 8360, 8376, 8382, 8411, 8430, 8435, 8460, 8471, 8471, 8475, 8505, 8505, 8510, 8517, 8526, 8609, 8625, 8639, 8669, 8738, 8747, 8762, 8806, 8810, 8905, 8912, 8924, 8949, 8961, 8996, 9011, 9022, 9028, 9037, 9052, 9098, 9104, 9116, 9164, 9178, 9186, 9189, 9191, 9209, 9212, 9244, 9247, 9276, 9284, 9292, 9353, 9386, 9399, 9404, 9429, 9544, 9580, 9782, 9801, 9822, 9848, 9853, 9870, 9895, 9977, 99799979]</w:t>
            </w:r>
          </w:p>
        </w:tc>
        <w:tc>
          <w:tcPr>
            <w:tcW w:type="dxa" w:w="2880"/>
          </w:tcPr>
          <w:p>
            <w:r>
              <w:t>229</w:t>
            </w:r>
          </w:p>
        </w:tc>
      </w:tr>
      <w:tr>
        <w:tc>
          <w:tcPr>
            <w:tcW w:type="dxa" w:w="2880"/>
          </w:tcPr>
          <w:p>
            <w:r>
              <w:t>[6567, 8130, 6606, 4429, 6571, 3173, 3865, 1767, 1166, 290, 2952, 6501, 2115, 3046, 1320, 5456, 2686, 624, 1453, 7023, 4429, 757, 3844, 6535, 4507, 7590, 4921, 8517, 9843, 966, 347, 8961, 5906, 8215, 7117, 6283, 1936, 5141, 5342, 6297, 5056, 3077, 8843, 4293, 8741, 9950, 3299, 6784, 1047, 5177, 732, 6043, 8503, 2134, 8340, 7192, 1696, 8208, 6907, 7580, 1231, 7857, 2943, 552, 8836, 4680, 9351, 3768, 3720, 1930, 2436, 972, 2001, 5158, 5300, 7813, 8229, 8126, 3593, 9554, 5308, 9043, 1498, 7419, 1224, 4897, 89, 6333, 3785, 4763, 853, 6968, 8556, 8343, 8208, 997, 5060, 7677, 3811, 5709, 252, 2284, 1569, 1942, 44, 9534, 8746, 9822, 490, 8797, 5025, 7949, 34, 1798, 4288, 8806, 5049, 5405, 3737, 9902, 6671, 529, 1296, 7425, 6707, 9345, 3576, 7889, 6155, 671, 2763, 1360, 884, 4644, 3919, 4944, 167, 2516, 2901, 1816, 9229, 1811, 2403, 1274, 1044, 793, 4164, 9363, 3458, 4178, 8686, 3427, 8121, 393, 6677, 3966, 9900, 7478, 8462, 6706, 8337, 7669, 2374, 4249, 455, 4377, 8804, 833, 2458, 3728, 4317, 6795, 869, 2249, 1447, 3953, 3255, 2228, 7327, 6987, 8186, 5897, 5247, 5860, 6079, 8715, 9962, 4808, 7838, 7982, 3194, 3584, 2461, 8759, 6108, 9410, 7598, 1011, 5834, 2819, 4414, 6107, 682, 3726, 3931, 9350, 5396, 5530, 3462, 1775, 42, 8310, 1993, 4936, 1251, 200, 363, 1472, 6953, 5207, 4017, 4097, 2852, 1477, 2327, 1805, 3029, 7841, 4736, 1002, 2760, 7532, 3707, 3131, 1444, 5851, 6886, 6514, 1172, 668, 1399, 2259, 8635, 4236, 4200, 8138, 2676, 5640, 8195, 5183, 4584, 6387, 5727, 7688, 4500, 1223, 841, 752, 2265, 2048, 9782, 3271, 2085, 5653, 9880, 4363, 7187, 2376, 303, 2373, 7679, 848, 1442, 8742, 572, 8869, 6847, 964, 3017, 8188, 1439, 4144, 4321, 5539, 2973, 3082, 3346, 1552, 8312, 7319, 1312, 3269, 7207, 898, 2763, 1286, 7117, 1600, 1327, 6782, 1934, 4184, 7499, 6511, 2608, 9603, 3380, 584, 1301, 1344, 2218, 8972, 4904, 8732, 5994, 4129, 7862, 8768, 9350, 8006, 2463, 9307, 4963, 7016, 4204, 1121, 193, 8119, 2548, 1028, 7344, 8517, 7162, 1666, 5201, 2142, 8553, 2063, 4650, 6494, 8883, 1365, 1135, 7008, 9733, 2633, 2269, 5123, 2448, 160, 1688, 6786, 5652, 5058, 1912, 2003, 61, 3646, 4527, 4959, 6866, 3838, 7086, 5764, 5788, 1468, 1801, 120, 340, 5588, 344, 9679, 5776, 44, 912, 895, 7248, 7314, 1409, 4690, 8115, 2373, 8752, 9211, 415, 3462, 2616, 5677, 6785, 2336, 9597, 5736, 2018, 4534, 2466, 8213, 9707, 1628, 7531, 5172, 3674, 1257, 3717, 7491, 5349, 1628, 837, 2658, 6174, 7548, 1742, 6038, 8968, 7444, 9847, 8955, 8393, 9487, 5900, 5293, 177, 7984, 2915, 2264, 3514, 933, 8226, 9822, 9072, 5420, 9072, 2681, 4434, 5159, 9161, 8786, 3065, 6221, 7718, 1138, 7113, 6961, 1660, 5574, 1207, 1575, 9027]</w:t>
            </w:r>
          </w:p>
        </w:tc>
        <w:tc>
          <w:tcPr>
            <w:tcW w:type="dxa" w:w="2880"/>
          </w:tcPr>
          <w:p>
            <w:r>
              <w:t>[34, 42, 44, 44, 61, 89, 120, 160, 167, 177, 193, 200, 252, 290, 303, 340, 344, 347, 363, 393, 415, 455, 490, 529, 552, 572, 584, 624, 668, 671, 682, 732, 752, 757, 793, 833, 837, 841, 848, 853, 869, 884, 895, 898, 912, 933, 964, 966, 972, 997, 1002, 1011, 1028, 1044, 1047, 1121, 1135, 1138, 1166, 1172, 1207, 1223, 1224, 1231, 1251, 1257, 1274, 1286, 1296, 1301, 1312, 1320, 1327, 1344, 1360, 1365, 1399, 1409, 1439, 1442, 1444, 1447, 1453, 1468, 1472, 1477, 1498, 1552, 1569, 1575, 1600, 1628, 1628, 1660, 1666, 1688, 1696, 1742, 1767, 1775, 1798, 1801, 1805, 1811, 1816, 1912, 1930, 1934, 1936, 1942, 1993, 2001, 2003, 2018, 2048, 2063, 2085, 2115, 2134, 2142, 2218, 2228, 2249, 2259, 2264, 2265, 2269, 2284, 2327, 2336, 2373, 2373, 2374, 2376, 2403, 2436, 2448, 2458, 2461, 2463, 2466, 2516, 2548, 2608, 2616, 2633, 2658, 2676, 2681, 2686, 2760, 2763, 2763, 2819, 2852, 2901, 2915, 2943, 2952, 2973, 3017, 3029, 3046, 3065, 3077, 3082, 3131, 3173, 3194, 3255, 3269, 3271, 3299, 3346, 3380, 3427, 3458, 3462, 3462, 3514, 3576, 3584, 3593, 3646, 3674, 3707, 3717, 3720, 3726, 3728, 3737, 3768, 3785, 3811, 3838, 3844, 3865, 3919, 3931, 3953, 3966, 4017, 4097, 4129, 4144, 4164, 4178, 4184, 4200, 4204, 4236, 4249, 4288, 4293, 4317, 4321, 4363, 4377, 4414, 4429, 4429, 4434, 4500, 4507, 4527, 4534, 4584, 4644, 4650, 4680, 4690, 4736, 4763, 4808, 4897, 4904, 4921, 4936, 4944, 4959, 4963, 5025, 5049, 5056, 5058, 5060, 5123, 5141, 5158, 5159, 5172, 5177, 5183, 5201, 5207, 5247, 5293, 5300, 5308, 5342, 5349, 5396, 5405, 5420, 5456, 5530, 5539, 5574, 5588, 5640, 5652, 5653, 5677, 5709, 5727, 5736, 5764, 5776, 5788, 5834, 5851, 5860, 5897, 5900, 5906, 5994, 6038, 6043, 6079, 6107, 6108, 6155, 6174, 6221, 6283, 6297, 6333, 6387, 6494, 6501, 6511, 6514, 6535, 6567, 6571, 6606, 6671, 6677, 6706, 6707, 6782, 6784, 6785, 6786, 6795, 6847, 6866, 6886, 6907, 6953, 6961, 6968, 6987, 7008, 7016, 7023, 7086, 7113, 7117, 7117, 7162, 7187, 7192, 7207, 7248, 7314, 7319, 7327, 7344, 7419, 7425, 7444, 7478, 7491, 7499, 7531, 7532, 7548, 7580, 7590, 7598, 7669, 7677, 7679, 7688, 7718, 7813, 7838, 7841, 7857, 7862, 7889, 7949, 7982, 7984, 8006, 8115, 8119, 8121, 8126, 8130, 8138, 8186, 8188, 8195, 8208, 8208, 8213, 8215, 8226, 8229, 8310, 8312, 8337, 8340, 8343, 8393, 8462, 8503, 8517, 8517, 8553, 8556, 8635, 8686, 8715, 8732, 8741, 8742, 8746, 8752, 8759, 8768, 8786, 8797, 8804, 8806, 8836, 8843, 8869, 8883, 8955, 8961, 8968, 8972, 9027, 9043, 9072, 9072, 9161, 9211, 9229, 9307, 9345, 9350, 9350, 9351, 9363, 9410, 9487, 9534, 9554, 9597, 9603, 9679, 9707, 9733, 9782, 9822, 9822, 9843, 9847, 9880, 9900, 9902, 9950, 9962]</w:t>
            </w:r>
          </w:p>
        </w:tc>
        <w:tc>
          <w:tcPr>
            <w:tcW w:type="dxa" w:w="2880"/>
          </w:tcPr>
          <w:p>
            <w:r>
              <w:t>229</w:t>
            </w:r>
          </w:p>
        </w:tc>
      </w:tr>
      <w:tr>
        <w:tc>
          <w:tcPr>
            <w:tcW w:type="dxa" w:w="2880"/>
          </w:tcPr>
          <w:p>
            <w:r>
              <w:t>[2040, 8634, 8643, 8954, 8540, 4292, 8308, 2281, 8712, 7042, 1394, 4712, 2216, 2290, 7508, 7854, 7616, 373, 2229, 1132, 2851, 9877, 9159, 6507, 3060, 841, 1416, 3459, 1212, 8215, 3429, 9566, 7915, 3129, 6988, 732, 1842, 6979, 726, 872, 1600, 8467, 7589, 5098, 2363, 1562, 5018, 6223, 7297, 6651, 9643, 4150, 8784, 7761, 7171, 6908, 275, 2774, 2858, 1195, 7902, 8241, 294, 1182, 7308, 207, 1122, 6856, 1430, 9877, 9582, 2150, 2567, 2757, 4503, 5394, 2126, 7344, 3704, 8505, 2468, 299, 6193, 1103, 1647, 9716, 9448, 610, 4214, 2966, 9310, 2828, 5493, 9484, 7459, 45, 9907, 1139, 9259, 4712, 3970, 7347, 3378, 492, 1143, 2287, 7663, 4439, 3179, 3883, 7318, 8246, 689, 1293, 1216, 7711, 2473, 9767, 6574, 211, 9732, 8884, 6572, 3614, 9177, 9473, 6067, 1537, 9447, 6302, 9089, 2819, 7628, 3077, 317, 2259, 1974, 2378, 3141, 9440, 3160, 3683, 1002, 5437, 7407, 4250, 1823, 6991, 9334, 5729, 1598, 7528, 1270, 2630, 3756, 1642, 1810, 8455, 5262, 5796, 322, 1783, 9915, 2529, 2077, 6242, 2756, 7489, 9293, 1917, 3090, 2135, 8446, 5809, 1294, 2053, 3192, 2890, 3975, 5861, 733, 907, 4495, 1898, 2852, 949, 3287, 598, 3287, 3239, 5580, 3869, 6506, 7, 8818, 5257, 2957, 9810, 8289, 976, 5220, 8273, 204, 2627, 4149, 2045, 5497, 984, 962, 3876, 5870, 5770, 4983, 7932, 9401, 8032, 7462, 3528, 8132, 9771, 9473, 1657, 4486, 6020, 2632, 6342, 6189, 5253, 5716, 2238, 362, 3958, 9763, 7917, 7726, 9388, 2421, 734, 9540, 9869, 1526, 5745, 94, 6535, 3597, 9389, 149, 8161, 6596, 6391, 1803, 8514, 7737, 7028, 6372, 4497, 5684, 8027, 5732, 5132, 698, 4078, 4890, 1357, 9745, 1962, 2205, 2650, 5845, 1245, 3510, 5564, 5275, 9977, 1471, 8034, 6821, 4422, 1962, 8199, 7941, 8508, 3893, 6241, 4181, 2000, 5324, 7996, 2229, 6943, 1695, 7574, 822, 5833, 246, 5612, 5416, 8928, 6275, 9317, 4047, 8434, 2727, 8605, 6027, 1618, 903, 5749, 1943, 8734, 8064, 8809, 8770, 717, 4537, 6274, 6413, 4711, 2360, 4429, 5029, 7913, 8871, 8091, 9441, 4568, 3432, 7307, 3838, 278, 7575, 821, 9849, 3716, 1135, 1512, 1644, 4199, 2608, 7991, 6685, 7982, 7536, 1566, 1475, 4034, 7183, 6460, 8011, 4318, 5423, 5388, 8122, 2098, 8131, 564, 6947, 5603, 3911, 1777, 2732, 1045, 9826, 1426, 7580, 6763, 679, 6021, 647, 350, 4114, 8671, 5806, 7149, 4689, 32, 6336, 1348, 5824, 246, 4053, 3776, 6617, 9985, 8973, 3601, 892, 3399, 6932, 5281, 8076, 808, 9401, 1972, 58, 6532, 8608, 1041, 1926, 7548, 9444, 112, 7955, 8999, 7265, 9476, 7995, 6982, 449, 186, 4995, 3914, 3892, 1523, 7743, 8244, 166, 1167, 9113, 6141, 28, 6506, 3710, 935, 1807, 5676, 5849, 8836, 1964, 1035, 5141, 3494, 1259, 8164, 5517, 1318, 6063, 6458, 2854, 1640, 7101, 1022, 8080, 2111, 7312, 2559, 296, 2173]</w:t>
            </w:r>
          </w:p>
        </w:tc>
        <w:tc>
          <w:tcPr>
            <w:tcW w:type="dxa" w:w="2880"/>
          </w:tcPr>
          <w:p>
            <w:r>
              <w:t>[7, 28, 32, 45, 58, 94, 112, 149, 166, 186, 204, 207, 211, 246, 246, 275, 278, 294, 296, 299, 317, 322, 350, 362, 373, 449, 492, 564, 598, 610, 647, 679, 689, 698, 717, 726, 732, 733, 734, 808, 821, 822, 841, 872, 892, 903, 907, 935, 949, 962, 976, 984, 1002, 1022, 1035, 1041, 1045, 1103, 1122, 1132, 1135, 1139, 1143, 1167, 1182, 1195, 1212, 1216, 1245, 1259, 1270, 1293, 1294, 1318, 1348, 1357, 1394, 1416, 1426, 1430, 1471, 1475, 1512, 1523, 1526, 1537, 1562, 1566, 1598, 1600, 1618, 1640, 1642, 1644, 1647, 1657, 1695, 1777, 1783, 1803, 1807, 1810, 1823, 1842, 1898, 1917, 1926, 1943, 1962, 1962, 1964, 1972, 1974, 2000, 2040, 2045, 2053, 2077, 2098, 2111, 2126, 2135, 2150, 2173, 2205, 2216, 2229, 2229, 2238, 2259, 2281, 2287, 2290, 2360, 2363, 2378, 2421, 2468, 2473, 2529, 2559, 2567, 2608, 2627, 2630, 2632, 2650, 2727, 2732, 2756, 2757, 2774, 2819, 2828, 2851, 2852, 2854, 2858, 2890, 2957, 2966, 3060, 3077, 3090, 3129, 3141, 3160, 3179, 3192, 3239, 3287, 3287, 3378, 3399, 3429, 3432, 3459, 3494, 3510, 3528, 3597, 3601, 3614, 3683, 3704, 3710, 3716, 3756, 3776, 3838, 3869, 3876, 3883, 3892, 3893, 3911, 3914, 3958, 3970, 3975, 4034, 4047, 4053, 4078, 4114, 4149, 4150, 4181, 4199, 4214, 4250, 4292, 4318, 4422, 4429, 4439, 4486, 4495, 4497, 4503, 4537, 4568, 4689, 4711, 4712, 4712, 4890, 4983, 4995, 5018, 5029, 5098, 5132, 5141, 5220, 5253, 5257, 5262, 5275, 5281, 5324, 5388, 5394, 5416, 5423, 5437, 5493, 5497, 5517, 5564, 5580, 5603, 5612, 5676, 5684, 5716, 5729, 5732, 5745, 5749, 5770, 5796, 5806, 5809, 5824, 5833, 5845, 5849, 5861, 5870, 6020, 6021, 6027, 6063, 6067, 6141, 6189, 6193, 6223, 6241, 6242, 6274, 6275, 6302, 6336, 6342, 6372, 6391, 6413, 6458, 6460, 6506, 6506, 6507, 6532, 6535, 6572, 6574, 6596, 6617, 6651, 6685, 6763, 6821, 6856, 6908, 6932, 6943, 6947, 6979, 6982, 6988, 6991, 7028, 7042, 7101, 7149, 7171, 7183, 7265, 7297, 7307, 7308, 7312, 7318, 7344, 7347, 7407, 7459, 7462, 7489, 7508, 7528, 7536, 7548, 7574, 7575, 7580, 7589, 7616, 7628, 7663, 7711, 7726, 7737, 7743, 7761, 7854, 7902, 7913, 7915, 7917, 7932, 7941, 7955, 7982, 7991, 7995, 7996, 8011, 8027, 8032, 8034, 8064, 8076, 8080, 8091, 8122, 8131, 8132, 8161, 8164, 8199, 8215, 8241, 8244, 8246, 8273, 8289, 8308, 8434, 8446, 8455, 8467, 8505, 8508, 8514, 8540, 8605, 8608, 8634, 8643, 8671, 8712, 8734, 8770, 8784, 8809, 8818, 8836, 8871, 8884, 8928, 8954, 8973, 8999, 9089, 9113, 9159, 9177, 9259, 9293, 9310, 9317, 9334, 9388, 9389, 9401, 9401, 9440, 9441, 9444, 9447, 9448, 9473, 9473, 9476, 9484, 9540, 9566, 9582, 9643, 9716, 9732, 9745, 9763, 9767, 9771, 9810, 9826, 9849, 9869, 9877, 9877, 9907, 9915, 9977, 9985]</w:t>
            </w:r>
          </w:p>
        </w:tc>
        <w:tc>
          <w:tcPr>
            <w:tcW w:type="dxa" w:w="2880"/>
          </w:tcPr>
          <w:p>
            <w:r>
              <w:t>229</w:t>
            </w:r>
          </w:p>
        </w:tc>
      </w:tr>
      <w:tr>
        <w:tc>
          <w:tcPr>
            <w:tcW w:type="dxa" w:w="2880"/>
          </w:tcPr>
          <w:p>
            <w:r>
              <w:t>[1101, 8179, 834, 1166, 7298, 4903, 1061, 4070, 7492, 9412, 5319, 3864, 3722, 3955, 7515, 473, 2740, 6595, 1495, 8036, 3168, 3384, 1595, 2446, 6397, 661, 703, 6781, 1137, 141, 7165, 229, 4601, 5431, 1871, 8147, 6848, 2656, 73, 2413, 1889, 613, 2666, 5514, 1456, 6337, 3168, 8782, 1814, 4900, 5594, 4393, 5515, 9333, 3473, 4289, 794, 4393, 105, 5468, 927, 8549, 3700, 82, 3075, 8352, 4121, 7890, 2748, 204, 4851, 9077, 2782, 1351, 2636, 4976, 5943, 5741, 5916, 6238, 8138, 7216, 6365, 5693, 7082, 6106, 209, 9575, 6169, 1074, 8533, 8548, 8209, 5854, 9415, 1390, 4051, 7016, 23, 1269, 3343, 9012, 890, 1924, 3075, 5569, 517, 1812, 2231, 7982, 968, 8799, 5416, 9550, 136, 1144, 5043, 4831, 2145, 3321, 5221, 2504, 7084, 4765, 8785, 5617, 750, 4719, 5713, 8903, 9793, 9218, 176, 1568, 1687, 2499, 3560, 155, 2139, 1180, 4104, 7132, 8763, 4411, 2472, 855, 2083, 8946, 847, 4891, 2091, 6367, 1301, 5121, 1861, 7391, 1653, 7957, 3839, 2623, 293, 1668, 5264, 1043, 9065, 4150, 9360, 1562, 4612, 8335, 4952, 2, 4081, 3824, 1133, 5768, 3250, 4723, 9623, 3971, 1910, 1159, 9783, 2162, 7344, 7240, 7816, 834, 5622, 1251, 1748, 2404, 3447, 2072, 3274, 1647, 4560, 1297, 8495, 1858, 4497, 9042, 8644, 1869, 6187, 6946, 6838, 3712, 2349, 3849, 9019, 8387, 9920, 7834, 9115, 4440, 4175, 115, 445, 9566, 2699, 2130, 1701, 9512, 414, 4283, 3978, 462, 9950, 1335, 5068, 9809, 3829, 319, 6213, 436, 414, 6409, 4335, 6602, 1186, 3874, 9847, 7195, 9765, 7373, 6449, 619, 7738, 9643, 253, 892, 862, 3787, 616, 1378, 7091, 2644, 837, 8055, 7259, 5313, 285, 1057, 3881, 3148, 9509, 3889, 1026, 382, 1776, 3710, 9065, 2309, 9460, 993, 3372, 7719, 9537, 1793, 3561, 8055, 2127, 4946, 2357, 7670, 2343, 186, 6190, 603, 629, 2292, 2783, 3606, 9516, 3225, 2740, 7617, 2619, 7083, 1023, 6360, 5935, 9059, 3178, 9611, 8521, 3214, 8638, 6145, 8593, 9348, 596, 8831, 3195, 3002, 3705, 3482, 7657, 6264, 1079, 7321, 7905, 4940, 6018, 7615, 6753, 7616, 9152, 1223, 4016, 6634, 6605, 1792, 1590, 7587, 7533, 2571, 1007, 7355, 2195, 2643, 5227, 2811, 1842, 6253, 6666, 8090, 4626, 4719, 1495, 4692, 4710, 5526, 6066, 6759, 3499, 1459, 6754, 288, 1443, 8870, 4411, 3062, 6547, 685, 2140, 1749, 9562, 8158, 4204, 8046, 2179, 9300, 3511, 3693, 6492, 3079, 9059, 4380, 3576, 8671, 4024, 9766, 3458, 6425, 3519, 5181, 4963, 1355, 2905, 8208, 5830, 101, 7828, 1415, 4522, 840, 682, 7681, 6280, 3516, 3178, 4449, 2693, 5388, 4443, 2724, 7786, 1173, 7438, 8870, 6051, 8112, 6804, 9462, 516, 7563, 7520, 2167, 1650, 9006, 1053, 328, 3649, 4636, 7139, 7878, 6778, 2777, 7238, 735, 9824, 2124, 1840, 6859, 4883, 9509, 417, 7079, 2388, 2576, 9412, 5858, 7978, 9610, 5555, 6508, 1428]</w:t>
            </w:r>
          </w:p>
        </w:tc>
        <w:tc>
          <w:tcPr>
            <w:tcW w:type="dxa" w:w="2880"/>
          </w:tcPr>
          <w:p>
            <w:r>
              <w:t>[2, 23, 73, 82, 101, 105, 115, 136, 141, 155, 176, 186, 204, 209, 229, 253, 285, 288, 293, 319, 328, 382, 414, 414, 417, 436, 445, 462, 473, 516, 517, 596, 603, 613, 616, 619, 629, 661, 682, 685, 703, 735, 750, 794, 834, 834, 837, 840, 847, 855, 862, 890, 892, 927, 968, 993, 1007, 1023, 1026, 1043, 1053, 1057, 1061, 1074, 1079, 1101, 1133, 1137, 1144, 1159, 1166, 1173, 1180, 1186, 1223, 1251, 1269, 1297, 1301, 1335, 1351, 1355, 1378, 1390, 1415, 1428, 1443, 1456, 1459, 1495, 1495, 1562, 1568, 1590, 1595, 1647, 1650, 1653, 1668, 1687, 1701, 1748, 1749, 1776, 1792, 1793, 1812, 1814, 1840, 1842, 1858, 1861, 1869, 1871, 1889, 1910, 1924, 2072, 2083, 2091, 2124, 2127, 2130, 2139, 2140, 2145, 2162, 2167, 2179, 2195, 2231, 2292, 2309, 2343, 2349, 2357, 2388, 2404, 2413, 2446, 2472, 2499, 2504, 2571, 2576, 2619, 2623, 2636, 2643, 2644, 2656, 2666, 2693, 2699, 2724, 2740, 2740, 2748, 2777, 2782, 2783, 2811, 2905, 3002, 3062, 3075, 3075, 3079, 3148, 3168, 3168, 3178, 3178, 3195, 3214, 3225, 3250, 3274, 3321, 3343, 3372, 3384, 3447, 3458, 3473, 3482, 3499, 3511, 3516, 3519, 3560, 3561, 3576, 3606, 3649, 3693, 3700, 3705, 3710, 3712, 3722, 3787, 3824, 3829, 3839, 3849, 3864, 3874, 3881, 3889, 3955, 3971, 3978, 4016, 4024, 4051, 4070, 4081, 4104, 4121, 4150, 4175, 4204, 4283, 4289, 4335, 4380, 4393, 4393, 4411, 4411, 4440, 4443, 4449, 4497, 4522, 4560, 4601, 4612, 4626, 4636, 4692, 4710, 4719, 4719, 4723, 4765, 4831, 4851, 4883, 4891, 4900, 4903, 4940, 4946, 4952, 4963, 4976, 5043, 5068, 5121, 5181, 5221, 5227, 5264, 5313, 5319, 5388, 5416, 5431, 5468, 5514, 5515, 5526, 5555, 5569, 5594, 5617, 5622, 5693, 5713, 5741, 5768, 5830, 5854, 5858, 5916, 5935, 5943, 6018, 6051, 6066, 6106, 6145, 6169, 6187, 6190, 6213, 6238, 6253, 6264, 6280, 6337, 6360, 6365, 6367, 6397, 6409, 6425, 6449, 6492, 6508, 6547, 6595, 6602, 6605, 6634, 6666, 6753, 6754, 6759, 6778, 6781, 6804, 6838, 6848, 6859, 6946, 7016, 7079, 7082, 7083, 7084, 7091, 7132, 7139, 7165, 7195, 7216, 7238, 7240, 7259, 7298, 7321, 7344, 7355, 7373, 7391, 7438, 7492, 7515, 7520, 7533, 7563, 7587, 7615, 7616, 7617, 7657, 7670, 7681, 7719, 7738, 7786, 7816, 7828, 7834, 7878, 7890, 7905, 7957, 7978, 7982, 8036, 8046, 8055, 8055, 8090, 8112, 8138, 8147, 8158, 8179, 8208, 8209, 8335, 8352, 8387, 8495, 8521, 8533, 8548, 8549, 8593, 8638, 8644, 8671, 8763, 8782, 8785, 8799, 8831, 8870, 8870, 8903, 8946, 9006, 9012, 9019, 9042, 9059, 9059, 9065, 9065, 9077, 9115, 9152, 9218, 9300, 9333, 9348, 9360, 9412, 9412, 9415, 9460, 9462, 9509, 9509, 9512, 9516, 9537, 9550, 9562, 9566, 9575, 9610, 9611, 9623, 9643, 9765, 9766, 9783, 9793, 9809, 9824, 9847, 9920, 9950]</w:t>
            </w:r>
          </w:p>
        </w:tc>
        <w:tc>
          <w:tcPr>
            <w:tcW w:type="dxa" w:w="2880"/>
          </w:tcPr>
          <w:p>
            <w:r>
              <w:t>243</w:t>
            </w:r>
          </w:p>
        </w:tc>
      </w:tr>
      <w:tr>
        <w:tc>
          <w:tcPr>
            <w:tcW w:type="dxa" w:w="2880"/>
          </w:tcPr>
          <w:p>
            <w:r>
              <w:t>[6659, 3101, 8043, 9072, 1605, 5671, 7583, 8588, 1301, 225, 3161, 2763, 9111, 4299, 9944, 7450, 5942, 1879, 5636, 3091, 1284, 9056, 3150, 3778, 5663, 8668, 3543, 9558, 758, 8462, 4544, 7930, 6074, 8607, 3202, 3173, 5672, 6462, 4591, 2222, 1861, 1045, 1881, 660, 5179, 2974, 1858, 1534, 500, 5526, 1203, 5934, 1364, 9377, 6545, 6091, 7292, 9438, 4653, 5263, 7403, 636, 1962, 5806, 8344, 2925, 3636, 9704, 5982, 58, 2416, 1249, 7191, 1335, 414, 159, 7340, 9609, 1174, 9571, 1499, 1093, 2354, 5228, 5883, 7322, 2088, 8584, 3420, 3730, 284, 9997, 9186, 1349, 835, 1495, 2340, 1023, 938, 7619, 8335, 4483, 6872, 9179, 1105, 1680, 1809, 9682, 5747, 9171, 2877, 4179, 7590, 205, 712, 7061, 4769, 1302, 1051, 7330, 4649, 5169, 8827, 5704, 6771, 2338, 5217, 1023, 2646, 1182, 3994, 7372, 6789, 226, 224, 181, 3755, 3207, 872, 1926, 1575, 1860, 2861, 7556, 3755, 6724, 733, 1792, 4511, 1114, 1154, 1822, 4523, 2386, 2580, 295, 1845, 3962, 8382, 8300, 8488, 3921, 62, 8156, 9190, 1934, 8416, 9079, 1006, 2052, 781, 2787, 4257, 2037, 3472, 5327, 7922, 1669, 6937, 7447, 4317, 9024, 4870, 3911, 5690, 7326, 5599, 419, 1585, 1813, 48, 5127, 5423, 1376, 6460, 666, 4410, 6720, 2144, 1976, 3362, 5968, 7542, 2433, 7017, 5453, 9036, 9932, 4356, 5525, 4980, 1856, 9954, 1455, 1117, 5028, 8204, 5244, 5842, 9764, 5262, 5644, 3617, 119, 262, 6228, 8878, 1568, 2346, 318, 8553, 1170, 430, 482, 2765, 9767, 4102, 8628, 5867, 4466, 5801, 7630, 5047, 1588, 2679, 8991, 9728, 28, 9532, 1940, 5798, 9682, 9333, 2134, 7, 2550, 610, 1700, 299, 7332, 1149, 3698, 1233, 8539, 1995, 1666, 889, 9662, 8016, 1171, 1187, 1611, 4104, 631, 5688, 9178, 307, 4681, 8056, 584, 1776, 6526, 9091, 4101, 2349, 2123, 3820, 6810, 9790, 4328, 4843, 9327, 2764, 9220, 2994, 1084, 5248, 8905, 3650, 1263, 2289, 5153, 4206, 9165, 2985, 2184, 1056, 5900, 8911, 5732, 9899, 9024, 4449, 4195, 6642, 4612, 1119, 4452, 8871, 6876, 5760, 1193, 1157, 8729, 7391, 8938, 8626, 8157, 2022, 430, 6688, 2447, 7006, 5110, 3347, 5585, 1878, 6026, 2600, 7296, 5586, 1816, 5507, 7260, 1702, 2378, 4969, 2617, 7939, 1048, 2656, 4612, 8352, 5453, 9027, 5450, 1789, 1838, 3835, 9766, 1556, 3945, 170, 7065, 4978, 6970, 6250, 8911, 2085, 4740, 7366, 4879, 8453, 1230, 4343, 5092, 7863, 2891, 3425, 5482, 1664, 9071, 2959, 9770, 7575, 5279, 2764, 5370, 5439, 3832, 1843, 5502, 2195, 1538, 9866, 6004, 5571, 3590, 7003, 2303, 4014, 382, 771, 4433, 9424, 4733, 2318, 7439, 3598, 9791, 9731, 3776, 2175, 2609, 2939, 8918, 8077, 7684, 3352, 5872, 4380, 526, 6788, 2847, 7995, 306, 9912, 583, 6409, 4753, 6142, 4040, 3786, 9393, 8296, 4942, 3130, 13, 98, 1574, 2512, 5981, 8901, 643, 4839, 2679, 510, 2047, 9145, 7462]</w:t>
            </w:r>
          </w:p>
        </w:tc>
        <w:tc>
          <w:tcPr>
            <w:tcW w:type="dxa" w:w="2880"/>
          </w:tcPr>
          <w:p>
            <w:r>
              <w:t>[7, 13, 28, 48, 58, 62, 98, 119, 159, 170, 181, 205, 224, 225, 226, 262, 284, 295, 299, 306, 307, 318, 382, 414, 419, 430, 430, 482, 500, 510, 526, 583, 584, 610, 631, 636, 643, 660, 666, 712, 733, 758, 771, 781, 835, 872, 889, 938, 1006, 1023, 1023, 1045, 1048, 1051, 1056, 1084, 1093, 1105, 1114, 1117, 1119, 1149, 1154, 1157, 1170, 1171, 1174, 1182, 1187, 1193, 1203, 1230, 1233, 1249, 1263, 1284, 1301, 1302, 1335, 1349, 1364, 1376, 1455, 1495, 1499, 1534, 1538, 1556, 1568, 1574, 1575, 1585, 1588, 1605, 1611, 1664, 1666, 1669, 1680, 1700, 1702, 1776, 1789, 1792, 1809, 1813, 1816, 1822, 1838, 1843, 1845, 1856, 1858, 1860, 1861, 1878, 1879, 1881, 1926, 1934, 1940, 1962, 1976, 1995, 2022, 2037, 2047, 2052, 2085, 2088, 2123, 2134, 2144, 2175, 2184, 2195, 2222, 2289, 2303, 2318, 2338, 2340, 2346, 2349, 2354, 2378, 2386, 2416, 2433, 2447, 2512, 2550, 2580, 2600, 2609, 2617, 2646, 2656, 2679, 2679, 2763, 2764, 2764, 2765, 2787, 2847, 2861, 2877, 2891, 2925, 2939, 2959, 2974, 2985, 2994, 3091, 3101, 3130, 3150, 3161, 3173, 3202, 3207, 3347, 3352, 3362, 3420, 3425, 3472, 3543, 3590, 3598, 3617, 3636, 3650, 3698, 3730, 3755, 3755, 3776, 3778, 3786, 3820, 3832, 3835, 3911, 3921, 3945, 3962, 3994, 4014, 4040, 4101, 4102, 4104, 4179, 4195, 4206, 4257, 4299, 4317, 4328, 4343, 4356, 4380, 4410, 4433, 4449, 4452, 4466, 4483, 4511, 4523, 4544, 4591, 4612, 4612, 4649, 4653, 4681, 4733, 4740, 4753, 4769, 4839, 4843, 4870, 4879, 4942, 4969, 4978, 4980, 5028, 5047, 5092, 5110, 5127, 5153, 5169, 5179, 5217, 5228, 5244, 5248, 5262, 5263, 5279, 5327, 5370, 5423, 5439, 5450, 5453, 5453, 5482, 5502, 5507, 5525, 5526, 5571, 5585, 5586, 5599, 5636, 5644, 5663, 5671, 5672, 5688, 5690, 5704, 5732, 5747, 5760, 5798, 5801, 5806, 5842, 5867, 5872, 5883, 5900, 5934, 5942, 5968, 5981, 5982, 6004, 6026, 6074, 6091, 6142, 6228, 6250, 6409, 6460, 6462, 6526, 6545, 6642, 6659, 6688, 6720, 6724, 6771, 6788, 6789, 6810, 6872, 6876, 6937, 6970, 7003, 7006, 7017, 7061, 7065, 7191, 7260, 7292, 7296, 7322, 7326, 7330, 7332, 7340, 7366, 7372, 7391, 7403, 7439, 7447, 7450, 7462, 7542, 7556, 7575, 7583, 7590, 7619, 7630, 7684, 7863, 7922, 7930, 7939, 7995, 8016, 8043, 8056, 8077, 8156, 8157, 8204, 8296, 8300, 8335, 8344, 8352, 8382, 8416, 8453, 8462, 8488, 8539, 8553, 8584, 8588, 8607, 8626, 8628, 8668, 8729, 8827, 8871, 8878, 8901, 8905, 8911, 8911, 8918, 8938, 8991, 9024, 9024, 9027, 9036, 9056, 9071, 9072, 9079, 9091, 9111, 9145, 9165, 9171, 9178, 9179, 9186, 9190, 9220, 9327, 9333, 9377, 9393, 9424, 9438, 9532, 9558, 9571, 9609, 9662, 9682, 9682, 9704, 9728, 9731, 9764, 9766, 9767, 9770, 9790, 9791, 9866, 9899, 9912, 9932, 9944, 9954, 9997]</w:t>
            </w:r>
          </w:p>
        </w:tc>
        <w:tc>
          <w:tcPr>
            <w:tcW w:type="dxa" w:w="2880"/>
          </w:tcPr>
          <w:p>
            <w:r>
              <w:t>234</w:t>
            </w:r>
          </w:p>
        </w:tc>
      </w:tr>
      <w:tr>
        <w:tc>
          <w:tcPr>
            <w:tcW w:type="dxa" w:w="2880"/>
          </w:tcPr>
          <w:p>
            <w:r>
              <w:t>[767, 5845, 5677, 1690, 7557, 1631, 4883, 656, 1738, 1931, 8909, 2708, 8955, 7524, 9392, 452, 5484, 2430, 6299, 1687, 6490, 7121, 8392, 9373, 1553, 6890, 4353, 4456, 2800, 5966, 4708, 8252, 8890, 2913, 4649, 6787, 3950, 6807, 660, 6309, 5145, 4376, 2743, 3862, 1642, 1273, 3466, 8319, 3478, 3352, 5613, 1297, 590, 7128, 8588, 9496, 8366, 367, 8132, 2813, 6151, 8140, 1638, 8702, 1663, 668, 409, 6674, 519, 8446, 3301, 1527, 7229, 982, 8606, 6015, 5155, 3392, 6045, 3835, 1792, 3974, 9845, 4550, 2406, 1459, 6164, 885, 1156, 4888, 153, 9549, 7820, 5614, 3141, 773, 3095, 6974, 7557, 4670, 8264, 1742, 959, 9425, 6222, 9085, 986, 4967, 4126, 8176, 7347, 5615, 4465, 3758, 7726, 2379, 1162, 633, 8825, 1388, 1802, 5774, 2647, 3392, 2583, 8863, 5372, 2504, 5562, 8430, 20, 1023, 7401, 4237, 5353, 5352, 4885, 1988, 9861, 5143, 5172, 1203, 3924, 5587, 6673, 3672, 7310, 1578, 2530, 9219, 8915, 2165, 9482, 9849, 8871, 2766, 8897, 9638, 9121, 9712, 4273, 373, 4447, 5677, 1826, 4133, 6684, 742, 7112, 4500, 1764, 662, 4123, 4239, 5271, 6223, 888, 3422, 4909, 9706, 9702, 746, 649, 7689, 7275, 7136, 5873, 7488, 1664, 8650, 9821, 4291, 4498, 6876, 4045, 7201, 2955, 6444, 4256, 3106, 9633, 165, 1490, 8108, 7724, 5870, 5525, 3308, 718, 6983, 2324, 7412, 4014, 2787, 1188, 2975, 21, 4701, 6188, 7069, 3309, 7892, 7543, 8683, 7111, 6280, 279, 6626, 3116, 6842, 4780, 7732, 3702, 4031, 7621, 9922, 240, 9798, 6230, 8705, 7067, 8762, 3451, 574, 1554, 809, 9563, 6352, 9232, 5574, 6145, 3485, 4401, 5548, 9767, 5872, 8582, 132, 8404, 7449, 6621, 3353, 2376, 3221, 7249, 7114, 4229, 6543, 2381, 384, 801, 9287, 6439, 208, 2137, 4770, 2091, 8163, 2215, 6691, 948, 4292, 8631, 105, 259, 9386, 4151, 4920, 2681, 4247, 9165, 9020, 1463, 6351, 5806, 8715, 2728, 7469, 9179, 9803, 5773, 1571, 62, 8005, 5402, 4273, 1558, 4200, 143, 7784, 224, 6176, 1274, 1359, 6487, 4456, 9882, 9525, 4685, 9901, 4311, 3176, 7098, 5925, 3152, 6870, 1235, 2209, 8197, 818, 1359, 8463, 2327, 2425, 5015, 1123, 8892, 7109, 380, 8294, 1143, 497, 2077, 303, 2984, 8783, 1880, 2066, 4256, 3975, 1073, 6502, 8440, 208, 3298, 9676, 5346, 5524, 3938, 1164, 4543, 8223, 3448, 3746, 2099, 9896, 5761, 8217, 1910, 6371, 8289, 7878, 2508, 9478, 902, 2345, 615, 75, 2467, 7088, 812, 5862, 4892, 5420, 7331, 135, 8813, 5943, 6451, 818, 4896, 198, 8254, 2877, 6383, 1036, 9896, 521, 2582, 1104, 5054, 1221, 1533, 6240, 3637, 5791, 7237, 1653, 4304, 252, 2464, 600, 1734, 667, 2358, 3430, 9922, 3717, 6789, 7328, 1325, 839, 6968, 8934, 5882, 3315, 6587, 9878, 4208, 1492, 398, 8751, 1757, 9553, 9081, 8058, 7609, 2852, 3487, 3659, 2553, 7530, 4342, 6149, 7349, 1757, 4326, 5084, 4140, 5985, 319]</w:t>
            </w:r>
          </w:p>
        </w:tc>
        <w:tc>
          <w:tcPr>
            <w:tcW w:type="dxa" w:w="2880"/>
          </w:tcPr>
          <w:p>
            <w:r>
              <w:t>[20, 21, 62, 75, 105, 132, 135, 143, 153, 165, 198, 208, 208, 224, 240, 252, 259, 279, 303, 319, 367, 373, 380, 384, 398, 409, 452, 497, 519, 521, 574, 590, 600, 615, 633, 649, 656, 660, 662, 667, 668, 718, 742, 746, 767, 773, 801, 809, 812, 818, 818, 839, 885, 888, 902, 948, 959, 982, 986, 1023, 1036, 1073, 1104, 1123, 1143, 1156, 1162, 1164, 1188, 1203, 1221, 1235, 1273, 1274, 1297, 1325, 1359, 1359, 1388, 1459, 1463, 1490, 1492, 1527, 1533, 1553, 1554, 1558, 1571, 1578, 1631, 1638, 1642, 1653, 1663, 1664, 1687, 1690, 1734, 1738, 1742, 1757, 1757, 1764, 1792, 1802, 1826, 1880, 1910, 1931, 1988, 2066, 2077, 2091, 2099, 2137, 2165, 2209, 2215, 2324, 2327, 2345, 2358, 2376, 2379, 2381, 2406, 2425, 2430, 2464, 2467, 2504, 2508, 2530, 2553, 2582, 2583, 2647, 2681, 2708, 2728, 2743, 2766, 2787, 2800, 2813, 2852, 2877, 2913, 2955, 2975, 2984, 3095, 3106, 3116, 3141, 3152, 3176, 3221, 3298, 3301, 3308, 3309, 3315, 3352, 3353, 3392, 3392, 3422, 3430, 3448, 3451, 3466, 3478, 3485, 3487, 3637, 3659, 3672, 3702, 3717, 3746, 3758, 3835, 3862, 3924, 3938, 3950, 3974, 3975, 4014, 4031, 4045, 4123, 4126, 4133, 4140, 4151, 4200, 4208, 4229, 4237, 4239, 4247, 4256, 4256, 4273, 4273, 4291, 4292, 4304, 4311, 4326, 4342, 4353, 4376, 4401, 4447, 4456, 4456, 4465, 4498, 4500, 4543, 4550, 4649, 4670, 4685, 4701, 4708, 4770, 4780, 4883, 4885, 4888, 4892, 4896, 4909, 4920, 4967, 5015, 5054, 5084, 5143, 5145, 5155, 5172, 5271, 5346, 5352, 5353, 5372, 5402, 5420, 5484, 5524, 5525, 5548, 5562, 5574, 5587, 5613, 5614, 5615, 5677, 5677, 5761, 5773, 5774, 5791, 5806, 5845, 5862, 5870, 5872, 5873, 5882, 5925, 5943, 5966, 5985, 6015, 6045, 6145, 6149, 6151, 6164, 6176, 6188, 6222, 6223, 6230, 6240, 6280, 6299, 6309, 6351, 6352, 6371, 6383, 6439, 6444, 6451, 6487, 6490, 6502, 6543, 6587, 6621, 6626, 6673, 6674, 6684, 6691, 6787, 6789, 6807, 6842, 6870, 6876, 6890, 6968, 6974, 6983, 7067, 7069, 7088, 7098, 7109, 7111, 7112, 7114, 7121, 7128, 7136, 7201, 7229, 7237, 7249, 7275, 7310, 7328, 7331, 7347, 7349, 7401, 7412, 7449, 7469, 7488, 7524, 7530, 7543, 7557, 7557, 7609, 7621, 7689, 7724, 7726, 7732, 7784, 7820, 7878, 7892, 8005, 8058, 8108, 8132, 8140, 8163, 8176, 8197, 8217, 8223, 8252, 8254, 8264, 8289, 8294, 8319, 8366, 8392, 8404, 8430, 8440, 8446, 8463, 8582, 8588, 8606, 8631, 8650, 8683, 8702, 8705, 8715, 8751, 8762, 8783, 8813, 8825, 8863, 8871, 8890, 8892, 8897, 8909, 8915, 8934, 8955, 9020, 9081, 9085, 9121, 9165, 9179, 9219, 9232, 9287, 9373, 9386, 9392, 9425, 9478, 9482, 9496, 9525, 9549, 9553, 9563, 9633, 9638, 9676, 9702, 9706, 9712, 9767, 9798, 9803, 9821, 9845, 9849, 9861, 9878, 9882, 9896, 9896, 9901, 99229922]</w:t>
            </w:r>
          </w:p>
        </w:tc>
        <w:tc>
          <w:tcPr>
            <w:tcW w:type="dxa" w:w="2880"/>
          </w:tcPr>
          <w:p>
            <w:r>
              <w:t>234</w:t>
            </w:r>
          </w:p>
        </w:tc>
      </w:tr>
      <w:tr>
        <w:tc>
          <w:tcPr>
            <w:tcW w:type="dxa" w:w="2880"/>
          </w:tcPr>
          <w:p>
            <w:r>
              <w:t>[8895, 4039, 4333, 7648, 2005, 2347, 1275, 2581, 9510, 8274, 9585, 1537, 2366, 8284, 768, 9228, 478, 6722, 1964, 7775, 6036, 3932, 4397, 1598, 8668, 2739, 2086, 1828, 3782, 1817, 709, 4598, 4330, 7880, 2394, 1840, 1194, 2633, 1691, 5605, 6103, 9014, 6695, 5734, 6470, 6498, 234, 2992, 4803, 2487, 1248, 1786, 5303, 9839, 2077, 5983, 8327, 9431, 5261, 538, 701, 7617, 4855, 4767, 2555, 2586, 1239, 9090, 525, 1788, 2076, 690, 5518, 9796, 5375, 1829, 8894, 5558, 7590, 714, 9266, 5631, 9480, 155, 8524, 1740, 3298, 3042, 1149, 8169, 4473, 3533, 328, 733, 5200, 8069, 3881, 7108, 9436, 6347, 4566, 5996, 374, 1124, 7781, 1508, 2226, 8839, 782, 5762, 8446, 8228, 1794, 3332, 3324, 2152, 6076, 5002, 3987, 9342, 1159, 8914, 3571, 5768, 4928, 1491, 1720, 1694, 1085, 6846, 3441, 7974, 9502, 8737, 6033, 9524, 9843, 414, 37, 3188, 6591, 7469, 7144, 9622, 4475, 4749, 9028, 4457, 8878, 9520, 7113, 2476, 3771, 840, 3219, 9601, 8380, 5820, 5895, 4930, 8334, 1952, 2061, 7432, 3756, 1860, 5, 5690, 8352, 3067, 1187, 8707, 5784, 1102, 2301, 8311, 1862, 9954, 5191, 5623, 1162, 792, 4380, 8291, 1331, 6804, 4736, 2032, 6804, 4176, 708, 7019, 2260, 3490, 1994, 1132, 4600, 4507, 1977, 1517, 6885, 9697, 7635, 8333, 2209, 8223, 1269, 3200, 4361, 6539, 1070, 7146, 473, 9913, 692, 9196, 8647, 1646, 1796, 3006, 5168, 920, 2344, 3758, 3655, 7276, 6750, 2888, 7083, 4191, 3142, 9926, 409, 6985, 4764, 5177, 6418, 7687, 4600, 4217, 5919, 5777, 1042, 9625, 2129, 5275, 761, 319, 9149, 2191, 3189, 1571, 1753, 2170, 6795, 4741, 3008, 38, 6034, 2852, 5100, 1257, 660, 3788, 1893, 3596, 311, 2528, 6116, 1182, 2653, 2313, 797, 8154, 6296, 1069, 301, 6406, 6962, 8883, 1503, 3405, 2828, 4182, 7078, 7952, 485, 2280, 4966, 6024, 6366, 6889, 4787, 8879, 427, 840, 159, 4640, 8828, 7242, 4014, 1532, 8989, 2232, 6797, 3375, 1451, 6893, 4162, 2898, 4249, 9297, 8533, 546, 2513, 1936, 6047, 5585, 4110, 783, 1106, 395, 2153, 2735, 3897, 299, 8147, 8770, 6497, 1679, 1059, 7422, 601, 3321, 5904, 6976, 2038, 4824, 7938, 7154, 8970, 9943, 8004, 8064, 7221, 9780, 8092, 3336, 5805, 7988, 7102, 4609, 2698, 3061, 7389, 9997, 5189, 9892, 7187, 1825, 4658, 1024, 7332, 4740, 747, 5038, 9966, 566, 8176, 3406, 612, 2084, 3292, 7261, 5115, 7177, 4249, 6493, 1604, 7063, 5110, 915, 7628, 4678, 7944, 4847, 9488, 3996, 271, 9329, 5189, 5278, 4251, 9898, 326, 6581, 8799, 5233, 3711, 8053, 2724, 935, 1146, 1018, 3472, 1245, 6744, 2420, 8761, 8052, 4675, 900, 7733, 8485, 5361, 167, 1972, 1330, 2683, 9155, 5760, 348, 1295, 2656, 115, 279, 3379, 6665, 7946, 2523, 1179, 8274, 121, 8445, 9100, 6236, 4703, 2813, 7250, 600, 8523, 5505, 6815, 40, 751, 6578, 1477, 9580, 6836, 1764, 9094, 4539]</w:t>
            </w:r>
          </w:p>
        </w:tc>
        <w:tc>
          <w:tcPr>
            <w:tcW w:type="dxa" w:w="2880"/>
          </w:tcPr>
          <w:p>
            <w:r>
              <w:t>[5, 37, 38, 40, 115, 121, 155, 159, 167, 234, 271, 279, 299, 301, 311, 319, 326, 328, 348, 374, 395, 409, 414, 427, 473, 478, 485, 525, 538, 546, 566, 600, 601, 612, 660, 690, 692, 701, 708, 709, 714, 733, 747, 751, 761, 768, 782, 783, 792, 797, 840, 840, 900, 915, 920, 935, 1018, 1024, 1042, 1059, 1069, 1070, 1085, 1102, 1106, 1124, 1132, 1146, 1149, 1159, 1162, 1179, 1182, 1187, 1194, 1239, 1245, 1248, 1257, 1269, 1275, 1295, 1330, 1331, 1451, 1477, 1491, 1503, 1508, 1517, 1532, 1537, 1571, 1598, 1604, 1646, 1679, 1691, 1694, 1720, 1740, 1753, 1764, 1786, 1788, 1794, 1796, 1817, 1825, 1828, 1829, 1840, 1860, 1862, 1893, 1936, 1952, 1964, 1972, 1977, 1994, 2005, 2032, 2038, 2061, 2076, 2077, 2084, 2086, 2129, 2152, 2153, 2170, 2191, 2209, 2226, 2232, 2260, 2280, 2301, 2313, 2344, 2347, 2366, 2394, 2420, 2476, 2487, 2513, 2523, 2528, 2555, 2581, 2586, 2633, 2653, 2656, 2683, 2698, 2724, 2735, 2739, 2813, 2828, 2852, 2888, 2898, 2992, 3006, 3008, 3042, 3061, 3067, 3142, 3188, 3189, 3200, 3219, 3292, 3298, 3321, 3324, 3332, 3336, 3375, 3379, 3405, 3406, 3441, 3472, 3490, 3533, 3571, 3596, 3655, 3711, 3756, 3758, 3771, 3782, 3788, 3881, 3897, 3932, 3987, 3996, 4014, 4039, 4110, 4162, 4176, 4182, 4191, 4217, 4249, 4249, 4251, 4330, 4333, 4361, 4380, 4397, 4457, 4473, 4475, 4507, 4539, 4566, 4598, 4600, 4600, 4609, 4640, 4658, 4675, 4678, 4703, 4736, 4740, 4741, 4749, 4764, 4767, 4787, 4803, 4824, 4847, 4855, 4928, 4930, 4966, 5002, 5038, 5100, 5110, 5115, 5168, 5177, 5189, 5189, 5191, 5200, 5233, 5261, 5275, 5278, 5303, 5361, 5375, 5505, 5518, 5558, 5585, 5605, 5623, 5631, 5690, 5734, 5760, 5762, 5768, 5777, 5784, 5805, 5820, 5895, 5904, 5919, 5983, 5996, 6024, 6033, 6034, 6036, 6047, 6076, 6103, 6116, 6236, 6296, 6347, 6366, 6406, 6418, 6470, 6493, 6497, 6498, 6539, 6578, 6581, 6591, 6665, 6695, 6722, 6744, 6750, 6795, 6797, 6804, 6804, 6815, 6836, 6846, 6885, 6889, 6893, 6962, 6976, 6985, 7019, 7063, 7078, 7083, 7102, 7108, 7113, 7144, 7146, 7154, 7177, 7187, 7221, 7242, 7250, 7261, 7276, 7332, 7389, 7422, 7432, 7469, 7590, 7617, 7628, 7635, 7648, 7687, 7733, 7775, 7781, 7880, 7938, 7944, 7946, 7952, 7974, 7988, 8004, 8052, 8053, 8064, 8069, 8092, 8147, 8154, 8169, 8176, 8223, 8228, 8274, 8274, 8284, 8291, 8311, 8327, 8333, 8334, 8352, 8380, 8445, 8446, 8485, 8523, 8524, 8533, 8647, 8668, 8707, 8737, 8761, 8770, 8799, 8828, 8839, 8878, 8879, 8883, 8894, 8895, 8914, 8970, 8989, 9014, 9028, 9090, 9094, 9100, 9149, 9155, 9196, 9228, 9266, 9297, 9329, 9342, 9431, 9436, 9480, 9488, 9502, 9510, 9520, 9524, 9580, 9585, 9601, 9622, 9625, 9697, 9780, 9796, 9839, 9843, 9892, 9898, 9913, 9926, 9943, 9954, 9966, 9997]</w:t>
            </w:r>
          </w:p>
        </w:tc>
        <w:tc>
          <w:tcPr>
            <w:tcW w:type="dxa" w:w="2880"/>
          </w:tcPr>
          <w:p>
            <w:r>
              <w:t>232</w:t>
            </w:r>
          </w:p>
        </w:tc>
      </w:tr>
      <w:tr>
        <w:tc>
          <w:tcPr>
            <w:tcW w:type="dxa" w:w="2880"/>
          </w:tcPr>
          <w:p>
            <w:r>
              <w:t>[4351, 1356, 618, 1280, 4018, 590, 6641, 1655, 4694, 3893, 7913, 2792, 2807, 1718, 1922, 9124, 9952, 8486, 5264, 4013, 1001, 1883, 4353, 7083, 4558, 4977, 352, 8604, 8754, 159, 5961, 9387, 4820, 9753, 2541, 3957, 1889, 2935, 921, 88, 3322, 3621, 5426, 8029, 1847, 4684, 3876, 1239, 2731, 385, 5387, 1516, 3354, 6668, 7041, 2036, 2857, 6300, 633, 2256, 6406, 4202, 5643, 7580, 951, 4075, 2418, 5592, 6583, 4170, 9378, 675, 4190, 9893, 3966, 4825, 2464, 8790, 2649, 8784, 2633, 692, 6491, 2989, 9671, 1323, 6982, 9548, 9897, 7690, 2474, 9343, 2630, 796, 86, 7638, 2609, 5690, 7103, 8272, 652, 7599, 294, 4001, 5435, 9883, 821, 1653, 7882, 9163, 5514, 5364, 7025, 4425, 3416, 6567, 8199, 992, 8634, 8906, 3237, 196, 9225, 1394, 9964, 3295, 7424, 8256, 7433, 8798, 2190, 3414, 3576, 5742, 7067, 826, 1272, 7441, 6479, 1401, 7181, 149, 4863, 6462, 2123, 4967, 2505, 1411, 6882, 2803, 1571, 4039, 981, 4928, 1279, 3728, 2335, 9802, 4306, 4467, 4680, 7663, 2004, 3458, 1764, 7567, 986, 1013, 9229, 3709, 163, 1820, 4674, 5307, 8208, 500, 9152, 8533, 8840, 472, 592, 7565, 490, 1818, 4545, 3063, 4996, 994, 6136, 2101, 9107, 9782, 5845, 4918, 2380, 9099, 5783, 8490, 7387, 7371, 4610, 2665, 5370, 3383, 8833, 181, 949, 5006, 8183, 5869, 9003, 4959, 1130, 836, 7975, 5452, 8658, 1377, 2703, 2256, 7454, 5656, 8717, 4050, 1272, 6025, 653, 2058, 5898, 1447, 566, 4579, 6032, 3884, 4332, 3121, 5056, 8459, 5301, 7685, 4296, 4390, 5547, 4336, 4455, 4625, 6194, 1092, 8591, 2247, 6538, 4209, 1001, 6219, 8982, 62, 9081, 9281, 126, 5078, 2067, 4750, 8867, 7494, 8191, 9774, 5249, 787, 5673, 1349, 4137, 881, 1420, 6040, 5296, 7394, 1759, 4620, 5202, 9531, 160, 5343, 9067, 6270, 3953, 454, 9800, 6947, 3473, 279, 5609, 4696, 5644, 7000, 8521, 75, 789, 5575, 593, 5461, 2707, 9275, 8218, 1577, 4025, 5595, 1041, 8413, 91, 1262, 7408, 3433, 5262, 4242, 4363, 6110, 415, 1473, 1721, 9545, 6423, 8513, 644, 2935, 3213, 7707, 881, 9227, 5148, 9359, 1571, 4478, 9574, 3573, 5117, 1398, 1594, 8967, 4312, 9930, 4498, 1437, 5876, 8405, 6336, 7049, 8002, 7962, 4186, 7141, 417, 4567, 3219, 777, 279, 1148, 9980, 1137, 2419, 957, 4827, 4798, 5361, 3430, 4923, 7564, 301, 4911, 7988, 9364, 3675, 8273, 1420, 8483, 7718, 9160, 6366, 4699, 7064, 4313, 459, 9000, 1146, 6133, 7998, 9461, 2764, 639, 851, 9696, 4727, 6986, 5003, 8396, 3409, 1702, 8793, 6550, 4353, 5789, 2081, 2826, 899, 6329, 6994, 4950, 6238, 585, 4417, 2031, 4596, 8676, 4120, 7811, 4282, 237, 7135, 4255, 8922, 2039, 3194, 6082, 1749, 2602, 3090, 9489, 5900, 9702, 8153, 2284, 5744, 5112, 520, 3761, 9256, 6939, 1515, 2608, 1556, 4977, 7328, 2879, 5152, 8354, 9755, 6319, 3627, 3044, 5854, 1518, 7240, 1468, 5767]</w:t>
            </w:r>
          </w:p>
        </w:tc>
        <w:tc>
          <w:tcPr>
            <w:tcW w:type="dxa" w:w="2880"/>
          </w:tcPr>
          <w:p>
            <w:r>
              <w:t>[62, 75, 86, 88, 91, 126, 149, 159, 160, 163, 181, 196, 237, 279, 279, 294, 301, 352, 385, 415, 417, 454, 459, 472, 490, 500, 520, 566, 585, 590, 592, 593, 618, 633, 639, 644, 652, 653, 675, 692, 777, 787, 789, 796, 821, 826, 836, 851, 881, 881, 899, 921, 949, 951, 957, 981, 986, 992, 994, 1001, 1001, 1013, 1041, 1092, 1130, 1137, 1146, 1148, 1239, 1262, 1272, 1272, 1279, 1280, 1323, 1349, 1356, 1377, 1394, 1398, 1401, 1411, 1420, 1420, 1437, 1447, 1468, 1473, 1515, 1516, 1518, 1556, 1571, 1571, 1577, 1594, 1653, 1655, 1702, 1718, 1721, 1749, 1759, 1764, 1818, 1820, 1847, 1883, 1889, 1922, 2004, 2031, 2036, 2039, 2058, 2067, 2081, 2101, 2123, 2190, 2247, 2256, 2256, 2284, 2335, 2380, 2418, 2419, 2464, 2474, 2505, 2541, 2602, 2608, 2609, 2630, 2633, 2649, 2665, 2703, 2707, 2731, 2764, 2792, 2803, 2807, 2826, 2857, 2879, 2935, 2935, 2989, 3044, 3063, 3090, 3121, 3194, 3213, 3219, 3237, 3295, 3322, 3354, 3383, 3409, 3414, 3416, 3430, 3433, 3458, 3473, 3573, 3576, 3621, 3627, 3675, 3709, 3728, 3761, 3876, 3884, 3893, 3953, 3957, 3966, 4001, 4013, 4018, 4025, 4039, 4050, 4075, 4120, 4137, 4170, 4186, 4190, 4202, 4209, 4242, 4255, 4282, 4296, 4306, 4312, 4313, 4332, 4336, 4351, 4353, 4353, 4363, 4390, 4417, 4425, 4455, 4467, 4478, 4498, 4545, 4558, 4567, 4579, 4596, 4610, 4620, 4625, 4674, 4680, 4684, 4694, 4696, 4699, 4727, 4750, 4798, 4820, 4825, 4827, 4863, 4911, 4918, 4923, 4928, 4950, 4959, 4967, 4977, 4977, 4996, 5003, 5006, 5056, 5078, 5112, 5117, 5148, 5152, 5202, 5249, 5262, 5264, 5296, 5301, 5307, 5343, 5361, 5364, 5370, 5387, 5426, 5435, 5452, 5461, 5514, 5547, 5575, 5592, 5595, 5609, 5643, 5644, 5656, 5673, 5690, 5742, 5744, 5767, 5783, 5789, 5845, 5854, 5869, 5876, 5898, 5900, 5961, 6025, 6032, 6040, 6082, 6110, 6133, 6136, 6194, 6219, 6238, 6270, 6300, 6319, 6329, 6336, 6366, 6406, 6423, 6462, 6479, 6491, 6538, 6550, 6567, 6583, 6641, 6668, 6882, 6939, 6947, 6982, 6986, 6994, 7000, 7025, 7041, 7049, 7064, 7067, 7083, 7103, 7135, 7141, 7181, 7240, 7328, 7371, 7387, 7394, 7408, 7424, 7433, 7441, 7454, 7494, 7564, 7565, 7567, 7580, 7599, 7638, 7663, 7685, 7690, 7707, 7718, 7811, 7882, 7913, 7962, 7975, 7988, 7998, 8002, 8029, 8153, 8183, 8191, 8199, 8208, 8218, 8256, 8272, 8273, 8354, 8396, 8405, 8413, 8459, 8483, 8486, 8490, 8513, 8521, 8533, 8591, 8604, 8634, 8658, 8676, 8717, 8754, 8784, 8790, 8793, 8798, 8833, 8840, 8867, 8906, 8922, 8967, 8982, 9000, 9003, 9067, 9081, 9099, 9107, 9124, 9152, 9160, 9163, 9225, 9227, 9229, 9256, 9275, 9281, 9343, 9359, 9364, 9378, 9387, 9461, 9489, 9531, 9545, 9548, 9574, 9671, 9696, 9702, 9753, 9755, 9774, 9782, 9800, 9802, 9883, 9893, 9897, 9930, 9952, 9964, 9980]</w:t>
            </w:r>
          </w:p>
        </w:tc>
        <w:tc>
          <w:tcPr>
            <w:tcW w:type="dxa" w:w="2880"/>
          </w:tcPr>
          <w:p>
            <w:r>
              <w:t>233</w:t>
            </w:r>
          </w:p>
        </w:tc>
      </w:tr>
      <w:tr>
        <w:tc>
          <w:tcPr>
            <w:tcW w:type="dxa" w:w="2880"/>
          </w:tcPr>
          <w:p>
            <w:r>
              <w:t>[6670, 5316, 8804, 8122, 7477, 8985, 6093, 2433, 7431, 2531, 4135, 4337, 3874, 7986, 2271, 2207, 5208, 1679, 967, 5251, 4978, 2018, 8908, 3340, 946, 7027, 8133, 7155, 3834, 479, 4375, 7028, 1515, 6845, 5697, 4139, 2897, 3090, 3332, 5227, 7709, 5122, 450, 4037, 3235, 3368, 2748, 8759, 4646, 6968, 8436, 4419, 6128, 9987, 4154, 8849, 7334, 2987, 5413, 119, 3226, 135, 8928, 9592, 5427, 8408, 9096, 4027, 6347, 7373, 4899, 4287, 1448, 117, 131, 4507, 4749, 4884, 9818, 2250, 3105, 5671, 8064, 8838, 9728, 2587, 7235, 3348, 3105, 5130, 3279, 4370, 6248, 9208, 7086, 8540, 9661, 1661, 8386, 5684, 5725, 9732, 2529, 9827, 31, 5396, 5583, 107, 4153, 6284, 3186, 3456, 6451, 8388, 3474, 3063, 6476, 9313, 1248, 1900, 2333, 3898, 9225, 2842, 5051, 2201, 1834, 343, 4689, 8916, 5894, 5854, 61, 4029, 8982, 3457, 2985, 5030, 9393, 9582, 7245, 7289, 1884, 2849, 4227, 839, 8467, 491, 8203, 3935, 8616, 962, 5537, 5921, 8155, 9017, 4619, 4051, 4412, 3937, 7431, 2069, 1357, 9055, 1221, 3936, 811, 9248, 1824, 7140, 6014, 1147, 5427, 1890, 2127, 5062, 729, 6631, 5946, 2300, 6806, 1723, 20, 6685, 2452, 4648, 6847, 6918, 2769, 2271, 2619, 2418, 4023, 8135, 6383, 353, 1131, 3559, 8360, 5433, 7275, 3270, 2849, 170, 8465, 7281, 4996, 1654, 6701, 8957, 6224, 2977, 4243, 1150, 7164, 2149, 4800, 1415, 5018, 6649, 2915, 2035, 9743, 3043, 9817, 9251, 9987, 3660, 7321, 8504, 1924, 2707, 6514, 4548, 6400, 1492, 3425, 4924, 4290, 8346, 2103, 8897, 7020, 7554, 843, 7728, 7, 7363, 748, 9910, 4262, 8859, 1306, 5559, 2866, 1067, 9381, 5441, 5825, 662, 150, 5885, 1128, 7622, 5933, 7222, 3347, 6032, 2970, 7789, 7602, 8857, 3344, 9883, 695, 4376, 9766, 7400, 5069, 9262, 2144, 1708, 3579, 4739, 4254, 6565, 89, 4835, 964, 6313, 7731, 6361, 42, 4316, 9387, 4730, 3908, 8195, 5011, 8022, 2596, 2042, 780, 9995, 6046, 467, 7017, 5098, 4237, 5920, 7127, 4478, 2820, 7971, 3841, 1562, 9208, 9203, 542, 690, 332, 2130, 1406, 6300, 1324, 8382, 70, 2744, 9727, 8420, 7352, 7775, 631, 891, 6231, 9336, 5050, 9856, 393, 1921, 3078, 2238, 9213, 1035, 1360, 513, 1631, 7142, 8142, 4667, 1609, 9136, 1398, 9974, 9965, 2104, 7318, 1402, 1409, 7303, 7430, 2274, 6505, 7842, 1003, 7978, 1851, 313, 4413, 1308, 2639, 355, 3482, 9579, 8150, 9422, 4492, 3503, 4333, 7073, 1401, 5651, 1698, 2069, 2827, 347, 1158, 404, 5247, 970, 6051, 8208, 7505, 6482, 7711, 2391, 7704, 9518, 9329, 8821, 4637, 1501, 212, 6458, 4402, 1599, 1787, 4286, 3697, 6229, 580, 5795, 2162, 5284, 8544, 9386, 9729, 570, 145, 6680, 2399, 644, 4276, 4954, 9656, 127, 6385, 598, 5862, 6622, 5841, 452, 5444, 9468, 4208, 2366, 1461, 4530, 6227, 2739, 6901, 7562, 8108, 5522, 9200, 6501, 9835, 6838, 6434, 8619, 6727, 6956, 8895, 8257]</w:t>
            </w:r>
          </w:p>
        </w:tc>
        <w:tc>
          <w:tcPr>
            <w:tcW w:type="dxa" w:w="2880"/>
          </w:tcPr>
          <w:p>
            <w:r>
              <w:t>[7, 20, 31, 42, 61, 70, 89, 107, 117, 119, 127, 131, 135, 145, 150, 170, 212, 313, 332, 343, 347, 353, 355, 393, 404, 450, 452, 467, 479, 491, 513, 542, 570, 580, 598, 631, 644, 662, 690, 695, 729, 748, 780, 811, 839, 843, 891, 946, 962, 964, 967, 970, 1003, 1035, 1067, 1128, 1131, 1147, 1150, 1158, 1221, 1248, 1306, 1308, 1324, 1357, 1360, 1398, 1401, 1402, 1406, 1409, 1415, 1448, 1461, 1492, 1501, 1515, 1562, 1599, 1609, 1631, 1654, 1661, 1679, 1698, 1708, 1723, 1787, 1824, 1834, 1851, 1884, 1890, 1900, 1921, 1924, 2018, 2035, 2042, 2069, 2069, 2103, 2104, 2127, 2130, 2144, 2149, 2162, 2201, 2207, 2238, 2250, 2271, 2271, 2274, 2300, 2333, 2366, 2391, 2399, 2418, 2433, 2452, 2529, 2531, 2587, 2596, 2619, 2639, 2707, 2739, 2744, 2748, 2769, 2820, 2827, 2842, 2849, 2849, 2866, 2897, 2915, 2970, 2977, 2985, 2987, 3043, 3063, 3078, 3090, 3105, 3105, 3186, 3226, 3235, 3270, 3279, 3332, 3340, 3344, 3347, 3348, 3368, 3425, 3456, 3457, 3474, 3482, 3503, 3559, 3579, 3660, 3697, 3834, 3841, 3874, 3898, 3908, 3935, 3936, 3937, 4023, 4027, 4029, 4037, 4051, 4135, 4139, 4153, 4154, 4208, 4227, 4237, 4243, 4254, 4262, 4276, 4286, 4287, 4290, 4316, 4333, 4337, 4370, 4375, 4376, 4402, 4412, 4413, 4419, 4478, 4492, 4507, 4530, 4548, 4619, 4637, 4646, 4648, 4667, 4689, 4730, 4739, 4749, 4800, 4835, 4884, 4899, 4924, 4954, 4978, 4996, 5011, 5018, 5030, 5050, 5051, 5062, 5069, 5098, 5122, 5130, 5208, 5227, 5247, 5251, 5284, 5316, 5396, 5413, 5427, 5427, 5433, 5441, 5444, 5522, 5537, 5559, 5583, 5651, 5671, 5684, 5697, 5725, 5795, 5825, 5841, 5854, 5862, 5885, 5894, 5920, 5921, 5933, 5946, 6014, 6032, 6046, 6051, 6093, 6128, 6224, 6227, 6229, 6231, 6248, 6284, 6300, 6313, 6347, 6361, 6383, 6385, 6400, 6434, 6451, 6458, 6476, 6482, 6501, 6505, 6514, 6565, 6622, 6631, 6649, 6670, 6680, 6685, 6701, 6727, 6806, 6838, 6845, 6847, 6901, 6918, 6956, 6968, 7017, 7020, 7027, 7028, 7073, 7086, 7127, 7140, 7142, 7155, 7164, 7222, 7235, 7245, 7275, 7281, 7289, 7303, 7318, 7321, 7334, 7352, 7363, 7373, 7400, 7430, 7431, 7431, 7477, 7505, 7554, 7562, 7602, 7622, 7704, 7709, 7711, 7728, 7731, 7775, 7789, 7842, 7971, 7978, 7986, 8022, 8064, 8108, 8122, 8133, 8135, 8142, 8150, 8155, 8195, 8203, 8208, 8257, 8346, 8360, 8382, 8386, 8388, 8408, 8420, 8436, 8465, 8467, 8504, 8540, 8544, 8616, 8619, 8759, 8804, 8821, 8838, 8849, 8857, 8859, 8895, 8897, 8908, 8916, 8928, 8957, 8982, 8985, 9017, 9055, 9096, 9136, 9200, 9203, 9208, 9208, 9213, 9225, 9248, 9251, 9262, 9313, 9329, 9336, 9381, 9386, 9387, 9393, 9422, 9468, 9518, 9579, 9582, 9592, 9656, 9661, 9727, 9728, 9729, 9732, 9743, 9766, 9817, 9818, 9827, 9835, 9856, 9883, 9910, 9965, 9974, 9987, 9987, 9995]</w:t>
            </w:r>
          </w:p>
        </w:tc>
        <w:tc>
          <w:tcPr>
            <w:tcW w:type="dxa" w:w="2880"/>
          </w:tcPr>
          <w:p>
            <w:r>
              <w:t>238</w:t>
            </w:r>
          </w:p>
        </w:tc>
      </w:tr>
      <w:tr>
        <w:tc>
          <w:tcPr>
            <w:tcW w:type="dxa" w:w="2880"/>
          </w:tcPr>
          <w:p>
            <w:r>
              <w:t>[6317, 6733, 7268, 176, 5352, 3256, 2365, 2979, 658, 2191, 5768, 3824, 5898, 7989, 2042, 2267, 4135, 518, 1249, 9800, 6524, 4552, 8586, 2672, 7052, 8177, 6484, 4821, 880, 7801, 453, 2073, 6198, 6897, 1243, 5948, 2076, 628, 8005, 5477, 3005, 717, 995, 6611, 8427, 6553, 4667, 1284, 3663, 5822, 334, 2053, 1149, 8956, 4762, 6971, 8235, 3011, 7105, 1858, 1683, 1862, 5626, 2932, 1734, 5727, 3398, 4652, 5892, 7362, 870, 2507, 8666, 2406, 5724, 9451, 9579, 4593, 687, 2947, 3986, 6548, 6962, 4090, 870, 8119, 4999, 5775, 4143, 8949, 3040, 3064, 8392, 6796, 5798, 2105, 8998, 430, 7534, 312, 6312, 347, 4649, 8431, 1680, 7795, 3770, 6321, 81, 1958, 8750, 8433, 840, 1982, 3159, 5263, 3056, 7504, 9401, 1428, 4865, 2223, 7177, 8592, 4905, 1873, 2418, 9602, 2318, 7910, 1130, 3144, 258, 5318, 5860, 1879, 9879, 4346, 935, 1853, 2533, 3503, 8640, 7654, 2683, 1110, 163, 5580, 4178, 351, 904, 8850, 3208, 4295, 7155, 2018, 2523, 8607, 5300, 2469, 2580, 2000, 9185, 180, 9287, 8556, 3857, 220, 9352, 9222, 1162, 3031, 1408, 8468, 204, 9257, 4528, 9843, 8432, 4632, 5349, 445, 5276, 7856, 1309, 5255, 9832, 3734, 9961, 126, 7094, 955, 8931, 7923, 4845, 3571, 6834, 6883, 3590, 9558, 9979, 3740, 5915, 9191, 1354, 8333, 3357, 5092, 5186, 3790, 2101, 9901, 7857, 416, 6653, 5304, 1255, 422, 5743, 2019, 5033, 1796, 510, 9580, 8769, 8903, 6005, 3358, 3736, 437, 2845, 7501, 9895, 8918, 5874, 4788, 7194, 659, 9144, 9581, 3414, 2718, 58, 8449, 7629, 3443, 3699, 2320, 9999, 3741, 4640, 3043, 8499, 3371, 9398, 1599, 8823, 4020, 9776, 1933, 3780, 2665, 2236, 4857, 1029, 2699, 2631, 2168, 89, 3549, 5910, 4813, 2839, 3323, 2102, 765, 5234, 7707, 8982, 465, 4445, 7154, 1028, 2556, 2992, 6843, 9364, 3470, 5772, 355, 4184, 9576, 7084, 7560, 5213, 2241, 796, 7188, 9762, 8793, 4142, 1188, 7599, 9916, 4267, 1998, 2787, 1384, 8647, 242, 2366, 2803, 5288, 8464, 321, 1431, 1320, 7514, 7154, 1455, 2857, 843, 7540, 3383, 6712, 2425, 8055, 3470, 405, 6951, 2828, 1711, 8098, 2766, 8219, 9985, 602, 9294, 5880, 8268, 485, 1391, 3780, 2205, 7017, 7932, 9920, 8428, 5394, 6770, 2343, 5019, 9877, 885, 6300, 3873, 7601, 2340, 2642, 3864, 392, 718, 1067, 3092, 5341, 6326, 2915, 1622, 238, 5459, 6061, 1727, 771, 2042, 4286, 3673, 2375, 8288, 6441, 7426, 71, 9306, 107, 7898, 3817, 1112, 8904, 1151, 9327, 4002, 917, 7479, 5708, 1377, 2936, 5759, 3894, 449, 4125, 161, 5356, 7669, 2762, 1659, 1402, 8092, 2245, 317, 5131, 8115, 181, 1890, 2078, 2059, 150, 4260, 6524, 2476, 241, 3210, 4409, 6346, 5962, 7107, 6169, 4279, 1644, 4887, 1957, 4265, 7122, 2443, 862, 7261, 1864, 1382, 9986, 9820, 7154, 146, 76, 1229, 6186, 5941, 2784, 9116, 8848, 848, 9799, 9465, 2717, 3159, 4472, 7156, 2616]</w:t>
            </w:r>
          </w:p>
        </w:tc>
        <w:tc>
          <w:tcPr>
            <w:tcW w:type="dxa" w:w="2880"/>
          </w:tcPr>
          <w:p>
            <w:r>
              <w:t>[58, 71, 76, 81, 89, 107, 126, 146, 150, 161, 163, 176, 180, 181, 204, 220, 238, 241, 242, 258, 312, 317, 321, 334, 347, 351, 355, 392, 405, 416, 422, 430, 437, 445, 449, 453, 465, 485, 510, 518, 602, 628, 658, 659, 687, 717, 718, 765, 771, 796, 840, 843, 848, 862, 870, 870, 880, 885, 904, 917, 935, 955, 995, 1028, 1029, 1067, 1110, 1112, 1130, 1149, 1151, 1162, 1188, 1229, 1243, 1249, 1255, 1284, 1309, 1320, 1354, 1377, 1382, 1384, 1391, 1402, 1408, 1428, 1431, 1455, 1599, 1622, 1644, 1659, 1680, 1683, 1711, 1727, 1734, 1796, 1853, 1858, 1862, 1864, 1873, 1879, 1890, 1933, 1957, 1958, 1982, 1998, 2000, 2018, 2019, 2042, 2042, 2053, 2059, 2073, 2076, 2078, 2101, 2102, 2105, 2168, 2191, 2205, 2223, 2236, 2241, 2245, 2267, 2318, 2320, 2340, 2343, 2365, 2366, 2375, 2406, 2418, 2425, 2443, 2469, 2476, 2507, 2523, 2533, 2556, 2580, 2616, 2631, 2642, 2665, 2672, 2683, 2699, 2717, 2718, 2762, 2766, 2784, 2787, 2803, 2828, 2839, 2845, 2857, 2915, 2932, 2936, 2947, 2979, 2992, 3005, 3011, 3031, 3040, 3043, 3056, 3064, 3092, 3144, 3159, 3159, 3208, 3210, 3256, 3323, 3357, 3358, 3371, 3383, 3398, 3414, 3443, 3470, 3470, 3503, 3549, 3571, 3590, 3663, 3673, 3699, 3734, 3736, 3740, 3741, 3770, 3780, 3780, 3790, 3817, 3824, 3857, 3864, 3873, 3894, 3986, 4002, 4020, 4090, 4125, 4135, 4142, 4143, 4178, 4184, 4260, 4265, 4267, 4279, 4286, 4295, 4346, 4409, 4445, 4472, 4528, 4552, 4593, 4632, 4640, 4649, 4652, 4667, 4762, 4788, 4813, 4821, 4845, 4857, 4865, 4887, 4905, 4999, 5019, 5033, 5092, 5131, 5186, 5213, 5234, 5255, 5263, 5276, 5288, 5300, 5304, 5318, 5341, 5349, 5352, 5356, 5394, 5459, 5477, 5580, 5626, 5708, 5724, 5727, 5743, 5759, 5768, 5772, 5775, 5798, 5822, 5860, 5874, 5880, 5892, 5898, 5910, 5915, 5941, 5948, 5962, 6005, 6061, 6169, 6186, 6198, 6300, 6312, 6317, 6321, 6326, 6346, 6441, 6484, 6524, 6524, 6548, 6553, 6611, 6653, 6712, 6733, 6770, 6796, 6834, 6843, 6883, 6897, 6951, 6962, 6971, 7017, 7052, 7084, 7094, 7105, 7107, 7122, 7154, 7154, 7154, 7155, 7156, 7177, 7188, 7194, 7261, 7268, 7362, 7426, 7479, 7501, 7504, 7514, 7534, 7540, 7560, 7599, 7601, 7629, 7654, 7669, 7707, 7795, 7801, 7856, 7857, 7898, 7910, 7923, 7932, 7989, 8005, 8055, 8092, 8098, 8115, 8119, 8177, 8219, 8235, 8268, 8288, 8333, 8392, 8427, 8428, 8431, 8432, 8433, 8449, 8464, 8468, 8499, 8556, 8586, 8592, 8607, 8640, 8647, 8666, 8750, 8769, 8793, 8823, 8848, 8850, 8903, 8904, 8918, 8931, 8949, 8956, 8982, 8998, 9116, 9144, 9185, 9191, 9222, 9257, 9287, 9294, 9306, 9327, 9352, 9364, 9398, 9401, 9451, 9465, 9558, 9576, 9579, 9580, 9581, 9602, 9762, 9776, 9799, 9800, 9820, 9832, 9843, 9877, 9879, 9895, 9901, 9916, 9920, 9961, 9979, 9985, 9986, 9999]</w:t>
            </w:r>
          </w:p>
        </w:tc>
        <w:tc>
          <w:tcPr>
            <w:tcW w:type="dxa" w:w="2880"/>
          </w:tcPr>
          <w:p>
            <w:r>
              <w:t>426</w:t>
            </w:r>
          </w:p>
        </w:tc>
      </w:tr>
      <w:tr>
        <w:tc>
          <w:tcPr>
            <w:tcW w:type="dxa" w:w="2880"/>
          </w:tcPr>
          <w:p>
            <w:r>
              <w:t>[7043, 7081, 1704, 5773, 5237, 2372, 213, 5547, 1276, 6524, 802, 1229, 3800, 4930, 9746, 3035, 976, 5795, 1143, 3186, 513, 9269, 4037, 1569, 4839, 4770, 2424, 4117, 929, 1315, 1992, 2392, 3088, 2001, 7324, 4197, 2225, 7080, 1277, 335, 972, 2062, 716, 9634, 4171, 5890, 9239, 2282, 3822, 6360, 7224, 1891, 2735, 9412, 6462, 7585, 4914, 820, 1392, 6977, 2639, 5843, 5263, 8560, 7010, 1052, 7275, 2234, 851, 6508, 6521, 3557, 114, 8219, 1892, 607, 8405, 1627, 7442, 7350, 1206, 9634, 4072, 6695, 3782, 9573, 2112, 6232, 4023, 2822, 1641, 5818, 1224, 7440, 3616, 2761, 2081, 5375, 4622, 6118, 9538, 7414, 2786, 1815, 488, 5067, 1681, 1357, 2000, 5, 9579, 9062, 9918, 7273, 5984, 6740, 5488, 2449, 7250, 9679, 5550, 7743, 4300, 6070, 7509, 6289, 2548, 2235, 309, 8837, 9357, 2368, 760, 3966, 2992, 2844, 2612, 8167, 8827, 6610, 8338, 136, 1419, 1076, 7183, 9191, 8647, 4852, 9267, 9216, 3148, 5692, 2689, 9736, 5728, 7919, 4670, 1054, 865, 1518, 2438, 4628, 5630, 2879, 7643, 7741, 7833, 4444, 6815, 1335, 6235, 9240, 5924, 4698, 6504, 1575, 33, 3553, 7445, 3070, 9960, 1849, 2695, 2104, 4598, 7816, 3677, 7995, 3771, 2273, 5153, 6283, 6251, 4196, 7291, 7069, 5668, 490, 4087, 4479, 1088, 4946, 2040, 1334, 2845, 6550, 7229, 8183, 5932, 5090, 1922, 5418, 6455, 8037, 9322, 2348, 3638, 952, 8364, 6612, 8228, 2351, 5308, 2264, 9965, 14, 5115, 3569, 970, 303, 9073, 1949, 465, 7633, 5770, 2499, 7847, 3186, 3759, 4748, 9383, 4016, 6855, 9600, 8296, 108, 1469, 5454, 4745, 1904, 1396, 1601, 3808, 1107, 7304, 5263, 3300, 2810, 6807, 1923, 3735, 8209, 3424, 5918, 8712, 6283, 6650, 3257, 9256, 2278, 2344, 1790, 860, 4339, 2875, 2536, 2914, 7797, 1961, 7752, 519, 2759, 6845, 8937, 6936, 1298, 2127, 6678, 248, 2639, 9766, 6427, 338, 9882, 8315, 2746, 2799, 4345, 8063, 3343, 6057, 604, 9775, 4357, 2337, 1092, 5847, 362, 4558, 7176, 325, 6704, 7832, 2790, 2944, 4886, 6388, 2023, 2377, 6279, 8000, 6742, 2784, 5057, 1202, 5634, 8234, 2697, 2268, 3522, 5857, 1709, 9586, 7881, 621, 8633, 4527, 3099, 8562, 1198, 5365, 2798, 3241, 4304, 5059, 3364, 388, 1087, 3292, 5320, 124, 1129, 790, 7222, 7117, 541, 176, 3185, 8213, 563, 1559, 3775, 7273, 3754, 763, 5703, 8296, 8098, 6878, 1903, 5204, 4076, 8125, 1087, 2398, 3679, 2081, 8570, 5729, 2236, 3896, 5101, 4594, 1124, 8816, 6136, 950, 2056, 692, 4894, 6597, 2272, 7690, 1624, 2013, 9632, 1163, 302, 3994, 1833, 7573, 5608, 5189, 5548, 9678, 7570, 7259, 789, 9210, 1823, 3519, 5637, 2335, 2687, 7250, 4527, 1015, 7636, 3858, 9688, 1301, 529, 5041, 1049, 876, 9076, 1176, 406, 4716, 5318, 4987, 4516, 9070, 6112, 6558, 311, 7522, 720, 1672, 8889, 3798, 9260, 2471, 8882, 5098, 6806, 2869, 2436, 5059, 3057, 650, 1046, 5677, 4499, 8513, 2948]</w:t>
            </w:r>
          </w:p>
        </w:tc>
        <w:tc>
          <w:tcPr>
            <w:tcW w:type="dxa" w:w="2880"/>
          </w:tcPr>
          <w:p>
            <w:r>
              <w:t>[5, 14, 33, 108, 114, 124, 136, 176, 213, 248, 302, 303, 309, 311, 325, 335, 338, 362, 388, 406, 465, 488, 490, 513, 519, 529, 541, 563, 604, 607, 621, 650, 692, 716, 720, 760, 763, 789, 790, 802, 820, 851, 860, 865, 876, 929, 950, 952, 970, 972, 976, 1015, 1046, 1049, 1052, 1054, 1076, 1087, 1087, 1088, 1092, 1107, 1124, 1129, 1143, 1163, 1176, 1198, 1202, 1206, 1224, 1229, 1276, 1277, 1298, 1301, 1315, 1334, 1335, 1357, 1392, 1396, 1419, 1469, 1518, 1559, 1569, 1575, 1601, 1624, 1627, 1641, 1672, 1681, 1704, 1709, 1790, 1815, 1823, 1833, 1849, 1891, 1892, 1903, 1904, 1922, 1923, 1949, 1961, 1992, 2000, 2001, 2013, 2023, 2040, 2056, 2062, 2081, 2081, 2104, 2112, 2127, 2225, 2234, 2235, 2236, 2264, 2268, 2272, 2273, 2278, 2282, 2335, 2337, 2344, 2348, 2351, 2368, 2372, 2377, 2392, 2398, 2424, 2436, 2438, 2449, 2471, 2499, 2536, 2548, 2612, 2639, 2639, 2687, 2689, 2695, 2697, 2735, 2746, 2759, 2761, 2784, 2786, 2790, 2798, 2799, 2810, 2822, 2844, 2845, 2869, 2875, 2879, 2914, 2944, 2948, 2992, 3035, 3057, 3070, 3088, 3099, 3148, 3185, 3186, 3186, 3241, 3257, 3292, 3300, 3343, 3364, 3424, 3519, 3522, 3553, 3557, 3569, 3616, 3638, 3677, 3679, 3735, 3754, 3759, 3771, 3775, 3782, 3798, 3800, 3808, 3822, 3858, 3896, 3966, 3994, 4016, 4023, 4037, 4072, 4076, 4087, 4117, 4171, 4196, 4197, 4300, 4304, 4339, 4345, 4357, 4444, 4479, 4499, 4516, 4527, 4527, 4558, 4594, 4598, 4622, 4628, 4670, 4698, 4716, 4745, 4748, 4770, 4839, 4852, 4886, 4894, 4914, 4930, 4946, 4987, 5041, 5057, 5059, 5059, 5067, 5090, 5098, 5101, 5115, 5153, 5189, 5204, 5237, 5263, 5263, 5308, 5318, 5320, 5365, 5375, 5418, 5454, 5488, 5547, 5548, 5550, 5608, 5630, 5634, 5637, 5668, 5677, 5692, 5703, 5728, 5729, 5770, 5773, 5795, 5818, 5843, 5847, 5857, 5890, 5918, 5924, 5932, 5984, 6057, 6070, 6112, 6118, 6136, 6232, 6235, 6251, 6279, 6283, 6283, 6289, 6360, 6388, 6427, 6455, 6462, 6504, 6508, 6521, 6524, 6550, 6558, 6597, 6610, 6612, 6650, 6678, 6695, 6704, 6740, 6742, 6806, 6807, 6815, 6845, 6855, 6878, 6936, 6977, 7010, 7043, 7069, 7080, 7081, 7117, 7176, 7183, 7222, 7224, 7229, 7250, 7250, 7259, 7273, 7273, 7275, 7291, 7304, 7324, 7350, 7414, 7440, 7442, 7445, 7509, 7522, 7570, 7573, 7585, 7633, 7636, 7643, 7690, 7741, 7743, 7752, 7797, 7816, 7832, 7833, 7847, 7881, 7919, 7995, 8000, 8037, 8063, 8098, 8125, 8167, 8183, 8209, 8213, 8219, 8228, 8234, 8296, 8296, 8315, 8338, 8364, 8405, 8513, 8560, 8562, 8570, 8633, 8647, 8712, 8816, 8827, 8837, 8882, 8889, 8937, 9062, 9070, 9073, 9076, 9191, 9210, 9216, 9239, 9240, 9256, 9260, 9267, 9269, 9322, 9357, 9383, 9412, 9538, 9573, 9579, 9586, 9600, 9632, 9634, 9634, 9678, 9679, 9688, 9736, 9746, 9766, 9775, 9882, 9918, 9960, 9965]</w:t>
            </w:r>
          </w:p>
        </w:tc>
        <w:tc>
          <w:tcPr>
            <w:tcW w:type="dxa" w:w="2880"/>
          </w:tcPr>
          <w:p>
            <w:r>
              <w:t>377</w:t>
            </w:r>
          </w:p>
        </w:tc>
      </w:tr>
      <w:tr>
        <w:tc>
          <w:tcPr>
            <w:tcW w:type="dxa" w:w="2880"/>
          </w:tcPr>
          <w:p>
            <w:r>
              <w:t>[7300, 1932, 1087, 1893, 468, 4566, 9089, 893, 9791, 796, 2582, 3347, 4271, 6416, 8958, 9605, 4701, 3576, 8224, 475, 3794, 8057, 9538, 3242, 2891, 8599, 292, 7419, 5378, 8620, 9758, 7931, 187, 7015, 6700, 819, 5356, 966, 1894, 8538, 9665, 8071, 693, 7786, 7662, 2411, 4051, 160, 3975, 5724, 579, 6440, 2380, 4449, 8657, 6473, 2425, 3184, 3146, 2077, 1549, 9347, 4831, 4948, 1497, 2174, 5430, 1433, 3132, 7615, 5074, 629, 4588, 135, 2484, 8738, 7783, 1096, 9666, 2306, 7947, 7680, 9030, 3714, 5475, 6933, 2170, 8953, 307, 6753, 7572, 4742, 5990, 7777, 3100, 4089, 1926, 3512, 1621, 1663, 971, 2249, 6379, 5940, 7495, 212, 6474, 3301, 9842, 2272, 9056, 1700, 8914, 5211, 2772, 5679, 4510, 30, 5334, 8642, 7458, 277, 7784, 1580, 7317, 2413, 14, 1040, 5369, 3694, 1010, 3118, 2867, 11, 8571, 3313, 1756, 9783, 6415, 9481, 1399, 8683, 1559, 1292, 6212, 9574, 5154, 3240, 1572, 3972, 6716, 5261, 766, 4050, 6000, 3513, 7569, 1936, 6028, 1555, 2763, 8103, 7332, 7692, 6234, 7918, 490, 7187, 545, 4120, 7452, 2808, 669, 6640, 4286, 9635, 9609, 1352, 3690, 8214, 3870, 862, 2661, 5200, 8623, 5552, 3059, 9603, 2836, 1361, 446, 4217, 6549, 1452, 179, 2659, 5305, 5929, 1518, 2065, 4703, 9518, 8888, 9721, 8222, 8168, 5965, 5345, 3144, 1082, 1123, 1631, 8196, 7444, 5591, 9380, 8156, 4360, 2266, 9204, 8164, 1417, 4813, 442, 2365, 1173, 4376, 2809, 2200, 341, 4353, 8053, 7646, 7762, 2491, 5875, 6976, 7162, 4797, 8175, 2363, 8627, 1589, 9277, 9230, 640, 1244, 1554, 7999, 2769, 1084, 9811, 7114, 1936, 7823, 7246, 123, 4025, 8906, 6616, 1391, 3161, 7770, 854, 3222, 9963, 4190, 1680, 4972, 2159, 7829, 9635, 6008, 4876, 8921, 5079, 6772, 2007, 364, 6608, 9982, 2405, 3905, 904, 2206, 157, 4879, 7245, 5705, 5025, 6913, 7302, 8005, 5502, 2786, 3468, 9551, 9954, 9607, 1223, 8137, 1870, 8189, 7911, 2632, 3437, 1109, 484, 2973, 4980, 8077, 6728, 5746, 377, 4818, 6715, 2775, 6264, 5762, 351, 9261, 4676, 4006, 6237, 6756, 8652, 2032, 31, 720, 895, 1297, 5040, 1985, 6880, 1246, 2945, 1219, 13, 3076, 3390, 7874, 3164, 6217, 6928, 130, 4823, 4837, 2388, 3279, 4011, 2498, 4844, 4144, 43, 2720, 2308, 242, 8538, 3148, 4743, 5090, 5897, 3201, 8419, 2682, 5181, 1215, 5819, 5024, 3028, 2203, 2604, 1099, 7578, 3768, 594, 6712, 4903, 1909, 2283, 3292, 92, 1494, 1836, 747, 9214, 9751, 851, 7880, 2961, 2622, 1869, 6989, 2936, 7265, 4792, 3213, 2172, 8392, 7676, 6041, 4700, 36, 7222, 5696, 8340, 1952, 1173, 570, 3569, 5367, 9976, 3047, 1379, 5862, 2503, 5427, 5764, 5956, 882, 5277, 2664, 7487, 4039, 2249, 7173, 4056, 648, 2754, 5126, 2546, 2491, 2228, 8266, 5046, 7252, 1529, 8514, 8075, 2176, 1058, 2027, 2549, 8259, 6824, 1081, 3099, 6389, 3283, 2597, 189, 3401, 7627, 7496, 2550, 3950, 5437]</w:t>
            </w:r>
          </w:p>
        </w:tc>
        <w:tc>
          <w:tcPr>
            <w:tcW w:type="dxa" w:w="2880"/>
          </w:tcPr>
          <w:p>
            <w:r>
              <w:t>[11, 13, 14, 30, 31, 36, 43, 92, 123, 130, 135, 157, 160, 179, 187, 189, 212, 242, 277, 292, 307, 341, 351, 364, 377, 442, 446, 468, 475, 484, 490, 545, 570, 579, 594, 629, 640, 648, 669, 693, 720, 747, 766, 796, 819, 851, 854, 862, 882, 893, 895, 904, 966, 971, 1010, 1040, 1058, 1081, 1082, 1084, 1087, 1096, 1099, 1109, 1123, 1173, 1173, 1215, 1219, 1223, 1244, 1246, 1292, 1297, 1352, 1361, 1379, 1391, 1399, 1417, 1433, 1452, 1494, 1497, 1518, 1529, 1549, 1554, 1555, 1559, 1572, 1580, 1589, 1621, 1631, 1663, 1680, 1700, 1756, 1836, 1869, 1870, 1893, 1894, 1909, 1926, 1932, 1936, 1936, 1952, 1985, 2007, 2027, 2032, 2065, 2077, 2159, 2170, 2172, 2174, 2176, 2200, 2203, 2206, 2228, 2249, 2249, 2266, 2272, 2283, 2306, 2308, 2363, 2365, 2380, 2388, 2405, 2411, 2413, 2425, 2484, 2491, 2491, 2498, 2503, 2546, 2549, 2550, 2582, 2597, 2604, 2622, 2632, 2659, 2661, 2664, 2682, 2720, 2754, 2763, 2769, 2772, 2775, 2786, 2808, 2809, 2836, 2867, 2891, 2936, 2945, 2961, 2973, 3028, 3047, 3059, 3076, 3099, 3100, 3118, 3132, 3144, 3146, 3148, 3161, 3164, 3184, 3201, 3213, 3222, 3240, 3242, 3279, 3283, 3292, 3301, 3313, 3347, 3390, 3401, 3437, 3468, 3512, 3513, 3569, 3576, 3690, 3694, 3714, 3768, 3794, 3870, 3905, 3950, 3972, 3975, 4006, 4011, 4025, 4039, 4050, 4051, 4056, 4089, 4120, 4144, 4190, 4217, 4271, 4286, 4353, 4360, 4376, 4449, 4510, 4566, 4588, 4676, 4700, 4701, 4703, 4742, 4743, 4792, 4797, 4813, 4818, 4823, 4831, 4837, 4844, 4876, 4879, 4903, 4948, 4972, 4980, 5024, 5025, 5040, 5046, 5074, 5079, 5090, 5126, 5154, 5181, 5200, 5211, 5261, 5277, 5305, 5334, 5345, 5356, 5367, 5369, 5378, 5427, 5430, 5437, 5475, 5502, 5552, 5591, 5679, 5696, 5705, 5724, 5746, 5762, 5764, 5819, 5862, 5875, 5897, 5929, 5940, 5956, 5965, 5990, 6000, 6008, 6028, 6041, 6212, 6217, 6234, 6237, 6264, 6379, 6389, 6415, 6416, 6440, 6473, 6474, 6549, 6608, 6616, 6640, 6700, 6712, 6715, 6716, 6728, 6753, 6756, 6772, 6824, 6880, 6913, 6928, 6933, 6976, 6989, 7015, 7114, 7162, 7173, 7187, 7222, 7245, 7246, 7252, 7265, 7300, 7302, 7317, 7332, 7419, 7444, 7452, 7458, 7487, 7495, 7496, 7569, 7572, 7578, 7615, 7627, 7646, 7662, 7676, 7680, 7692, 7762, 7770, 7777, 7783, 7784, 7786, 7823, 7829, 7874, 7880, 7911, 7918, 7931, 7947, 7999, 8005, 8053, 8057, 8071, 8075, 8077, 8103, 8137, 8156, 8164, 8168, 8175, 8189, 8196, 8214, 8222, 8224, 8259, 8266, 8340, 8392, 8419, 8514, 8538, 8538, 8571, 8599, 8620, 8623, 8627, 8642, 8652, 8657, 8683, 8738, 8888, 8906, 8914, 8921, 8953, 8958, 9030, 9056, 9089, 9204, 9214, 9230, 9261, 9277, 9347, 9380, 9481, 9518, 9538, 9551, 9574, 9603, 9605, 9607, 9609, 9635, 9635, 9665, 9666, 9721, 9751, 9758, 9783, 9791, 9811, 9842, 9954, 9963, 9976, 9982]</w:t>
            </w:r>
          </w:p>
        </w:tc>
        <w:tc>
          <w:tcPr>
            <w:tcW w:type="dxa" w:w="2880"/>
          </w:tcPr>
          <w:p>
            <w:r>
              <w:t>274</w:t>
            </w:r>
          </w:p>
        </w:tc>
      </w:tr>
      <w:tr>
        <w:tc>
          <w:tcPr>
            <w:tcW w:type="dxa" w:w="2880"/>
          </w:tcPr>
          <w:p>
            <w:r>
              <w:t>[5864, 3838, 5081, 4529, 4258, 7828, 2610, 1354, 7993, 2634, 1918, 6349, 3037, 2752, 1021, 726, 5280, 2182, 9141, 2327, 8117, 1244, 3103, 913, 8106, 7165, 1392, 9704, 248, 8699, 2666, 2627, 8984, 1036, 7476, 2418, 8888, 6166, 7672, 8851, 6399, 5127, 9660, 261, 7021, 4376, 9651, 6398, 1046, 7154, 3844, 6843, 4976, 3346, 5083, 6423, 1707, 4057, 8751, 9710, 2817, 7367, 5780, 3089, 3070, 5305, 897, 9884, 5746, 32, 2917, 7190, 2564, 1781, 8134, 8490, 1913, 7418, 2842, 8100, 1910, 50, 7273, 5549, 5394, 1299, 3139, 1115, 3839, 7739, 4126, 2659, 43, 3297, 2786, 8672, 2913, 7694, 393, 8280, 1734, 5211, 9185, 7581, 1057, 4316, 1444, 6913, 410, 6894, 3738, 126, 7639, 5917, 6317, 5973, 3906, 313, 2605, 566, 8735, 6474, 2613, 6991, 5869, 1777, 7710, 8888, 1562, 3409, 9154, 6846, 2860, 798, 7380, 7198, 238, 309, 8446, 8229, 3239, 1132, 8315, 1046, 7329, 8427, 4310, 3531, 3529, 604, 2723, 1855, 8882, 8222, 5756, 5196, 4415, 6944, 5711, 4753, 1393, 124, 3430, 4406, 845, 9202, 4006, 7490, 9490, 8103, 3373, 3021, 5145, 9005, 2613, 7090, 8334, 949, 9342, 3223, 6382, 1234, 27, 8032, 7793, 7872, 4316, 5952, 4442, 2405, 9244, 4322, 7501, 2438, 4844, 7672, 977, 7838, 8399, 8641, 6454, 4666, 3511, 6992, 1672, 2696, 1040, 7067, 9028, 2082, 7644, 705, 1994, 9045, 3887, 3647, 4, 7, 1035, 1989, 2118, 6152, 6367, 8852, 8775, 1880, 5307, 2939, 1487, 8506, 2728, 9571, 2561, 3895, 7061, 967, 1307, 7702, 2533, 2984, 8811, 3514, 2967, 1216, 4532, 4188, 2038, 1989, 1074, 3371, 2339, 9457, 5482, 1186, 735, 1103, 5126, 4137, 2109, 9928, 784, 2478, 7527, 7936, 268, 9381, 8672, 8122, 2714, 7293, 2698, 2819, 8108, 7702, 2745, 7885, 8341, 5664, 9512, 618, 355, 3637, 6634, 4093, 2751, 6586, 3300, 2571, 7491, 4593, 5593, 2407, 843, 2643, 5093, 127, 286, 4412, 7743, 9521, 894, 3591, 8904, 4354, 8367, 2957, 857, 6192, 6869, 1944, 6941, 4758, 2689, 6172, 6010, 3984, 4013, 1976, 6150, 3488, 597, 5561, 1479, 336, 4889, 6896, 4395, 9577, 4352, 3669, 7353, 5812, 1023, 6492, 9656, 5806, 2059, 5591, 8703, 9505, 6507, 5884, 557, 4977, 9473, 3272, 7306, 644, 2299, 4756, 1437, 8358, 1893, 6280, 239, 7723, 9713, 1981, 1695, 7382, 762, 4295, 9800, 1066, 5684, 9202, 7984, 9663, 2680, 7772, 5827, 776, 5520, 2580, 2192, 9506, 7598, 1394, 1041, 2399, 9745, 6711, 4145, 4884, 8154, 2918, 8793, 9232, 2284, 2419, 3323, 7214, 3299, 7594, 6595, 636, 4870, 5475, 826, 7149, 1984, 6901, 3757, 3612, 9579, 8745, 8206, 3618, 510, 6689, 9721, 5466, 5896, 6328, 2090, 579, 4413, 1339, 8813, 4646, 6978, 8809, 6741, 3177, 9539, 1799, 8465, 1602, 445, 2375, 5181, 8224, 8280, 7305, 6005, 1206, 8997, 3330, 6095, 5785, 7145, 2237, 9529, 1181, 7704, 9248, 5920, 7851, 3958, 8800, 115, 6102, 2810, 6759, 3943, 878, 2548, 4837]</w:t>
            </w:r>
          </w:p>
        </w:tc>
        <w:tc>
          <w:tcPr>
            <w:tcW w:type="dxa" w:w="2880"/>
          </w:tcPr>
          <w:p>
            <w:r>
              <w:t>[4, 7, 27, 32, 43, 50, 115, 124, 126, 127, 238, 239, 248, 261, 268, 286, 309, 313, 336, 355, 393, 410, 445, 510, 557, 566, 579, 597, 604, 618, 636, 644, 705, 726, 735, 762, 776, 784, 798, 826, 843, 845, 857, 878, 894, 897, 913, 949, 967, 977, 1021, 1023, 1035, 1036, 1040, 1041, 1046, 1046, 1057, 1066, 1074, 1103, 1115, 1132, 1181, 1186, 1206, 1216, 1234, 1244, 1299, 1307, 1339, 1354, 1392, 1393, 1394, 1437, 1444, 1479, 1487, 1562, 1602, 1672, 1695, 1707, 1734, 1777, 1781, 1799, 1855, 1880, 1893, 1910, 1913, 1918, 1944, 1976, 1981, 1984, 1989, 1989, 1994, 2038, 2059, 2082, 2090, 2109, 2118, 2182, 2192, 2237, 2284, 2299, 2327, 2339, 2375, 2399, 2405, 2407, 2418, 2419, 2438, 2478, 2533, 2548, 2561, 2564, 2571, 2580, 2605, 2610, 2613, 2613, 2627, 2634, 2643, 2659, 2666, 2680, 2689, 2696, 2698, 2714, 2723, 2728, 2745, 2751, 2752, 2786, 2810, 2817, 2819, 2842, 2860, 2913, 2917, 2918, 2939, 2957, 2967, 2984, 3021, 3037, 3070, 3089, 3103, 3139, 3177, 3223, 3239, 3272, 3297, 3299, 3300, 3323, 3330, 3346, 3371, 3373, 3409, 3430, 3488, 3511, 3514, 3529, 3531, 3591, 3612, 3618, 3637, 3647, 3669, 3738, 3757, 3838, 3839, 3844, 3887, 3895, 3906, 3943, 3958, 3984, 4006, 4013, 4057, 4093, 4126, 4137, 4145, 4188, 4258, 4295, 4310, 4316, 4316, 4322, 4352, 4354, 4376, 4395, 4406, 4412, 4413, 4415, 4442, 4529, 4532, 4593, 4646, 4666, 4753, 4756, 4758, 4837, 4844, 4870, 4884, 4889, 4976, 4977, 5081, 5083, 5093, 5126, 5127, 5145, 5181, 5196, 5211, 5280, 5305, 5307, 5394, 5466, 5475, 5482, 5520, 5549, 5561, 5591, 5593, 5664, 5684, 5711, 5746, 5756, 5780, 5785, 5806, 5812, 5827, 5864, 5869, 5884, 5896, 5917, 5920, 5952, 5973, 6005, 6010, 6095, 6102, 6150, 6152, 6166, 6172, 6192, 6280, 6317, 6328, 6349, 6367, 6382, 6398, 6399, 6423, 6454, 6474, 6492, 6507, 6586, 6595, 6634, 6689, 6711, 6741, 6759, 6843, 6846, 6869, 6894, 6896, 6901, 6913, 6941, 6944, 6978, 6991, 6992, 7021, 7061, 7067, 7090, 7145, 7149, 7154, 7165, 7190, 7198, 7214, 7273, 7293, 7305, 7306, 7329, 7353, 7367, 7380, 7382, 7418, 7476, 7490, 7491, 7501, 7527, 7581, 7594, 7598, 7639, 7644, 7672, 7672, 7694, 7702, 7702, 7704, 7710, 7723, 7739, 7743, 7772, 7793, 7828, 7838, 7851, 7872, 7885, 7936, 7984, 7993, 8032, 8100, 8103, 8106, 8108, 8117, 8122, 8134, 8154, 8206, 8222, 8224, 8229, 8280, 8280, 8315, 8334, 8341, 8358, 8367, 8399, 8427, 8446, 8465, 8490, 8506, 8641, 8672, 8672, 8699, 8703, 8735, 8745, 8751, 8775, 8793, 8800, 8809, 8811, 8813, 8851, 8852, 8882, 8888, 8888, 8904, 8984, 8997, 9005, 9028, 9045, 9141, 9154, 9185, 9202, 9202, 9232, 9244, 9248, 9342, 9381, 9457, 9473, 9490, 9505, 9506, 9512, 9521, 9529, 9539, 9571, 9577, 9579, 9651, 9656, 9660, 9663, 9704, 9710, 9713, 9721, 9745, 9800, 9884, 9928]</w:t>
            </w:r>
          </w:p>
        </w:tc>
        <w:tc>
          <w:tcPr>
            <w:tcW w:type="dxa" w:w="2880"/>
          </w:tcPr>
          <w:p>
            <w:r>
              <w:t>246</w:t>
            </w:r>
          </w:p>
        </w:tc>
      </w:tr>
      <w:tr>
        <w:tc>
          <w:tcPr>
            <w:tcW w:type="dxa" w:w="2880"/>
          </w:tcPr>
          <w:p>
            <w:r>
              <w:t>[2588, 9556, 8912, 276, 5344, 1583, 5371, 4705, 9763, 7406, 1493, 6904, 3419, 1519, 3000, 815, 1401, 464, 9528, 581, 4651, 4452, 6636, 5020, 7267, 8088, 6204, 3494, 824, 198, 1947, 1564, 5355, 6282, 9719, 100, 3981, 2963, 847, 51, 4207, 2876, 9428, 5041, 6106, 6764, 9058, 3821, 7185, 7659, 4833, 4289, 7363, 5798, 5016, 3880, 1285, 8516, 5457, 8476, 7808, 4217, 5619, 8228, 5142, 379, 1419, 8846, 2123, 8532, 3324, 2922, 4962, 8936, 2570, 2168, 4613, 39, 97, 7889, 6249, 6693, 2795, 4876, 3201, 1576, 3761, 1722, 5170, 9345, 9041, 2788, 3687, 287, 5234, 3542, 1237, 3872, 9972, 8523, 2562, 8730, 9675, 8123, 4098, 9257, 5326, 7714, 530, 4762, 4682, 6579, 6105, 3847, 1693, 2925, 2443, 2979, 7488, 6284, 5600, 3193, 68, 2515, 7316, 4496, 3488, 8681, 449, 2834, 1513, 7218, 4762, 9965, 3332, 9088, 8440, 5401, 9512, 7193, 2747, 6923, 4104, 7610, 1785, 6057, 9983, 4028, 2667, 9935, 7372, 2230, 1240, 7794, 3520, 2595, 5921, 1667, 8566, 7910, 7728, 3990, 6819, 9099, 9947, 5684, 446, 7248, 5725, 5742, 8817, 6660, 4054, 2947, 6208, 8398, 2001, 2611, 2458, 2625, 4279, 1108, 2846, 3918, 4435, 469, 96, 203, 1254, 5362, 2444, 6259, 5547, 1959, 5769, 6110, 7709, 2536, 6498, 9891, 5671, 4849, 9873, 1019, 6237, 3529, 2637, 7751, 1914, 2381, 5158, 933, 8825, 1130, 2670, 5406, 2279, 1962, 6826, 6900, 1737, 643, 889, 154, 58, 940, 1188, 740, 3240, 8673, 2455, 9538, 9984, 1337, 8415, 4646, 7750, 871, 517, 9710, 1434, 4894, 7690, 4478, 2375, 1672, 19, 4910, 2782, 2600, 918, 9252, 4787, 4079, 693, 179, 9398, 7484, 540, 8788, 1796, 983, 310, 2868, 4047, 1712, 356, 6302, 1579, 371, 8000, 9706, 6922, 2031, 9839, 2103, 6603, 376, 8469, 4804, 4239, 2297, 6990, 1605, 4492, 8205, 1370, 2148, 2613, 1568, 5928, 4903, 7001, 7858, 8614, 3489, 9691, 3132, 3480, 9755, 6307, 1702, 9799, 5635, 8419, 6328, 8796, 421, 4316, 848, 6013, 9930, 321, 1619, 1527, 2687, 6700, 7063, 4526, 7735, 9041, 7216, 6864, 5971, 7008, 9193, 8640, 1937, 3502, 9574, 1282, 4851, 8886, 3272, 3346, 4018, 7947, 1601, 6394, 434, 82, 6505, 2739, 9287, 9454, 9023, 5660, 6233, 8396, 3427, 7257, 9380, 3392, 4644, 7501, 4962, 1103, 8086, 8220, 8445, 8511, 134, 8058, 1984, 796, 7761, 5400, 9374, 9516, 626, 9104, 7077, 9605, 1194, 4223, 8804, 6509, 9781, 6226, 3755, 9394, 8811, 2148, 5377, 7900, 884, 9399, 924, 8640, 4671, 3441, 172, 1430, 7332, 6585, 9321, 7421, 5513, 8210, 4847, 5277, 2994, 807, 5207, 8653, 269, 7063, 6872, 1110, 9821, 6404, 8381, 9576, 8996, 6646, 6488, 1244, 5319, 5989, 679, 1801, 2285, 4183, 5671, 3723, 504, 1511, 6647, 8673, 2215, 7815, 6046, 437, 6187, 23, 9151, 1362, 3352, 8886, 507, 1025, 7422, 6776, 8248, 1652, 5737, 2616, 401, 8551, 3526, 3648, 4365, 3908, 1304, 1352, 5957, 534, 1337, 9355]</w:t>
            </w:r>
          </w:p>
        </w:tc>
        <w:tc>
          <w:tcPr>
            <w:tcW w:type="dxa" w:w="2880"/>
          </w:tcPr>
          <w:p>
            <w:r>
              <w:t>[19, 23, 39, 51, 58, 68, 82, 96, 97, 100, 134, 154, 172, 179, 198, 203, 269, 276, 287, 310, 321, 356, 371, 376, 379, 401, 421, 434, 437, 446, 449, 464, 469, 504, 507, 517, 530, 534, 540, 581, 626, 643, 679, 693, 740, 796, 807, 815, 824, 847, 848, 871, 884, 889, 918, 924, 933, 940, 983, 1019, 1025, 1103, 1108, 1110, 1130, 1188, 1194, 1237, 1240, 1244, 1254, 1282, 1285, 1304, 1337, 1337, 1352, 1362, 1370, 1401, 1419, 1430, 1434, 1493, 1511, 1513, 1519, 1527, 1564, 1568, 1576, 1579, 1583, 1601, 1605, 1619, 1652, 1667, 1672, 1693, 1702, 1712, 1722, 1737, 1785, 1796, 1801, 1914, 1937, 1947, 1959, 1962, 1984, 2001, 2031, 2103, 2123, 2148, 2148, 2168, 2215, 2230, 2279, 2285, 2297, 2375, 2381, 2443, 2444, 2455, 2458, 2515, 2536, 2562, 2570, 2588, 2595, 2600, 2611, 2613, 2616, 2625, 2637, 2667, 2670, 2687, 2739, 2747, 2782, 2788, 2795, 2834, 2846, 2868, 2876, 2922, 2925, 2947, 2963, 2979, 2994, 3000, 3132, 3193, 3201, 3240, 3272, 3324, 3332, 3346, 3352, 3392, 3419, 3427, 3441, 3480, 3488, 3489, 3494, 3502, 3520, 3526, 3529, 3542, 3648, 3687, 3723, 3755, 3761, 3821, 3847, 3872, 3880, 3908, 3918, 3981, 3990, 4018, 4028, 4047, 4054, 4079, 4098, 4104, 4183, 4207, 4217, 4223, 4239, 4279, 4289, 4316, 4365, 4435, 4452, 4478, 4492, 4496, 4526, 4613, 4644, 4646, 4651, 4671, 4682, 4705, 4762, 4762, 4787, 4804, 4833, 4847, 4849, 4851, 4876, 4894, 4903, 4910, 4962, 4962, 5016, 5020, 5041, 5142, 5158, 5170, 5207, 5234, 5277, 5319, 5326, 5344, 5355, 5362, 5371, 5377, 5400, 5401, 5406, 5457, 5513, 5547, 5600, 5619, 5635, 5660, 5671, 5671, 5684, 5725, 5737, 5742, 5769, 5798, 5921, 5928, 5957, 5971, 5989, 6013, 6046, 6057, 6105, 6106, 6110, 6187, 6204, 6208, 6226, 6233, 6237, 6249, 6259, 6282, 6284, 6302, 6307, 6328, 6394, 6404, 6488, 6498, 6505, 6509, 6579, 6585, 6603, 6636, 6646, 6647, 6660, 6693, 6700, 6764, 6776, 6819, 6826, 6864, 6872, 6900, 6904, 6922, 6923, 6990, 7001, 7008, 7063, 7063, 7077, 7185, 7193, 7216, 7218, 7248, 7257, 7267, 7316, 7332, 7363, 7372, 7406, 7421, 7422, 7484, 7488, 7501, 7610, 7659, 7690, 7709, 7714, 7728, 7735, 7750, 7751, 7761, 7794, 7808, 7815, 7858, 7889, 7900, 7910, 7947, 8000, 8058, 8086, 8088, 8123, 8205, 8210, 8220, 8228, 8248, 8381, 8396, 8398, 8415, 8419, 8440, 8445, 8469, 8476, 8511, 8516, 8523, 8532, 8551, 8566, 8614, 8640, 8640, 8653, 8673, 8673, 8681, 8730, 8788, 8796, 8804, 8811, 8817, 8825, 8846, 8886, 8886, 8912, 8936, 8996, 9023, 9041, 9041, 9058, 9088, 9099, 9104, 9151, 9193, 9252, 9257, 9287, 9321, 9345, 9355, 9374, 9380, 9394, 9398, 9399, 9428, 9454, 9512, 9516, 9528, 9538, 9556, 9574, 9576, 9605, 9675, 9691, 9706, 9710, 9719, 9755, 9763, 9781, 9799, 9821, 9839, 9873, 9891, 9930, 9935, 9947, 9965, 9972, 9983, 9984]</w:t>
            </w:r>
          </w:p>
        </w:tc>
        <w:tc>
          <w:tcPr>
            <w:tcW w:type="dxa" w:w="2880"/>
          </w:tcPr>
          <w:p>
            <w:r>
              <w:t>266</w:t>
            </w:r>
          </w:p>
        </w:tc>
      </w:tr>
      <w:tr>
        <w:tc>
          <w:tcPr>
            <w:tcW w:type="dxa" w:w="2880"/>
          </w:tcPr>
          <w:p>
            <w:r>
              <w:t>[1520, 64, 8452, 5744, 2738, 2814, 7267, 5447, 9317, 6396, 3268, 3874, 1957, 1542, 3218, 8102, 339, 9472, 9521, 9554, 1730, 4167, 2361, 7856, 5430, 39, 2535, 1337, 1742, 1759, 2177, 9582, 6511, 2706, 1848, 2852, 8851, 511, 1187, 4880, 2193, 3555, 7113, 8931, 7631, 8861, 8495, 3015, 3878, 8643, 5107, 1371, 2021, 4419, 2104, 4268, 5096, 3644, 3828, 7093, 5130, 5438, 486, 3527, 1337, 3311, 4299, 2716, 6313, 8080, 3554, 6297, 4812, 2703, 719, 4755, 5328, 3934, 4126, 1555, 2473, 1444, 457, 6844, 9745, 9315, 8155, 3180, 669, 6538, 1765, 9826, 7922, 9899, 6080, 7167, 2424, 5887, 8133, 8240, 141, 985, 4026, 5083, 9213, 9305, 5886, 5831, 849, 4162, 6103, 1169, 9205, 9149, 7801, 7468, 7535, 5311, 2729, 2297, 2764, 5065, 8899, 1768, 8845, 1615, 1129, 9422, 7811, 43, 9949, 7815, 6118, 4978, 5681, 8493, 1820, 1655, 1453, 7673, 5848, 3391, 8305, 3946, 1537, 9701, 876, 8532, 486, 6383, 8700, 8427, 2542, 6705, 2054, 8944, 3556, 1808, 5688, 2779, 8850, 3753, 5085, 8090, 8653, 1187, 1185, 1192, 8530, 8114, 9461, 8513, 2752, 4686, 6966, 6613, 1942, 8340, 6617, 6348, 622, 7419, 1290, 6857, 4474, 9002, 1253, 2866, 7405, 919, 2164, 974, 9134, 2291, 379, 2272, 9081, 1028, 5552, 5251, 6854, 5411, 3454, 8679, 4302, 328, 668, 539, 3435, 370, 6234, 5483, 4127, 5291, 6380, 6444, 808, 9564, 6330, 1605, 7138, 301, 854, 1313, 6638, 3759, 8639, 4594, 1202, 6829, 9990, 7384, 4848, 336, 1248, 3986, 6780, 1811, 1420, 36, 648, 2231, 2437, 7065, 6882, 552, 6665, 8987, 9872, 7135, 7547, 4258, 1963, 8824, 7174, 1273, 1578, 4631, 6947, 7543, 2976, 135, 4221, 1708, 8345, 2515, 1091, 8506, 5089, 7081, 2510, 8519, 7685, 4891, 1139, 4944, 6158, 8504, 2731, 8159, 539, 523, 6673, 2640, 782, 6274, 6124, 2977, 5787, 4209, 1118, 1864, 6524, 7240, 9691, 6985, 2024, 9939, 1038, 2872, 8293, 3296, 3417, 6812, 267, 3222, 2524, 5061, 4459, 8132, 280, 576, 7760, 5832, 9748, 664, 8357, 7186, 591, 1486, 568, 1863, 167, 7628, 9197, 2586, 6362, 3847, 2805, 664, 9579, 3204, 688, 9602, 3207, 3148, 1889, 9393, 8280, 547, 8450, 7637, 137, 9189, 4264, 3070, 8780, 2193, 7447, 2543, 5817, 8203, 4377, 9792, 151, 7629, 6971, 8131, 384, 8637, 1993, 2809, 9472, 4949, 731, 6054, 6062, 399, 2128, 5634, 3294, 9391, 8954, 9969, 5478, 2662, 8858, 6774, 4512, 3188, 4973, 4243, 464, 7470, 5142, 1332, 8630, 8448, 8287, 2285, 262, 6804, 3131, 5632, 7750, 3508, 1038, 7460, 1287, 1612, 5566, 5314, 6728, 2308, 6491, 3458, 4599, 3228, 5358, 2614, 9193, 2329, 4782, 7237, 4477, 2735, 2408, 4347, 3596, 7695, 5744, 4366, 1315, 8436, 8611, 5684, 1876, 840, 3919, 5076, 6074, 6172, 1173, 1866, 9244, 8264, 1278, 9487, 3684, 4367, 6428, 3559, 6576, 9319, 4882, 1853, 1224, 391, 727, 2301, 81, 6770, 4406, 3984, 7825, 1028, 8601, 5117, 3588, 5466]</w:t>
            </w:r>
          </w:p>
        </w:tc>
        <w:tc>
          <w:tcPr>
            <w:tcW w:type="dxa" w:w="2880"/>
          </w:tcPr>
          <w:p>
            <w:r>
              <w:t>[36, 39, 43, 64, 81, 135, 137, 141, 151, 167, 262, 267, 280, 301, 328, 336, 339, 370, 379, 384, 391, 399, 457, 464, 486, 486, 511, 523, 539, 539, 547, 552, 568, 576, 591, 622, 648, 664, 664, 668, 669, 688, 719, 727, 731, 782, 808, 840, 849, 854, 876, 919, 974, 985, 1028, 1028, 1038, 1038, 1091, 1118, 1129, 1139, 1169, 1173, 1185, 1187, 1187, 1192, 1202, 1224, 1248, 1253, 1273, 1278, 1287, 1290, 1313, 1315, 1332, 1337, 1337, 1371, 1420, 1444, 1453, 1486, 1520, 1537, 1542, 1555, 1578, 1605, 1612, 1615, 1655, 1708, 1730, 1742, 1759, 1765, 1768, 1808, 1811, 1820, 1848, 1853, 1863, 1864, 1866, 1876, 1889, 1942, 1957, 1963, 1993, 2021, 2024, 2054, 2104, 2128, 2164, 2177, 2193, 2193, 2231, 2272, 2285, 2291, 2297, 2301, 2308, 2329, 2361, 2408, 2424, 2437, 2473, 2510, 2515, 2524, 2535, 2542, 2543, 2586, 2614, 2640, 2662, 2703, 2706, 2716, 2729, 2731, 2735, 2738, 2752, 2764, 2779, 2805, 2809, 2814, 2852, 2866, 2872, 2976, 2977, 3015, 3070, 3131, 3148, 3180, 3188, 3204, 3207, 3218, 3222, 3228, 3268, 3294, 3296, 3311, 3391, 3417, 3435, 3454, 3458, 3508, 3527, 3554, 3555, 3556, 3559, 3588, 3596, 3644, 3684, 3753, 3759, 3828, 3847, 3874, 3878, 3919, 3934, 3946, 3984, 3986, 4026, 4126, 4127, 4162, 4167, 4209, 4221, 4243, 4258, 4264, 4268, 4299, 4302, 4347, 4366, 4367, 4377, 4406, 4419, 4459, 4474, 4477, 4512, 4594, 4599, 4631, 4686, 4755, 4782, 4812, 4848, 4880, 4882, 4891, 4944, 4949, 4973, 4978, 5061, 5065, 5076, 5083, 5085, 5089, 5096, 5107, 5117, 5130, 5142, 5251, 5291, 5311, 5314, 5328, 5358, 5411, 5430, 5438, 5447, 5466, 5478, 5483, 5552, 5566, 5632, 5634, 5681, 5684, 5688, 5744, 5744, 5787, 5817, 5831, 5832, 5848, 5886, 5887, 6054, 6062, 6074, 6080, 6103, 6118, 6124, 6158, 6172, 6234, 6274, 6297, 6313, 6330, 6348, 6362, 6380, 6383, 6396, 6428, 6444, 6491, 6511, 6524, 6538, 6576, 6613, 6617, 6638, 6665, 6673, 6705, 6728, 6770, 6774, 6780, 6804, 6812, 6829, 6844, 6854, 6857, 6882, 6947, 6966, 6971, 6985, 7065, 7081, 7093, 7113, 7135, 7138, 7167, 7174, 7186, 7237, 7240, 7267, 7384, 7405, 7419, 7447, 7460, 7468, 7470, 7535, 7543, 7547, 7628, 7629, 7631, 7637, 7673, 7685, 7695, 7750, 7760, 7801, 7811, 7815, 7825, 7856, 7922, 8080, 8090, 8102, 8114, 8131, 8132, 8133, 8155, 8159, 8203, 8240, 8264, 8280, 8287, 8293, 8305, 8340, 8345, 8357, 8427, 8436, 8448, 8450, 8452, 8493, 8495, 8504, 8506, 8513, 8519, 8530, 8532, 8601, 8611, 8630, 8637, 8639, 8643, 8653, 8679, 8700, 8780, 8824, 8845, 8850, 8851, 8858, 8861, 8899, 8931, 8944, 8954, 8987, 9002, 9081, 9134, 9149, 9189, 9193, 9197, 9205, 9213, 9244, 9305, 9315, 9317, 9319, 9391, 9393, 9422, 9461, 9472, 9472, 9487, 9521, 9554, 9564, 9579, 9582, 9602, 9691, 9701, 9745, 9748, 9792, 9826, 9872, 9899, 9939, 9949, 9969, 9990]</w:t>
            </w:r>
          </w:p>
        </w:tc>
        <w:tc>
          <w:tcPr>
            <w:tcW w:type="dxa" w:w="2880"/>
          </w:tcPr>
          <w:p>
            <w:r>
              <w:t>241</w:t>
            </w:r>
          </w:p>
        </w:tc>
      </w:tr>
      <w:tr>
        <w:tc>
          <w:tcPr>
            <w:tcW w:type="dxa" w:w="2880"/>
          </w:tcPr>
          <w:p>
            <w:r>
              <w:t>[1384, 6605, 4431, 9175, 4621, 8784, 7475, 5555, 4922, 7583, 1268, 3126, 5277, 8178, 9147, 3191, 5746, 3171, 9192, 5934, 7961, 9794, 1852, 2560, 7962, 8890, 5350, 5020, 6582, 1683, 6124, 3089, 6832, 1737, 3789, 7587, 5964, 7934, 6789, 7966, 4263, 2028, 1008, 9498, 8424, 638, 2594, 2928, 2004, 5487, 6455, 571, 824, 418, 8646, 5746, 5331, 4355, 107, 7189, 2113, 7662, 8693, 4278, 3360, 6608, 1165, 5787, 3036, 1242, 6825, 3073, 1998, 8013, 6144, 2579, 2933, 2402, 2415, 6843, 5219, 6777, 8971, 1847, 1035, 4437, 4471, 800, 6825, 3797, 6200, 1719, 9763, 2006, 2007, 2321, 3758, 6568, 5928, 21, 6981, 9006, 3193, 6707, 1589, 5482, 6108, 7176, 6412, 8840, 7304, 8735, 3876, 7001, 7821, 4714, 6394, 2179, 9303, 7681, 5220, 919, 4549, 5737, 179, 8196, 1050, 4297, 7749, 6186, 868, 3946, 6717, 8817, 3003, 5725, 2359, 3595, 4380, 4433, 9782, 4311, 230, 8965, 8929, 2567, 9205, 7066, 2478, 8500, 4622, 141, 4685, 7569, 6730, 2708, 89, 5310, 8470, 8311, 6442, 3710, 2825, 4161, 14, 6635, 2104, 774, 3321, 5192, 5095, 5671, 43, 2614, 4593, 612, 7185, 1867, 8906, 3138, 942, 4929, 3411, 5725, 1851, 7579, 6670, 1808, 1229, 5261, 9490, 722, 6183, 2140, 2065, 3603, 2415, 5716, 7848, 3527, 5957, 2329, 1975, 2386, 1969, 6543, 6369, 6085, 6220, 9742, 598, 104, 6755, 288, 7391, 4697, 7511, 6765, 3418, 8547, 1416, 2794, 9767, 1683, 4707, 8157, 1202, 5383, 2777, 452, 3555, 1144, 5906, 1814, 9394, 2409, 3650, 2793, 1966, 3280, 2235, 4710, 8607, 2549, 2659, 3467, 1482, 3880, 2152, 1855, 1142, 1384, 1777, 1019, 1997, 2369, 6678, 423, 5205, 22, 3267, 2531, 4048, 4576, 2969, 1367, 4081, 9285, 6485, 8124, 2063, 3884, 8357, 2813, 4078, 8624, 7480, 1720, 412, 3891, 7654, 9866, 9130, 645, 8448, 3114, 2076, 2213, 1993, 1284, 1395, 2679, 3829, 2009, 5656, 1335, 9408, 7924, 2347, 2893, 9651, 9360, 3310, 7842, 7410, 1001, 3275, 7730, 585, 7905, 2109, 833, 1129, 420, 9022, 6835, 1950, 2317, 7404, 1671, 3635, 602, 513, 387, 6023, 6238, 3443, 8886, 8881, 3174, 6698, 8826, 1170, 1694, 3857, 1657, 1915, 8212, 350, 8370, 1887, 9404, 8773, 4603, 1082, 6198, 345, 2329, 2274, 7470, 2420, 526, 8124, 6387, 2890, 354, 882, 3706, 1209, 6789, 4740, 9715, 916, 1780, 9612, 7612, 3361, 4554, 8551, 2596, 1806, 921, 4609, 1971, 5803, 6121, 5712, 793, 2212, 4144, 3796, 5780, 6462, 5746, 5069, 1398, 8436, 9963, 3821, 197, 4258, 91, 2799, 2132, 2210, 3858, 1321, 3507, 213, 2316, 926, 5987, 4805, 8702, 8055, 2493, 2872, 1794, 147, 4243, 7159, 5007, 364, 1751, 4208, 6397, 2077, 4842, 489, 167, 2496, 7096, 3862, 2097, 7500, 1458, 140, 4572, 5952, 7531, 8775, 1752, 9577, 4968, 553, 6906, 9306, 4082, 1156, 7358, 3676, 1342, 1770, 1215, 211, 2718, 771, 7028, 5380, 2377, 4735, 3165, 3412, 8617, 5564, 2671, 5747, 3476, 2154, 843, 2009]</w:t>
            </w:r>
          </w:p>
        </w:tc>
        <w:tc>
          <w:tcPr>
            <w:tcW w:type="dxa" w:w="2880"/>
          </w:tcPr>
          <w:p>
            <w:r>
              <w:t>[14, 21, 22, 43, 89, 91, 104, 107, 140, 141, 147, 167, 179, 197, 211, 213, 230, 288, 345, 350, 354, 364, 387, 412, 418, 420, 423, 452, 489, 513, 526, 553, 571, 585, 598, 602, 612, 638, 645, 722, 771, 774, 793, 800, 824, 833, 843, 868, 882, 916, 919, 921, 926, 942, 1001, 1008, 1019, 1035, 1050, 1082, 1129, 1142, 1144, 1156, 1165, 1170, 1202, 1209, 1215, 1229, 1242, 1268, 1284, 1321, 1335, 1342, 1367, 1384, 1384, 1395, 1398, 1416, 1458, 1482, 1589, 1657, 1671, 1683, 1683, 1694, 1719, 1720, 1737, 1751, 1752, 1770, 1777, 1780, 1794, 1806, 1808, 1814, 1847, 1851, 1852, 1855, 1867, 1887, 1915, 1950, 1966, 1969, 1971, 1975, 1993, 1997, 1998, 2004, 2006, 2007, 2009, 2009, 2028, 2063, 2065, 2076, 2077, 2097, 2104, 2109, 2113, 2132, 2140, 2152, 2154, 2179, 2210, 2212, 2213, 2235, 2274, 2316, 2317, 2321, 2329, 2329, 2347, 2359, 2369, 2377, 2386, 2402, 2409, 2415, 2415, 2420, 2478, 2493, 2496, 2531, 2549, 2560, 2567, 2579, 2594, 2596, 2614, 2659, 2671, 2679, 2708, 2718, 2777, 2793, 2794, 2799, 2813, 2825, 2872, 2890, 2893, 2928, 2933, 2969, 3003, 3036, 3073, 3089, 3114, 3126, 3138, 3165, 3171, 3174, 3191, 3193, 3267, 3275, 3280, 3310, 3321, 3360, 3361, 3411, 3412, 3418, 3443, 3467, 3476, 3507, 3527, 3555, 3595, 3603, 3635, 3650, 3676, 3706, 3710, 3758, 3789, 3796, 3797, 3821, 3829, 3857, 3858, 3862, 3876, 3880, 3884, 3891, 3946, 4048, 4078, 4081, 4082, 4144, 4161, 4208, 4243, 4258, 4263, 4278, 4297, 4311, 4355, 4380, 4431, 4433, 4437, 4471, 4549, 4554, 4572, 4576, 4593, 4603, 4609, 4621, 4622, 4685, 4697, 4707, 4710, 4714, 4735, 4740, 4805, 4842, 4922, 4929, 4968, 5007, 5020, 5069, 5095, 5192, 5205, 5219, 5220, 5261, 5277, 5310, 5331, 5350, 5380, 5383, 5482, 5487, 5555, 5564, 5656, 5671, 5712, 5716, 5725, 5725, 5737, 5746, 5746, 5746, 5747, 5780, 5787, 5803, 5906, 5928, 5934, 5952, 5957, 5964, 5987, 6023, 6085, 6108, 6121, 6124, 6144, 6183, 6186, 6198, 6200, 6220, 6238, 6369, 6387, 6394, 6397, 6412, 6442, 6455, 6462, 6485, 6543, 6568, 6582, 6605, 6608, 6635, 6670, 6678, 6698, 6707, 6717, 6730, 6755, 6765, 6777, 6789, 6789, 6825, 6825, 6832, 6835, 6843, 6906, 6981, 7001, 7028, 7066, 7096, 7159, 7176, 7185, 7189, 7304, 7358, 7391, 7404, 7410, 7470, 7475, 7480, 7500, 7511, 7531, 7569, 7579, 7583, 7587, 7612, 7654, 7662, 7681, 7730, 7749, 7821, 7842, 7848, 7905, 7924, 7934, 7961, 7962, 7966, 8013, 8055, 8124, 8124, 8157, 8178, 8196, 8212, 8311, 8357, 8370, 8424, 8436, 8448, 8470, 8500, 8547, 8551, 8607, 8617, 8624, 8646, 8693, 8702, 8735, 8773, 8775, 8784, 8817, 8826, 8840, 8881, 8886, 8890, 8906, 8929, 8965, 8971, 9006, 9022, 9130, 9147, 9175, 9192, 9205, 9285, 9303, 9306, 9360, 9394, 9404, 9408, 9490, 9498, 9577, 9612, 9651, 9715, 9742, 9763, 9767, 9782, 9794, 9866, 9963]</w:t>
            </w:r>
          </w:p>
        </w:tc>
        <w:tc>
          <w:tcPr>
            <w:tcW w:type="dxa" w:w="2880"/>
          </w:tcPr>
          <w:p>
            <w:r>
              <w:t>238</w:t>
            </w:r>
          </w:p>
        </w:tc>
      </w:tr>
      <w:tr>
        <w:tc>
          <w:tcPr>
            <w:tcW w:type="dxa" w:w="2880"/>
          </w:tcPr>
          <w:p>
            <w:r>
              <w:t>[8973, 7677, 694, 1967, 9803, 3683, 901, 5985, 2058, 7799, 6807, 8050, 3328, 6053, 9239, 1040, 9923, 9999, 5986, 906, 1642, 6447, 4726, 3616, 1809, 877, 9932, 1370, 2113, 2516, 8695, 236, 7183, 4288, 9693, 5256, 9972, 8411, 5158, 4564, 733, 8680, 9618, 6413, 7891, 2367, 8496, 7708, 829, 11, 7101, 9816, 6725, 1552, 793, 701, 2089, 49, 256, 2363, 1587, 6145, 9863, 226, 7115, 1944, 4166, 3532, 6939, 9608, 7093, 6523, 5555, 1185, 1834, 7142, 1934, 2658, 1970, 4542, 5108, 432, 765, 6357, 930, 1100, 7487, 8337, 2167, 3136, 9348, 3645, 1489, 3082, 2420, 4882, 3783, 1021, 9480, 5044, 5848, 8964, 3228, 2191, 2036, 6968, 3285, 7236, 1577, 2292, 1124, 1950, 8657, 4087, 1163, 10, 6777, 185, 32, 2438, 7589, 5090, 2864, 2601, 1698, 2951, 4614, 4884, 7805, 7862, 4796, 7735, 1059, 1589, 3024, 6903, 1288, 8118, 3755, 6159, 9387, 686, 991, 6420, 4042, 8070, 2431, 2718, 3234, 5632, 1059, 6067, 5034, 670, 5787, 774, 5776, 8800, 4868, 4224, 5396, 2013, 3065, 3710, 1684, 6644, 7820, 2076, 7255, 3763, 7893, 7535, 9918, 3447, 5082, 2217, 1128, 5445, 8032, 2281, 8485, 5545, 3376, 1761, 8477, 605, 1358, 6636, 962, 7725, 710, 7439, 2835, 2824, 8264, 304, 7747, 9481, 3590, 5204, 3946, 1767, 7531, 1917, 1401, 3001, 478, 6916, 9843, 782, 9686, 8963, 7162, 5916, 1665, 903, 7496, 9895, 1072, 5588, 9248, 245, 7077, 7913, 2004, 5616, 9856, 709, 8488, 9500, 9254, 1561, 6503, 3193, 6596, 5088, 4052, 9658, 2738, 8638, 4020, 2919, 2907, 9957, 8650, 625, 8011, 5421, 1730, 1204, 218, 9956, 1842, 6466, 9081, 4036, 4846, 4445, 1098, 3349, 2364, 2292, 7301, 4195, 7367, 8914, 1736, 5921, 71, 6084, 3759, 4349, 9249, 3898, 1461, 2150, 6011, 5903, 1913, 7788, 6419, 2540, 5108, 8999, 864, 4378, 3705, 7514, 1673, 2103, 1806, 3577, 2581, 4730, 1467, 5001, 1811, 234, 8929, 4055, 9803, 2829, 2844, 3259, 5028, 29, 140, 9358, 8759, 3103, 1969, 6554, 2403, 2342, 5845, 1666, 8723, 4326, 2574, 8898, 2861, 2885, 1747, 8136, 493, 9879, 6287, 9186, 3473, 8265, 4100, 7754, 8342, 29, 9475, 6192, 5379, 824, 7529, 4022, 8388, 8697, 5259, 8050, 3354, 556, 5253, 3839, 433, 1773, 255, 981, 1618, 2592, 18, 3466, 4970, 384, 4778, 9737, 3291, 1783, 8044, 4978, 2769, 1246, 7769, 8978, 2696, 69, 4931, 6581, 2844, 1509, 2432, 1913, 5776, 3092, 2717, 5557, 6835, 4537, 421, 2633, 6752, 2992, 6738, 1240, 5798, 4016, 6291, 179, 568, 6603, 8735, 616, 1076, 6854, 952, 763, 2201, 5819, 5747, 1635, 2053, 1019, 7080, 3865, 3469, 2903, 1413, 3788, 4146, 3856, 4152, 1577, 9904, 4589, 7516, 6217, 4743, 3662, 5891, 5658, 207, 7279, 709, 2019, 6008, 2351, 728, 2306, 1952, 6561, 6097, 5177, 2393, 754, 4666, 7401, 6906, 1677, 7236, 7965, 564, 5019, 9935, 7770, 8312, 4927, 1751, 1157, 5559, 4561, 2209, 790, 8874, 9865, 5063, 2395, 3987, 1119]</w:t>
            </w:r>
          </w:p>
        </w:tc>
        <w:tc>
          <w:tcPr>
            <w:tcW w:type="dxa" w:w="2880"/>
          </w:tcPr>
          <w:p>
            <w:r>
              <w:t>[10, 11, 18, 29, 29, 32, 49, 69, 71, 140, 179, 185, 207, 218, 226, 234, 236, 245, 255, 256, 304, 384, 421, 432, 433, 478, 493, 556, 564, 568, 605, 616, 625, 670, 686, 694, 701, 709, 709, 710, 728, 733, 754, 763, 765, 774, 782, 790, 793, 824, 829, 864, 877, 901, 903, 906, 930, 952, 962, 981, 991, 1019, 1021, 1040, 1059, 1059, 1072, 1076, 1098, 1100, 1119, 1124, 1128, 1157, 1163, 1185, 1204, 1240, 1246, 1288, 1358, 1370, 1401, 1413, 1461, 1467, 1489, 1509, 1552, 1561, 1577, 1577, 1587, 1589, 1618, 1635, 1642, 1665, 1666, 1673, 1677, 1684, 1698, 1730, 1736, 1747, 1751, 1761, 1767, 1773, 1783, 1806, 1809, 1811, 1834, 1842, 1913, 1913, 1917, 1934, 1944, 1950, 1952, 1967, 1969, 1970, 2004, 2013, 2019, 2036, 2053, 2058, 2076, 2089, 2103, 2113, 2150, 2167, 2191, 2201, 2209, 2217, 2281, 2292, 2292, 2306, 2342, 2351, 2363, 2364, 2367, 2393, 2395, 2403, 2420, 2431, 2432, 2438, 2516, 2540, 2574, 2581, 2592, 2601, 2633, 2658, 2696, 2717, 2718, 2738, 2769, 2824, 2829, 2835, 2844, 2844, 2861, 2864, 2885, 2903, 2907, 2919, 2951, 2992, 3001, 3024, 3065, 3082, 3092, 3103, 3136, 3193, 3228, 3234, 3259, 3285, 3291, 3328, 3349, 3354, 3376, 3447, 3466, 3469, 3473, 3532, 3577, 3590, 3616, 3645, 3662, 3683, 3705, 3710, 3755, 3759, 3763, 3783, 3788, 3839, 3856, 3865, 3898, 3946, 3987, 4016, 4020, 4022, 4036, 4042, 4052, 4055, 4087, 4100, 4146, 4152, 4166, 4195, 4224, 4288, 4326, 4349, 4378, 4445, 4537, 4542, 4561, 4564, 4589, 4614, 4666, 4726, 4730, 4743, 4778, 4796, 4846, 4868, 4882, 4884, 4927, 4931, 4970, 4978, 5001, 5019, 5028, 5034, 5044, 5063, 5082, 5088, 5090, 5108, 5108, 5158, 5177, 5204, 5253, 5256, 5259, 5379, 5396, 5421, 5445, 5545, 5555, 5557, 5559, 5588, 5616, 5632, 5658, 5747, 5776, 5776, 5787, 5798, 5819, 5845, 5848, 5891, 5903, 5916, 5921, 5985, 5986, 6008, 6011, 6053, 6067, 6084, 6097, 6145, 6159, 6192, 6217, 6287, 6291, 6357, 6413, 6419, 6420, 6447, 6466, 6503, 6523, 6554, 6561, 6581, 6596, 6603, 6636, 6644, 6725, 6738, 6752, 6777, 6807, 6835, 6854, 6903, 6906, 6916, 6939, 6968, 7077, 7080, 7093, 7101, 7115, 7142, 7162, 7183, 7236, 7236, 7255, 7279, 7301, 7367, 7401, 7439, 7487, 7496, 7514, 7516, 7529, 7531, 7535, 7589, 7677, 7708, 7725, 7735, 7747, 7754, 7769, 7770, 7788, 7799, 7805, 7820, 7862, 7891, 7893, 7913, 7965, 8011, 8032, 8044, 8050, 8050, 8070, 8118, 8136, 8264, 8265, 8312, 8337, 8342, 8388, 8411, 8477, 8485, 8488, 8496, 8638, 8650, 8657, 8680, 8695, 8697, 8723, 8735, 8759, 8800, 8874, 8898, 8914, 8929, 8963, 8964, 8973, 8978, 8999, 9081, 9186, 9239, 9248, 9249, 9254, 9348, 9358, 9387, 9475, 9480, 9481, 9500, 9608, 9618, 9658, 9686, 9693, 9737, 9803, 9803, 9816, 9843, 9856, 9863, 9865, 9879, 9895, 9904, 9918, 9923, 9932, 9935, 9956, 9957, 9972, 9999]</w:t>
            </w:r>
          </w:p>
        </w:tc>
        <w:tc>
          <w:tcPr>
            <w:tcW w:type="dxa" w:w="2880"/>
          </w:tcPr>
          <w:p>
            <w:r>
              <w:t>242</w:t>
            </w:r>
          </w:p>
        </w:tc>
      </w:tr>
      <w:tr>
        <w:tc>
          <w:tcPr>
            <w:tcW w:type="dxa" w:w="2880"/>
          </w:tcPr>
          <w:p>
            <w:r>
              <w:t>[5136, 1072, 2836, 5056, 5892, 1198, 3919, 435, 830, 9329, 5549, 1533, 2643, 8911, 6275, 6738, 898, 22, 6513, 1981, 9868, 212, 141, 2610, 2358, 1805, 2672, 3618, 5613, 185, 3423, 1663, 9625, 6140, 1341, 5568, 8837, 6778, 1438, 6599, 5854, 9770, 2767, 4400, 1113, 9914, 7909, 1773, 4810, 4916, 7412, 769, 3315, 9999, 3441, 521, 2554, 2713, 6697, 4834, 2734, 756, 9171, 4838, 7051, 9902, 6787, 8329, 1355, 2534, 8976, 3667, 1888, 9387, 1993, 8175, 7151, 5655, 8548, 1844, 2383, 2348, 6743, 2273, 4563, 8526, 3019, 1662, 3652, 3601, 7181, 8544, 9523, 6404, 2534, 6622, 4909, 2527, 8558, 7842, 1967, 9400, 1468, 1186, 1260, 9388, 6721, 2256, 3517, 3277, 487, 9950, 664, 8295, 5844, 8982, 7109, 3495, 9491, 1753, 9453, 2334, 5956, 214, 1171, 3586, 6802, 8109, 871, 7493, 1638, 1813, 1913, 1851, 8602, 3819, 3707, 9830, 1585, 2011, 3994, 1316, 5237, 2516, 2414, 6508, 577, 9352, 5472, 2308, 1617, 1633, 92, 86, 2150, 650, 2823, 8453, 4478, 5516, 4482, 1595, 9379, 2216, 6224, 7444, 9282, 8581, 836, 8544, 5744, 1546, 8927, 3540, 3528, 2782, 3961, 1283, 3480, 6110, 5197, 6524, 7373, 4495, 8650, 1348, 491, 5557, 1718, 4085, 4514, 7411, 2694, 4934, 9661, 9764, 956, 8973, 6092, 7609, 8897, 1138, 9493, 4771, 8611, 5110, 2535, 180, 7344, 8533, 8847, 7953, 83, 4631, 2255, 6955, 78, 3917, 1307, 447, 585, 490, 2309, 250, 4330, 5392, 8732, 3904, 422, 6157, 833, 927, 7079, 4837, 426, 3264, 8207, 8114, 1418, 8190, 2011, 3640, 2112, 7850, 491, 4814, 9903, 6909, 2273, 3371, 2223, 1263, 7640, 7373, 5249, 5609, 1159, 6928, 8441, 8358, 2726, 108, 55, 5375, 3680, 1872, 1734, 5639, 58, 4334, 3017, 947, 979, 6375, 6002, 1967, 9500, 9416, 5941, 8445, 2234, 4133, 4765, 6527, 426, 3061, 7165, 4647, 4052, 4046, 7930, 7276, 6995, 9939, 8455, 1216, 7172, 555, 4977, 3713, 8605, 9716, 2156, 2173, 1280, 5975, 1613, 3513, 9520, 7710, 5210, 2466, 4370, 8403, 4990, 2421, 1976, 3883, 1106, 6413, 6826, 4563, 4712, 4620, 3382, 617, 8250, 1068, 7898, 6974, 6243, 9109, 3775, 2667, 7339, 6242, 7977, 6066, 2873, 1663, 8444, 1430, 1764, 534, 7729, 8926, 7323, 9402, 1881, 7558, 6566, 7843, 5169, 6838, 1900, 316, 294, 6806, 5334, 2665, 9147, 6066, 2756, 1117, 6521, 2987, 4590, 7115, 1847, 5279, 3774, 1563, 730, 6474, 6108, 3791, 1534, 4525, 3482, 9430, 5222, 8734, 7794, 5457, 6640, 2543, 4364, 7493, 9932, 8403, 4820, 560, 543, 7774, 9036, 1599, 8819, 2941, 846, 9407, 1073, 8327, 3908, 5395, 786, 2898, 731, 1270, 6882, 1800, 3557, 433, 870, 1755, 7182, 3663, 4512, 9431, 6418, 9086, 5520, 1159, 3805, 5497, 7421, 891, 739, 7316, 6436, 6184, 9489, 1784, 2944, 4928, 8467, 8544, 651, 452, 9032, 7122, 2276, 8968, 3235, 1842, 8722, 7894, 4643, 9220, 1160, 7493, 4133, 1233, 5769, 8826, 296, 5035, 4221, 9216, 5281, 7604, 629, 8837, 1424]</w:t>
            </w:r>
          </w:p>
        </w:tc>
        <w:tc>
          <w:tcPr>
            <w:tcW w:type="dxa" w:w="2880"/>
          </w:tcPr>
          <w:p>
            <w:r>
              <w:t>[22, 55, 58, 78, 83, 86, 92, 108, 141, 180, 185, 212, 214, 250, 294, 296, 316, 422, 426, 426, 433, 435, 447, 452, 487, 490, 491, 491, 521, 534, 543, 555, 560, 577, 585, 617, 629, 650, 651, 664, 730, 731, 739, 756, 769, 786, 830, 833, 836, 846, 870, 871, 891, 898, 927, 947, 956, 979, 1068, 1072, 1073, 1106, 1113, 1117, 1138, 1159, 1159, 1160, 1171, 1186, 1198, 1216, 1233, 1260, 1263, 1270, 1280, 1283, 1307, 1316, 1341, 1348, 1355, 1418, 1424, 1430, 1438, 1468, 1533, 1534, 1546, 1563, 1585, 1595, 1599, 1613, 1617, 1633, 1638, 1662, 1663, 1663, 1718, 1734, 1753, 1755, 1764, 1773, 1784, 1800, 1805, 1813, 1842, 1844, 1847, 1851, 1872, 1881, 1888, 1900, 1913, 1967, 1967, 1976, 1981, 1993, 2011, 2011, 2112, 2150, 2156, 2173, 2216, 2223, 2234, 2255, 2256, 2273, 2273, 2276, 2308, 2309, 2334, 2348, 2358, 2383, 2414, 2421, 2466, 2516, 2527, 2534, 2534, 2535, 2543, 2554, 2610, 2643, 2665, 2667, 2672, 2694, 2713, 2726, 2734, 2756, 2767, 2782, 2823, 2836, 2873, 2898, 2941, 2944, 2987, 3017, 3019, 3061, 3235, 3264, 3277, 3315, 3371, 3382, 3423, 3441, 3480, 3482, 3495, 3513, 3517, 3528, 3540, 3557, 3586, 3601, 3618, 3640, 3652, 3663, 3667, 3680, 3707, 3713, 3774, 3775, 3791, 3805, 3819, 3883, 3904, 3908, 3917, 3919, 3961, 3994, 4046, 4052, 4085, 4133, 4133, 4221, 4330, 4334, 4364, 4370, 4400, 4478, 4482, 4495, 4512, 4514, 4525, 4563, 4563, 4590, 4620, 4631, 4643, 4647, 4712, 4765, 4771, 4810, 4814, 4820, 4834, 4837, 4838, 4909, 4916, 4928, 4934, 4977, 4990, 5035, 5056, 5110, 5136, 5169, 5197, 5210, 5222, 5237, 5249, 5279, 5281, 5334, 5375, 5392, 5395, 5457, 5472, 5497, 5516, 5520, 5549, 5557, 5568, 5609, 5613, 5639, 5655, 5744, 5769, 5844, 5854, 5892, 5941, 5956, 5975, 6002, 6066, 6066, 6092, 6108, 6110, 6140, 6157, 6184, 6224, 6242, 6243, 6275, 6375, 6404, 6413, 6418, 6436, 6474, 6508, 6513, 6521, 6524, 6527, 6566, 6599, 6622, 6640, 6697, 6721, 6738, 6743, 6778, 6787, 6802, 6806, 6826, 6838, 6882, 6909, 6928, 6955, 6974, 6995, 7051, 7079, 7109, 7115, 7122, 7151, 7165, 7172, 7181, 7182, 7276, 7316, 7323, 7339, 7344, 7373, 7373, 7411, 7412, 7421, 7444, 7493, 7493, 7493, 7558, 7604, 7609, 7640, 7710, 7729, 7774, 7794, 7842, 7843, 7850, 7894, 7898, 7909, 7930, 7953, 7977, 8109, 8114, 8175, 8190, 8207, 8250, 8295, 8327, 8329, 8358, 8403, 8403, 8441, 8444, 8445, 8453, 8455, 8467, 8526, 8533, 8544, 8544, 8544, 8548, 8558, 8581, 8602, 8605, 8611, 8650, 8722, 8732, 8734, 8819, 8826, 8837, 8837, 8847, 8897, 8911, 8926, 8927, 8968, 8973, 8976, 8982, 9032, 9036, 9086, 9109, 9147, 9171, 9216, 9220, 9282, 9329, 9352, 9379, 9387, 9388, 9400, 9402, 9407, 9416, 9430, 9431, 9453, 9489, 9491, 9493, 9500, 9520, 9523, 9625, 9661, 9716, 9764, 9770, 9830, 9868, 9902, 9903, 9914, 9932, 9939, 9950, 9999]</w:t>
            </w:r>
          </w:p>
        </w:tc>
        <w:tc>
          <w:tcPr>
            <w:tcW w:type="dxa" w:w="2880"/>
          </w:tcPr>
          <w:p>
            <w:r>
              <w:t>239</w:t>
            </w:r>
          </w:p>
        </w:tc>
      </w:tr>
      <w:tr>
        <w:tc>
          <w:tcPr>
            <w:tcW w:type="dxa" w:w="2880"/>
          </w:tcPr>
          <w:p>
            <w:r>
              <w:t>[1868, 7692, 6421, 2707, 3434, 4014, 5818, 9162, 621, 6397, 948, 8267, 4595, 6930, 2582, 3767, 4009, 3601, 5569, 9180, 4340, 1488, 1013, 7052, 7392, 2793, 5397, 6750, 4999, 1981, 1178, 8468, 1332, 4652, 1915, 4717, 2920, 2195, 5372, 8491, 7853, 4261, 2580, 4471, 5594, 7437, 3715, 132, 7798, 9026, 8580, 1601, 2016, 668, 5327, 3283, 7598, 2390, 2626, 3763, 3540, 1029, 417, 4419, 9736, 3336, 8300, 951, 6900, 9233, 9648, 8066, 1100, 3827, 5408, 8798, 6016, 3211, 7814, 2992, 9939, 2036, 3684, 1499, 4909, 3398, 768, 7412, 4110, 6910, 1872, 3302, 6005, 404, 6226, 9527, 8992, 665, 4079, 7930, 4004, 192, 6112, 919, 2224, 463, 2593, 5496, 237, 2709, 9398, 6357, 7672, 6334, 9660, 9042, 9635, 5253, 497, 4311, 4968, 7657, 182, 9648, 6672, 2691, 4131, 3254, 1668, 5431, 5532, 5007, 6065, 3929, 1923, 6529, 5441, 8642, 7838, 7181, 9672, 6483, 1611, 2377, 588, 8569, 289, 2766, 8777, 2834, 5673, 836, 3332, 575, 7916, 5450, 8558, 2570, 430, 1514, 2683, 3833, 6716, 4364, 4723, 4788, 8402, 3594, 2857, 3012, 2624, 997, 1707, 2268, 7294, 6262, 1705, 4493, 8205, 4039, 4729, 6532, 544, 4755, 249, 9015, 5979, 8954, 647, 7440, 42, 4970, 6542, 9480, 7766, 6555, 2050, 6440, 6564, 25, 8926, 5628, 4510, 760, 2460, 9897, 1749, 5827, 2549, 2801, 1047, 4293, 7545, 7764, 126, 4124, 3585, 8201, 5818, 5706, 1730, 8494, 4816, 7966, 5637, 7852, 4898, 9427, 7158, 8046, 4353, 2951, 5994, 3187, 7136, 2046, 6788, 4690, 6139, 1944, 3609, 4062, 2536, 6096, 7090, 666, 5292, 5143, 4626, 3534, 2193, 6849, 5497, 7947, 1831, 8526, 3016, 7372, 9337, 6427, 5126, 9789, 3873, 5946, 5987, 7024, 6382, 1567, 3819, 5758, 9621, 861, 4956, 6251, 9702, 3777, 9196, 4237, 2145, 5996, 4245, 5054, 5945, 9127, 8210, 9040, 1255, 4962, 5775, 8336, 1154, 9373, 7003, 110, 9693, 9035, 4257, 3116, 6977, 3332, 1416, 469, 5517, 9114, 1784, 9217, 123, 5566, 2894, 7430, 8182, 6851, 1202, 208, 2921, 2115, 2102, 3268, 6792, 962, 4433, 2913, 2661, 1840, 3645, 9545, 540, 6994, 206, 7615, 6960, 2483, 3413, 4448, 8538, 4151, 1635, 5751, 4687, 6992, 9794, 220, 3361, 8789, 6608, 8317, 7817, 8223, 5373, 1456, 8003, 502, 9096, 6215, 3322, 6844, 3572, 5813, 9302, 5512, 3889, 8544, 2147, 5925, 5144, 5415, 1397, 2636, 7175, 518, 2056, 1952, 1934, 4680, 1804, 4872, 9465, 1644, 337, 9922, 7727, 4379, 6911, 1238, 4986, 5225, 9306, 3625, 7880, 5962, 1332, 2259, 3249, 4103, 1667, 7235, 3450, 8273, 2660, 449, 1722, 2821, 9744, 1636, 91, 65, 4559, 2917, 5587, 8790, 1802, 8052, 3139, 9374, 6933, 1738, 5216, 4336, 1164, 863, 2560, 5297, 6141, 9660, 279, 4365, 727, 1747, 3907, 7255, 3362, 2686, 2644, 2141, 3039, 5606, 4849, 2192, 2368, 8885, 4215, 1299, 5771, 6285, 8787, 4801, 6716, 858, 8017, 2579, 1689, 8998, 8949, 146, 169, 5516, 5931, 6810, 9543, 1471, 827, 7616, 4228, 3659]</w:t>
            </w:r>
          </w:p>
        </w:tc>
        <w:tc>
          <w:tcPr>
            <w:tcW w:type="dxa" w:w="2880"/>
          </w:tcPr>
          <w:p>
            <w:r>
              <w:t>[25, 42, 65, 91, 110, 123, 126, 132, 146, 169, 182, 192, 206, 208, 220, 237, 249, 279, 289, 337, 404, 417, 430, 449, 463, 469, 497, 502, 518, 540, 544, 575, 588, 621, 647, 665, 666, 668, 727, 760, 768, 827, 836, 858, 861, 863, 919, 948, 951, 962, 997, 1013, 1029, 1047, 1100, 1154, 1164, 1178, 1202, 1238, 1255, 1299, 1332, 1332, 1397, 1416, 1456, 1471, 1488, 1499, 1514, 1567, 1601, 1611, 1635, 1636, 1644, 1667, 1668, 1689, 1705, 1707, 1722, 1730, 1738, 1747, 1749, 1784, 1802, 1804, 1831, 1840, 1868, 1872, 1915, 1923, 1934, 1944, 1952, 1981, 2016, 2036, 2046, 2050, 2056, 2102, 2115, 2141, 2145, 2147, 2192, 2193, 2195, 2224, 2259, 2268, 2368, 2377, 2390, 2460, 2483, 2536, 2549, 2560, 2570, 2579, 2580, 2582, 2593, 2624, 2626, 2636, 2644, 2660, 2661, 2683, 2686, 2691, 2707, 2709, 2766, 2793, 2801, 2821, 2834, 2857, 2894, 2913, 2917, 2920, 2921, 2951, 2992, 3012, 3016, 3039, 3116, 3139, 3187, 3211, 3249, 3254, 3268, 3283, 3302, 3322, 3332, 3332, 3336, 3361, 3362, 3398, 3413, 3434, 3450, 3534, 3540, 3572, 3585, 3594, 3601, 3609, 3625, 3645, 3659, 3684, 3715, 3763, 3767, 3777, 3819, 3827, 3833, 3873, 3889, 3907, 3929, 4004, 4009, 4014, 4039, 4062, 4079, 4103, 4110, 4124, 4131, 4151, 4215, 4228, 4237, 4245, 4257, 4261, 4293, 4311, 4336, 4340, 4353, 4364, 4365, 4379, 4419, 4433, 4448, 4471, 4493, 4510, 4559, 4595, 4626, 4652, 4680, 4687, 4690, 4717, 4723, 4729, 4755, 4788, 4801, 4816, 4849, 4872, 4898, 4909, 4956, 4962, 4968, 4970, 4986, 4999, 5007, 5054, 5126, 5143, 5144, 5216, 5225, 5253, 5292, 5297, 5327, 5372, 5373, 5397, 5408, 5415, 5431, 5441, 5450, 5496, 5497, 5512, 5516, 5517, 5532, 5566, 5569, 5587, 5594, 5606, 5628, 5637, 5673, 5706, 5751, 5758, 5771, 5775, 5813, 5818, 5818, 5827, 5925, 5931, 5945, 5946, 5962, 5979, 5987, 5994, 5996, 6005, 6016, 6065, 6096, 6112, 6139, 6141, 6215, 6226, 6251, 6262, 6285, 6334, 6357, 6382, 6397, 6421, 6427, 6440, 6483, 6529, 6532, 6542, 6555, 6564, 6608, 6672, 6716, 6716, 6750, 6788, 6792, 6810, 6844, 6849, 6851, 6900, 6910, 6911, 6930, 6933, 6960, 6977, 6992, 6994, 7003, 7024, 7052, 7090, 7136, 7158, 7175, 7181, 7235, 7255, 7294, 7372, 7392, 7412, 7430, 7437, 7440, 7545, 7598, 7615, 7616, 7657, 7672, 7692, 7727, 7764, 7766, 7798, 7814, 7817, 7838, 7852, 7853, 7880, 7916, 7930, 7947, 7966, 8003, 8017, 8046, 8052, 8066, 8182, 8201, 8205, 8210, 8223, 8267, 8273, 8300, 8317, 8336, 8402, 8468, 8491, 8494, 8526, 8538, 8544, 8558, 8569, 8580, 8642, 8777, 8787, 8789, 8790, 8798, 8885, 8926, 8949, 8954, 8992, 8998, 9015, 9026, 9035, 9040, 9042, 9096, 9114, 9127, 9162, 9180, 9196, 9217, 9233, 9302, 9306, 9337, 9373, 9374, 9398, 9427, 9465, 9480, 9527, 9543, 9545, 9621, 9635, 9648, 9648, 9660, 9660, 9672, 9693, 9702, 9736, 9744, 9789, 9794, 9897, 9922, 9939]</w:t>
            </w:r>
          </w:p>
        </w:tc>
        <w:tc>
          <w:tcPr>
            <w:tcW w:type="dxa" w:w="2880"/>
          </w:tcPr>
          <w:p>
            <w:r>
              <w:t>240</w:t>
            </w:r>
          </w:p>
        </w:tc>
      </w:tr>
      <w:tr>
        <w:tc>
          <w:tcPr>
            <w:tcW w:type="dxa" w:w="2880"/>
          </w:tcPr>
          <w:p>
            <w:r>
              <w:t>[6271, 9830, 3307, 3484, 1687, 669, 137, 718, 6941, 5354, 7421, 1125, 6117, 43, 3532, 1135, 8439, 9163, 5288, 4070, 6048, 628, 2321, 5146, 2437, 6325, 9948, 4638, 4489, 101, 148, 4129, 7441, 4647, 6926, 3264, 1431, 6127, 9698, 1114, 7708, 1779, 6934, 9141, 2546, 2741, 2653, 4319, 4952, 2400, 1377, 3255, 7126, 9584, 2892, 317, 2684, 2439, 6013, 1687, 4983, 2014, 5705, 4070, 9956, 9993, 9120, 233, 2567, 1918, 5345, 912, 8350, 1575, 7809, 5267, 9761, 4326, 5208, 5843, 8381, 777, 5452, 8257, 4194, 1950, 9106, 4783, 4682, 9320, 3426, 9284, 5595, 8914, 4107, 2676, 1662, 9443, 5655, 8046, 5088, 723, 0, 5704, 281, 2078, 9619, 4504, 2652, 7255, 4788, 3124, 9134, 7422, 3554, 6381, 763, 5381, 652, 439, 4325, 8543, 116, 764, 5582, 7386, 9331, 2817, 1064, 8446, 5613, 425, 8794, 3478, 1814, 7529, 2806, 9103, 9718, 7453, 377, 2239, 4681, 8329, 1043, 2872, 2266, 3297, 1848, 4093, 5841, 9468, 1558, 9092, 5626, 3991, 1239, 2269, 1208, 7655, 1785, 9858, 3081, 3921, 8381, 2143, 3100, 413, 3117, 2035, 1537, 4776, 6369, 3783, 9568, 9001, 7524, 5071, 7020, 9207, 2898, 5023, 985, 4968, 5285, 4592, 4508, 5197, 4832, 7731, 2034, 2956, 7035, 1174, 6532, 6222, 8352, 6932, 3097, 2059, 7990, 8737, 9052, 8274, 1724, 7415, 6592, 206, 4344, 1066, 5489, 8213, 1937, 7203, 8252, 9250, 5689, 539, 162, 3446, 127, 662, 1034, 4778, 676, 66, 6677, 9544, 1949, 4624, 7973, 2155, 2088, 642, 4016, 4276, 7346, 4150, 4289, 6223, 5160, 3618, 4192, 6181, 4653, 2384, 7811, 9378, 3612, 5372, 997, 634, 9630, 1740, 1590, 5624, 6157, 3311, 7540, 1703, 5610, 249, 8056, 1301, 2428, 2126, 9796, 4709, 7339, 1564, 6427, 5011, 1516, 1823, 2961, 5645, 3773, 3343, 1221, 560, 548, 2172, 1500, 1489, 1811, 2669, 9553, 8910, 2046, 7861, 1993, 3348, 5584, 4327, 8907, 3153, 1147, 2204, 2000, 2636, 2846, 8259, 8167, 3748, 4540, 4952, 9405, 903, 763, 9415, 4203, 5525, 9274, 354, 9472, 803, 2183, 6178, 2160, 8340, 335, 8075, 7917, 6261, 5783, 9476, 7477, 3975, 8267, 69, 5084, 115, 8213, 1088, 1596, 1593, 480, 9685, 4443, 4618, 5821, 5425, 7708, 679, 8758, 583, 3255, 7273, 9457, 6019, 9117, 2994, 1528, 186, 9271, 3987, 2694, 1029, 7647, 320, 3396, 1248, 4049, 8641, 9286, 702, 8499, 8618, 703, 7343, 2307, 2286, 7884, 9989, 4080, 1647, 7551, 9859, 1739, 4121, 3851, 4199, 1519, 5008, 7856, 7833, 559, 3974, 471, 5348, 2991, 6882, 6800, 6982, 4439, 8702, 649, 6003, 4819, 5183, 4467, 3886, 541, 7771, 7392, 2746, 2591, 501, 9327, 2589, 2660, 7404, 2619, 9286, 5695, 1894, 5600, 2065, 9598, 8199, 3072, 2585, 1248, 8646, 5557, 4846, 7876, 7458, 1160, 4151, 8964, 7024, 610, 5449, 7234, 9465, 752, 1592, 4978, 6834, 5644, 7822, 3224, 1547, 7914, 5338, 6595, 3148, 8928, 1338, 4747, 7004, 4890, 6684, 2615, 8741, 7405, 897, 994, 3829, 5642, 1635, 734, 166, 8629]</w:t>
            </w:r>
          </w:p>
        </w:tc>
        <w:tc>
          <w:tcPr>
            <w:tcW w:type="dxa" w:w="2880"/>
          </w:tcPr>
          <w:p>
            <w:r>
              <w:t>[0, 43, 66, 69, 101, 115, 116, 127, 137, 148, 162, 166, 186, 206, 233, 249, 281, 317, 320, 335, 354, 377, 413, 425, 439, 471, 480, 501, 539, 541, 548, 559, 560, 583, 610, 628, 634, 642, 649, 652, 662, 669, 676, 679, 702, 703, 718, 723, 734, 752, 763, 763, 764, 777, 803, 897, 903, 912, 985, 994, 997, 1029, 1034, 1043, 1064, 1066, 1088, 1114, 1125, 1135, 1147, 1160, 1174, 1208, 1221, 1239, 1248, 1248, 1301, 1338, 1377, 1431, 1489, 1500, 1516, 1519, 1528, 1537, 1547, 1558, 1564, 1575, 1590, 1592, 1593, 1596, 1635, 1647, 1662, 1687, 1687, 1703, 1724, 1739, 1740, 1779, 1785, 1811, 1814, 1823, 1848, 1894, 1918, 1937, 1949, 1950, 1993, 2000, 2014, 2034, 2035, 2046, 2059, 2065, 2078, 2088, 2126, 2143, 2155, 2160, 2172, 2183, 2204, 2239, 2266, 2269, 2286, 2307, 2321, 2384, 2400, 2428, 2437, 2439, 2546, 2567, 2585, 2589, 2591, 2615, 2619, 2636, 2652, 2653, 2660, 2669, 2676, 2684, 2694, 2741, 2746, 2806, 2817, 2846, 2872, 2892, 2898, 2956, 2961, 2991, 2994, 3072, 3081, 3097, 3100, 3117, 3124, 3148, 3153, 3224, 3255, 3255, 3264, 3297, 3307, 3311, 3343, 3348, 3396, 3426, 3446, 3478, 3484, 3532, 3554, 3612, 3618, 3748, 3773, 3783, 3829, 3851, 3886, 3921, 3974, 3975, 3987, 3991, 4016, 4049, 4070, 4070, 4080, 4093, 4107, 4121, 4129, 4150, 4151, 4192, 4194, 4199, 4203, 4276, 4289, 4319, 4325, 4326, 4327, 4344, 4439, 4443, 4467, 4489, 4504, 4508, 4540, 4592, 4618, 4624, 4638, 4647, 4653, 4681, 4682, 4709, 4747, 4776, 4778, 4783, 4788, 4819, 4832, 4846, 4890, 4952, 4952, 4968, 4978, 4983, 5008, 5011, 5023, 5071, 5084, 5088, 5146, 5160, 5183, 5197, 5208, 5267, 5285, 5288, 5338, 5345, 5348, 5354, 5372, 5381, 5425, 5449, 5452, 5489, 5525, 5557, 5582, 5584, 5595, 5600, 5610, 5613, 5624, 5626, 5642, 5644, 5645, 5655, 5689, 5695, 5704, 5705, 5783, 5821, 5841, 5843, 6003, 6013, 6019, 6048, 6117, 6127, 6157, 6178, 6181, 6222, 6223, 6261, 6271, 6325, 6369, 6381, 6427, 6532, 6592, 6595, 6677, 6684, 6800, 6834, 6882, 6926, 6932, 6934, 6941, 6982, 7004, 7020, 7024, 7035, 7126, 7203, 7234, 7255, 7273, 7339, 7343, 7346, 7386, 7392, 7404, 7405, 7415, 7421, 7422, 7441, 7453, 7458, 7477, 7524, 7529, 7540, 7551, 7647, 7655, 7708, 7708, 7731, 7771, 7809, 7811, 7822, 7833, 7856, 7861, 7876, 7884, 7914, 7917, 7973, 7990, 8046, 8056, 8075, 8167, 8199, 8213, 8213, 8252, 8257, 8259, 8267, 8274, 8329, 8340, 8350, 8352, 8381, 8381, 8439, 8446, 8499, 8543, 8618, 8629, 8641, 8646, 8702, 8737, 8741, 8758, 8794, 8907, 8910, 8914, 8928, 8964, 9001, 9052, 9092, 9103, 9106, 9117, 9120, 9134, 9141, 9163, 9207, 9250, 9271, 9274, 9284, 9286, 9286, 9320, 9327, 9331, 9378, 9405, 9415, 9443, 9457, 9465, 9468, 9472, 9476, 9544, 9553, 9568, 9584, 9598, 9619, 9630, 9685, 9698, 9718, 9761, 9796, 9830, 9858, 9859, 9948, 9956, 9989, 9993]</w:t>
            </w:r>
          </w:p>
        </w:tc>
        <w:tc>
          <w:tcPr>
            <w:tcW w:type="dxa" w:w="2880"/>
          </w:tcPr>
          <w:p>
            <w:r>
              <w:t>365</w:t>
            </w:r>
          </w:p>
        </w:tc>
      </w:tr>
      <w:tr>
        <w:tc>
          <w:tcPr>
            <w:tcW w:type="dxa" w:w="2880"/>
          </w:tcPr>
          <w:p>
            <w:r>
              <w:t>[7273, 1017, 4128, 1414, 984, 4368, 5612, 4879, 4781, 7793, 3804, 4464, 200, 1637, 5786, 4360, 5979, 7678, 3567, 125, 1540, 8686, 2277, 5198, 1990, 2040, 7871, 7654, 431, 2394, 8775, 7603, 7541, 6603, 1352, 6024, 8098, 817, 2093, 1600, 4562, 199, 1497, 197, 2747, 2397, 2201, 6304, 957, 608, 3895, 3409, 5913, 748, 6352, 1376, 3462, 4271, 9704, 9493, 3538, 7599, 4540, 1734, 3542, 6479, 6329, 9967, 6669, 9614, 6907, 4423, 5671, 5888, 4777, 7312, 105, 146, 9535, 4287, 4183, 1832, 9595, 3645, 1284, 7017, 1740, 9037, 2521, 4253, 2280, 495, 2213, 2469, 62, 3108, 5508, 1981, 4315, 5667, 1458, 4670, 3744, 2620, 4018, 8086, 4931, 3978, 5962, 3084, 1381, 7422, 2673, 190, 2341, 8474, 157, 2637, 8435, 3627, 1014, 1868, 6919, 428, 7039, 7285, 9923, 6166, 5542, 6685, 3398, 8748, 8249, 9593, 4435, 5046, 155, 3329, 545, 7100, 6727, 6339, 6084, 8245, 6389, 5067, 9404, 7040, 6059, 2449, 8412, 180, 2662, 308, 2238, 6099, 1321, 9254, 5157, 468, 388, 3016, 35, 6337, 8313, 7688, 2796, 3982, 9275, 5927, 266, 5084, 8136, 1968, 2898, 3340, 1625, 6390, 8120, 4455, 9079, 5453, 4559, 9918, 9664, 6075, 5219, 286, 4922, 5280, 1546, 7926, 6967, 9477, 744, 7068, 2250, 6417, 1858, 1292, 3978, 1810, 6646, 7842, 1412, 6186, 297, 2715, 7621, 167, 6961, 7335, 2024, 7575, 7284, 5346, 7789, 683, 143, 1731, 3195, 9196, 5788, 1108, 4071, 6812, 2110, 5539, 3381, 175, 1103, 8424, 4271, 9145, 3997, 4024, 8804, 7673, 1504, 3193, 1026, 5718, 8927, 6568, 4263, 4441, 675, 5159, 2980, 7260, 2427, 1755, 8052, 6225, 6562, 4933, 667, 4614, 1854, 7855, 1586, 3047, 6458, 7481, 2034, 4949, 535, 1012, 6351, 9269, 7886, 7792, 7592, 140, 8154, 3473, 6187, 8602, 5268, 4871, 8590, 3940, 4782, 3806, 6892, 9591, 8995, 1138, 4828, 3018, 2222, 4391, 7768, 6051, 1371, 8457, 9325, 4012, 9004, 2160, 8350, 743, 1101, 806, 3246, 3840, 3306, 6411, 3677, 6771, 3583, 7880, 2611, 4941, 8287, 6675, 907, 8375, 7433, 419, 338, 5472, 2136, 5957, 1088, 4362, 7434, 8158, 69, 7209, 516, 626, 5656, 1559, 8180, 2724, 1324, 3307, 6951, 9710, 1941, 2586, 7356, 2707, 442, 5023, 1320, 6820, 5082, 6888, 8203, 4752, 7316, 3201, 6739, 399, 8961, 5621, 8224, 1281, 8373, 5953, 1783, 7234, 1846, 5339, 9211, 849, 9804, 35, 6185, 9202, 6138, 4922, 2003, 2992, 9355, 2256, 624, 503, 9889, 3602, 8545, 9537, 6058, 6276, 7847, 4303, 8132, 8858, 9299, 410, 211, 4974, 4046, 2618, 4288, 5405, 9658, 375, 8532, 4370, 6472, 2222, 6293, 1272, 7692, 4727, 9568, 5258, 8542, 7189, 2360, 3917, 3219, 9757, 7037, 2545, 7339, 219, 833, 2803, 7132, 481, 4503, 6775, 2447, 609, 6909, 2004, 9737, 8844, 7532, 4432, 3341, 9308, 9613, 6062, 8271, 9024, 7630, 5956, 1948, 7846, 2245, 162, 7897, 1054, 9829, 400, 7161, 2203, 7551, 5880, 5715, 6013, 3738, 9940, 9427, 6542, 6358, 9545, 8880, 1690, 4237, 4420]</w:t>
            </w:r>
          </w:p>
        </w:tc>
        <w:tc>
          <w:tcPr>
            <w:tcW w:type="dxa" w:w="2880"/>
          </w:tcPr>
          <w:p>
            <w:r>
              <w:t>[35, 35, 62, 69, 105, 125, 140, 143, 146, 155, 157, 162, 167, 175, 180, 190, 197, 199, 200, 211, 219, 266, 286, 297, 308, 338, 375, 388, 399, 400, 410, 419, 428, 431, 442, 468, 481, 495, 503, 516, 535, 545, 608, 609, 624, 626, 667, 675, 683, 743, 744, 748, 806, 817, 833, 849, 907, 957, 984, 1012, 1014, 1017, 1026, 1054, 1088, 1101, 1103, 1108, 1138, 1272, 1281, 1284, 1292, 1320, 1321, 1324, 1352, 1371, 1376, 1381, 1412, 1414, 1458, 1497, 1504, 1540, 1546, 1559, 1586, 1600, 1625, 1637, 1690, 1731, 1734, 1740, 1755, 1783, 1810, 1832, 1846, 1854, 1858, 1868, 1941, 1948, 1968, 1981, 1990, 2003, 2004, 2024, 2034, 2040, 2093, 2110, 2136, 2160, 2201, 2203, 2213, 2222, 2222, 2238, 2245, 2250, 2256, 2277, 2280, 2341, 2360, 2394, 2397, 2427, 2447, 2449, 2469, 2521, 2545, 2586, 2611, 2618, 2620, 2637, 2662, 2673, 2707, 2715, 2724, 2747, 2796, 2803, 2898, 2980, 2992, 3016, 3018, 3047, 3084, 3108, 3193, 3195, 3201, 3219, 3246, 3306, 3307, 3329, 3340, 3341, 3381, 3398, 3409, 3462, 3473, 3538, 3542, 3567, 3583, 3602, 3627, 3645, 3677, 3738, 3744, 3804, 3806, 3840, 3895, 3917, 3940, 3978, 3978, 3982, 3997, 4012, 4018, 4024, 4046, 4071, 4128, 4183, 4237, 4253, 4263, 4271, 4271, 4287, 4288, 4303, 4315, 4360, 4362, 4368, 4370, 4391, 4420, 4423, 4432, 4435, 4441, 4455, 4464, 4503, 4540, 4559, 4562, 4614, 4670, 4727, 4752, 4777, 4781, 4782, 4828, 4871, 4879, 4922, 4922, 4931, 4933, 4941, 4949, 4974, 5023, 5046, 5067, 5082, 5084, 5157, 5159, 5198, 5219, 5258, 5268, 5280, 5339, 5346, 5405, 5453, 5472, 5508, 5539, 5542, 5612, 5621, 5656, 5667, 5671, 5715, 5718, 5786, 5788, 5880, 5888, 5913, 5927, 5953, 5956, 5957, 5962, 5979, 6013, 6024, 6051, 6058, 6059, 6062, 6075, 6084, 6099, 6138, 6166, 6185, 6186, 6187, 6225, 6276, 6293, 6304, 6329, 6337, 6339, 6351, 6352, 6358, 6389, 6390, 6411, 6417, 6458, 6472, 6479, 6542, 6562, 6568, 6603, 6646, 6669, 6675, 6685, 6727, 6739, 6771, 6775, 6812, 6820, 6888, 6892, 6907, 6909, 6919, 6951, 6961, 6967, 7017, 7037, 7039, 7040, 7068, 7100, 7132, 7161, 7189, 7209, 7234, 7260, 7273, 7284, 7285, 7312, 7316, 7335, 7339, 7356, 7422, 7433, 7434, 7481, 7532, 7541, 7551, 7575, 7592, 7599, 7603, 7621, 7630, 7654, 7673, 7678, 7688, 7692, 7768, 7789, 7792, 7793, 7842, 7846, 7847, 7855, 7871, 7880, 7886, 7897, 7926, 8052, 8086, 8098, 8120, 8132, 8136, 8154, 8158, 8180, 8203, 8224, 8245, 8249, 8271, 8287, 8313, 8350, 8373, 8375, 8412, 8424, 8435, 8457, 8474, 8532, 8542, 8545, 8590, 8602, 8686, 8748, 8775, 8804, 8844, 8858, 8880, 8927, 8961, 8995, 9004, 9024, 9037, 9079, 9145, 9196, 9202, 9211, 9254, 9269, 9275, 9299, 9308, 9325, 9355, 9404, 9427, 9477, 9493, 9535, 9537, 9545, 9568, 9591, 9593, 9595, 9613, 9614, 9658, 9664, 9704, 9710, 9737, 9757, 9804, 9829, 9889, 9918, 9923, 9940, 9967]</w:t>
            </w:r>
          </w:p>
        </w:tc>
        <w:tc>
          <w:tcPr>
            <w:tcW w:type="dxa" w:w="2880"/>
          </w:tcPr>
          <w:p>
            <w:r>
              <w:t>242</w:t>
            </w:r>
          </w:p>
        </w:tc>
      </w:tr>
      <w:tr>
        <w:tc>
          <w:tcPr>
            <w:tcW w:type="dxa" w:w="2880"/>
          </w:tcPr>
          <w:p>
            <w:r>
              <w:t>[3454, 8034, 2635, 8947, 6805, 2114, 5808, 9591, 6081, 2177, 8627, 1592, 235, 3114, 1417, 9850, 4856, 5817, 8102, 7903, 2721, 4951, 1652, 6366, 3027, 26, 3074, 2130, 2967, 2231, 7950, 9078, 5237, 1945, 150, 8207, 2804, 5350, 5468, 9178, 4549, 8624, 8840, 7160, 7105, 4586, 6194, 7606, 3568, 5355, 2256, 1154, 2268, 4824, 2780, 5724, 4117, 1101, 4058, 793, 4326, 5067, 5384, 926, 1016, 3321, 743, 1819, 3302, 7972, 5386, 6581, 8256, 2665, 8477, 2744, 1828, 8165, 3191, 7533, 9273, 3851, 1874, 4841, 7694, 1045, 7371, 3766, 3635, 4078, 9029, 3494, 38, 6528, 659, 4101, 7649, 8714, 8486, 222, 705, 6036, 4515, 8672, 3706, 213, 6921, 5619, 4170, 1669, 1617, 8502, 5244, 5839, 1543, 9562, 4317, 5849, 312, 9557, 3652, 311, 1500, 5120, 861, 4220, 2534, 4977, 3127, 7875, 4010, 5248, 7711, 9022, 3679, 1172, 7468, 8684, 1812, 8286, 8652, 3568, 2552, 9929, 5887, 1824, 9636, 1151, 6675, 7659, 1132, 7168, 3535, 6046, 8775, 255, 1237, 9177, 1642, 8781, 5505, 4829, 3435, 8426, 5159, 3225, 8341, 344, 4476, 2534, 120, 7411, 707, 4687, 1715, 78, 5675, 6581, 8324, 6832, 215, 8946, 6766, 2287, 8254, 109, 3645, 411, 8660, 2013, 7094, 1278, 5673, 2337, 6675, 2675, 1408, 5598, 4141, 229, 2499, 6651, 5994, 3817, 517, 8202, 5002, 9454, 1912, 856, 5261, 3523, 2368, 5607, 3255, 2842, 5608, 4521, 8230, 5725, 468, 1233, 8803, 8782, 118, 1892, 7431, 8915, 5732, 5446, 8593, 8177, 6602, 194, 2917, 792, 1948, 2409, 182, 2944, 271, 6895, 1895, 5074, 5320, 3122, 2351, 1146, 6229, 45, 4603, 4332, 9819, 4924, 9625, 916, 2624, 9265, 7666, 3922, 2154, 4422, 9382, 390, 2983, 1060, 8159, 249, 3614, 724, 2431, 7676, 950, 8451, 3467, 2260, 2166, 4859, 7677, 6214, 6349, 4480, 4164, 8528, 8019, 1832, 2591, 617, 879, 655, 4826, 2473, 1146, 4841, 6071, 8076, 676, 5881, 4480, 4866, 5045, 4450, 4332, 6859, 5287, 5244, 705, 2786, 5218, 1002, 4730, 4215, 2264, 8825, 6568, 4769, 2819, 3051, 7069, 1364, 9867, 9301, 8455, 5199, 6860, 5830, 5626, 8521, 6007, 5561, 2897, 414, 7752, 4476, 3110, 4244, 4680, 1266, 8128, 1283, 8772, 694, 1949, 6324, 5870, 2817, 2496, 1976, 2258, 2030, 8140, 9949, 4636, 4412, 818, 733, 8200, 9940, 2423, 6791, 906, 4204, 6522, 658, 2463, 2346, 3397, 2431, 6131, 941, 8513, 9311, 3572, 1592, 9647, 4261, 4663, 464, 884, 7693, 9754, 2873, 9988, 3708, 1370, 2236, 7971, 6330, 518, 9308, 2711, 6798, 8435, 185, 5650, 760, 9122, 6420, 4464, 6261, 9471, 1268, 1195, 5358, 6810, 7544, 5543, 5826, 6203, 4510, 9995, 4694, 3474, 9268, 1436, 3290, 781, 6685, 4225, 4478, 2846, 8422, 5682, 7460, 3420, 7849, 2674, 39, 1353, 5714, 223, 6653, 1827, 9680, 3767, 377, 4895, 1982, 1998, 9364, 3651, 3667, 8045, 9917, 3570, 23, 7021, 2654, 7486, 1479, 452, 6289, 4505, 9658, 9631, 6547, 1820, 5812, 2705, 5816, 4764, 4363, 1995, 607, 4233, 5113, 2077]</w:t>
            </w:r>
          </w:p>
        </w:tc>
        <w:tc>
          <w:tcPr>
            <w:tcW w:type="dxa" w:w="2880"/>
          </w:tcPr>
          <w:p>
            <w:r>
              <w:t>[23, 26, 38, 39, 45, 78, 109, 118, 120, 150, 182, 185, 194, 213, 215, 222, 223, 229, 235, 249, 255, 271, 311, 312, 344, 377, 390, 411, 414, 452, 464, 468, 517, 518, 607, 617, 655, 658, 659, 676, 694, 705, 705, 707, 724, 733, 743, 760, 781, 792, 793, 818, 856, 861, 879, 884, 906, 916, 926, 941, 950, 1002, 1016, 1045, 1060, 1101, 1132, 1146, 1146, 1151, 1154, 1172, 1195, 1233, 1237, 1266, 1268, 1278, 1283, 1353, 1364, 1370, 1408, 1417, 1436, 1479, 1500, 1543, 1592, 1592, 1617, 1642, 1652, 1669, 1715, 1812, 1819, 1820, 1824, 1827, 1828, 1832, 1874, 1892, 1895, 1912, 1945, 1948, 1949, 1976, 1982, 1995, 1998, 2013, 2030, 2077, 2114, 2130, 2154, 2166, 2177, 2231, 2236, 2256, 2258, 2260, 2264, 2268, 2287, 2337, 2346, 2351, 2368, 2409, 2423, 2431, 2431, 2463, 2473, 2496, 2499, 2534, 2534, 2552, 2591, 2624, 2635, 2654, 2665, 2674, 2675, 2705, 2711, 2721, 2744, 2780, 2786, 2804, 2817, 2819, 2842, 2846, 2873, 2897, 2917, 2944, 2967, 2983, 3027, 3051, 3074, 3110, 3114, 3122, 3127, 3191, 3225, 3255, 3290, 3302, 3321, 3397, 3420, 3435, 3454, 3467, 3474, 3494, 3523, 3535, 3568, 3568, 3570, 3572, 3614, 3635, 3645, 3651, 3652, 3667, 3679, 3706, 3708, 3766, 3767, 3817, 3851, 3922, 4010, 4058, 4078, 4101, 4117, 4141, 4164, 4170, 4204, 4215, 4220, 4225, 4233, 4244, 4261, 4317, 4326, 4332, 4332, 4363, 4412, 4422, 4450, 4464, 4476, 4476, 4478, 4480, 4480, 4505, 4510, 4515, 4521, 4549, 4586, 4603, 4636, 4663, 4680, 4687, 4694, 4730, 4764, 4769, 4824, 4826, 4829, 4841, 4841, 4856, 4859, 4866, 4895, 4924, 4951, 4977, 5002, 5045, 5067, 5074, 5113, 5120, 5159, 5199, 5218, 5237, 5244, 5244, 5248, 5261, 5287, 5320, 5350, 5355, 5358, 5384, 5386, 5446, 5468, 5505, 5543, 5561, 5598, 5607, 5608, 5619, 5626, 5650, 5673, 5675, 5682, 5714, 5724, 5725, 5732, 5808, 5812, 5816, 5817, 5826, 5830, 5839, 5849, 5870, 5881, 5887, 5994, 6007, 6036, 6046, 6071, 6081, 6131, 6194, 6203, 6214, 6229, 6261, 6289, 6324, 6330, 6349, 6366, 6420, 6522, 6528, 6547, 6568, 6581, 6581, 6602, 6651, 6653, 6675, 6675, 6685, 6766, 6791, 6798, 6805, 6810, 6832, 6859, 6860, 6895, 6921, 7021, 7069, 7094, 7105, 7160, 7168, 7371, 7411, 7431, 7460, 7468, 7486, 7533, 7544, 7606, 7649, 7659, 7666, 7676, 7677, 7693, 7694, 7711, 7752, 7849, 7875, 7903, 7950, 7971, 7972, 8019, 8034, 8045, 8076, 8102, 8128, 8140, 8159, 8165, 8177, 8200, 8202, 8207, 8230, 8254, 8256, 8286, 8324, 8341, 8422, 8426, 8435, 8451, 8455, 8477, 8486, 8502, 8513, 8521, 8528, 8593, 8624, 8627, 8652, 8660, 8672, 8684, 8714, 8772, 8775, 8781, 8782, 8803, 8825, 8840, 8915, 8946, 8947, 9022, 9029, 9078, 9122, 9177, 9178, 9265, 9268, 9273, 9301, 9308, 9311, 9364, 9382, 9454, 9471, 9557, 9562, 9591, 9625, 9631, 9636, 9647, 9658, 9680, 9754, 9819, 9850, 9867, 9917, 9929, 9940, 9949, 9988, 9995]</w:t>
            </w:r>
          </w:p>
        </w:tc>
        <w:tc>
          <w:tcPr>
            <w:tcW w:type="dxa" w:w="2880"/>
          </w:tcPr>
          <w:p>
            <w:r>
              <w:t>244</w:t>
            </w:r>
          </w:p>
        </w:tc>
      </w:tr>
      <w:tr>
        <w:tc>
          <w:tcPr>
            <w:tcW w:type="dxa" w:w="2880"/>
          </w:tcPr>
          <w:p>
            <w:r>
              <w:t>[6711, 8985, 8994, 6011, 3762, 229, 918, 9811, 7225, 8338, 1833, 7614, 3536, 627, 6305, 3014, 5340, 189, 3279, 3031, 9602, 2427, 8658, 184, 1266, 4179, 6089, 5740, 5667, 5016, 8007, 2996, 864, 8385, 6715, 7527, 6756, 4762, 5217, 3861, 179, 6362, 8211, 4264, 9289, 7717, 9588, 2061, 2134, 9347, 9135, 8993, 2714, 1329, 2475, 2271, 2029, 870, 5266, 7593, 4386, 5336, 7538, 2725, 7341, 9920, 6707, 58, 8323, 1675, 7018, 4250, 6497, 4370, 8861, 2659, 2736, 9101, 1256, 6001, 1335, 7876, 2192, 2502, 818, 5750, 4854, 2685, 3441, 5325, 5855, 5563, 932, 1953, 4385, 4647, 9269, 1324, 112, 8363, 7286, 2686, 1050, 8827, 829, 3843, 303, 3126, 8317, 5186, 7205, 7035, 72, 6422, 5307, 1486, 6626, 2978, 6589, 3402, 4999, 7248, 9703, 2297, 7247, 4459, 5197, 4242, 6705, 5087, 1499, 771, 3013, 3421, 9704, 3696, 7519, 2707, 6945, 6170, 1017, 4747, 371, 8386, 6864, 3779, 3688, 8512, 3394, 3133, 2742, 192, 358, 2792, 1012, 3388, 8589, 8046, 8126, 2480, 2167, 7375, 6715, 3017, 8185, 1263, 7950, 1519, 7838, 8107, 2778, 4166, 3595, 3858, 4121, 1535, 9927, 3489, 4895, 5252, 3227, 1935, 9882, 1540, 2870, 91, 1868, 764, 757, 5203, 2828, 4119, 2337, 6342, 7802, 6550, 3257, 7499, 3954, 451, 7218, 3636, 5219, 6898, 4891, 2494, 1633, 1754, 7174, 8314, 9911, 9091, 468, 7936, 544, 8033, 8352, 962, 6712, 9296, 5631, 9552, 4927, 4943, 822, 6587, 6382, 6385, 301, 5179, 4621, 9666, 787, 2100, 8500, 1560, 9826, 9622, 6513, 5338, 676, 4693, 1001, 3749, 1077, 9753, 1538, 5740, 1243, 6438, 2336, 8496, 100, 2014, 4319, 8993, 927, 1925, 9201, 3251, 862, 1254, 1127, 4901, 602, 1061, 4741, 9982, 2791, 884, 6642, 4072, 9433, 3818, 9389, 8657, 8791, 1600, 102, 1760, 5679, 2302, 8956, 9749, 2667, 1878, 6867, 1332, 7347, 2622, 5353, 4212, 867, 2740, 616, 4611, 8413, 3453, 1182, 5868, 5330, 6447, 8635, 6299, 2142, 560, 7579, 9584, 7889, 6063, 6054, 1443, 1029, 2481, 836, 7383, 6844, 5726, 7172, 8050, 7242, 925, 4590, 2043, 1252, 6717, 8968, 6581, 7367, 2502, 182, 5867, 1227, 4847, 614, 1388, 1657, 6241, 4267, 5242, 1499, 252, 6872, 6701, 9748, 1193, 2895, 7597, 9456, 1279, 4106, 1792, 4701, 5530, 6250, 1393, 3497, 8633, 6334, 1314, 301, 2343, 3687, 1267, 347, 4684, 6665, 6963, 7765, 6932, 7732, 8982, 4990, 2417, 9844, 7703, 2292, 8029, 2406, 1232, 638, 3554, 2509, 696, 738, 4349, 7555, 8781, 7931, 4000, 1603, 8643, 9753, 1864, 9831, 2459, 5865, 2926, 5149, 1671, 2711, 5153, 8608, 6028, 2577, 8100, 2692, 5641, 3278, 2868, 4529, 6536, 3838, 3166, 1492, 1154, 531, 8974, 8083, 904, 2657, 3930, 6863, 1119, 2418, 864, 5263, 5547, 5966, 6605, 394, 7952, 137, 9873, 5413, 1781, 4556, 1215, 7406, 9962, 4249, 9272, 6776, 9163, 3049, 3562, 601, 6118, 6184, 8517, 2528, 4633, 6324, 2367, 1242, 623, 4689, 6665, 8359, 5741, 449, 2818, 1000, 3735, 3378, 6506, 1788, 6281]</w:t>
            </w:r>
          </w:p>
        </w:tc>
        <w:tc>
          <w:tcPr>
            <w:tcW w:type="dxa" w:w="2880"/>
          </w:tcPr>
          <w:p>
            <w:r>
              <w:t>[58, 72, 91, 100, 102, 112, 137, 179, 182, 184, 189, 192, 229, 252, 301, 301, 303, 347, 358, 371, 394, 449, 451, 468, 531, 544, 560, 601, 602, 614, 616, 623, 627, 638, 676, 696, 738, 757, 764, 771, 787, 818, 822, 829, 836, 862, 864, 864, 867, 870, 884, 904, 918, 925, 927, 932, 962, 1000, 1001, 1012, 1017, 1029, 1050, 1061, 1077, 1119, 1127, 1154, 1182, 1193, 1215, 1227, 1232, 1242, 1243, 1252, 1254, 1256, 1263, 1266, 1267, 1279, 1314, 1324, 1329, 1332, 1335, 1388, 1393, 1443, 1486, 1492, 1499, 1499, 1519, 1535, 1538, 1540, 1560, 1600, 1603, 1633, 1657, 1671, 1675, 1754, 1760, 1781, 1788, 1792, 1833, 1864, 1868, 1878, 1925, 1935, 1953, 2014, 2029, 2043, 2061, 2100, 2134, 2142, 2167, 2192, 2271, 2292, 2297, 2302, 2336, 2337, 2343, 2367, 2406, 2417, 2418, 2427, 2459, 2475, 2480, 2481, 2494, 2502, 2502, 2509, 2528, 2577, 2622, 2657, 2659, 2667, 2685, 2686, 2692, 2707, 2711, 2714, 2725, 2736, 2740, 2742, 2778, 2791, 2792, 2818, 2828, 2868, 2870, 2895, 2926, 2978, 2996, 3013, 3014, 3017, 3031, 3049, 3126, 3133, 3166, 3227, 3251, 3257, 3278, 3279, 3378, 3388, 3394, 3402, 3421, 3441, 3453, 3489, 3497, 3536, 3554, 3562, 3595, 3636, 3687, 3688, 3696, 3735, 3749, 3762, 3779, 3818, 3838, 3843, 3858, 3861, 3930, 3954, 4000, 4072, 4106, 4119, 4121, 4166, 4179, 4212, 4242, 4249, 4250, 4264, 4267, 4319, 4349, 4370, 4385, 4386, 4459, 4529, 4556, 4590, 4611, 4621, 4633, 4647, 4684, 4689, 4693, 4701, 4741, 4747, 4762, 4847, 4854, 4891, 4895, 4901, 4927, 4943, 4990, 4999, 5016, 5087, 5149, 5153, 5179, 5186, 5197, 5203, 5217, 5219, 5242, 5252, 5263, 5266, 5307, 5325, 5330, 5336, 5338, 5340, 5353, 5413, 5530, 5547, 5563, 5631, 5641, 5667, 5679, 5726, 5740, 5740, 5741, 5750, 5855, 5865, 5867, 5868, 5966, 6001, 6011, 6028, 6054, 6063, 6089, 6118, 6170, 6184, 6241, 6250, 6281, 6299, 6305, 6324, 6334, 6342, 6362, 6382, 6385, 6422, 6438, 6447, 6497, 6506, 6513, 6536, 6550, 6581, 6587, 6589, 6605, 6626, 6642, 6665, 6665, 6701, 6705, 6707, 6711, 6712, 6715, 6715, 6717, 6756, 6776, 6844, 6863, 6864, 6867, 6872, 6898, 6932, 6945, 6963, 7018, 7035, 7172, 7174, 7205, 7218, 7225, 7242, 7247, 7248, 7286, 7341, 7347, 7367, 7375, 7383, 7406, 7499, 7519, 7527, 7538, 7555, 7579, 7593, 7597, 7614, 7703, 7717, 7732, 7765, 7802, 7838, 7876, 7889, 7931, 7936, 7950, 7952, 8007, 8029, 8033, 8046, 8050, 8083, 8100, 8107, 8126, 8185, 8211, 8314, 8317, 8323, 8338, 8352, 8359, 8363, 8385, 8386, 8413, 8496, 8500, 8512, 8517, 8589, 8608, 8633, 8635, 8643, 8657, 8658, 8781, 8791, 8827, 8861, 8956, 8968, 8974, 8982, 8985, 8993, 8993, 8994, 9091, 9101, 9135, 9163, 9201, 9269, 9272, 9289, 9296, 9347, 9389, 9433, 9456, 9552, 9584, 9588, 9602, 9622, 9666, 9703, 9704, 9748, 9749, 9753, 9753, 9811, 9826, 9831, 9844, 9873, 9882, 9911, 9920, 9927, 9962, 9982]</w:t>
            </w:r>
          </w:p>
        </w:tc>
        <w:tc>
          <w:tcPr>
            <w:tcW w:type="dxa" w:w="2880"/>
          </w:tcPr>
          <w:p>
            <w:r>
              <w:t>247</w:t>
            </w:r>
          </w:p>
        </w:tc>
      </w:tr>
      <w:tr>
        <w:tc>
          <w:tcPr>
            <w:tcW w:type="dxa" w:w="2880"/>
          </w:tcPr>
          <w:p>
            <w:r>
              <w:t>[696, 5737, 7484, 6675, 909, 4480, 9011, 9412, 8342, 3792, 1954, 9562, 5032, 3003, 3475, 409, 9194, 3320, 2604, 1755, 7117, 7498, 6006, 8423, 4122, 9795, 5999, 6276, 2698, 5221, 3725, 6975, 7916, 1242, 5156, 43, 1426, 3252, 1753, 2217, 2029, 5735, 5336, 3721, 3035, 1670, 323, 9920, 1005, 1931, 2012, 8442, 2718, 3579, 4053, 8081, 641, 3065, 1462, 8318, 8058, 9866, 2335, 3184, 2608, 137, 8623, 2587, 897, 1260, 2340, 9923, 807, 8567, 4803, 9081, 5849, 8511, 5898, 8421, 341, 641, 3108, 4564, 364, 1572, 2397, 2148, 1439, 3757, 7734, 862, 809, 6274, 6620, 4403, 13, 7664, 356, 619, 5809, 6160, 1530, 9513, 3610, 5368, 8682, 5459, 6059, 8431, 5374, 1344, 9096, 1955, 4426, 6099, 2464, 7358, 4356, 5463, 5723, 5829, 55, 8699, 1999, 1187, 5162, 4769, 8681, 4662, 1565, 1474, 2347, 4825, 9668, 8148, 993, 3746, 8503, 2622, 5944, 8316, 3512, 1530, 9712, 5047, 4311, 4508, 4513, 8799, 7298, 9203, 7085, 8843, 1777, 3182, 5141, 1639, 7202, 289, 4943, 9267, 6656, 744, 1925, 573, 2217, 4859, 5745, 2445, 64, 2434, 1944, 4272, 5728, 9227, 2405, 8087, 7074, 2282, 7240, 4672, 4785, 256, 1358, 2421, 8380, 5615, 2370, 2804, 1564, 2684, 8436, 752, 2614, 582, 9049, 3173, 6995, 3319, 9508, 4737, 2366, 2249, 196, 6081, 9790, 3786, 1773, 378, 5765, 163, 5531, 1273, 7192, 4613, 7685, 4557, 5151, 9397, 8286, 1844, 2191, 10, 4882, 1219, 4087, 1396, 3455, 4378, 2472, 143, 4465, 5030, 1449, 7673, 995, 8281, 5817, 7504, 9122, 1287, 7702, 991, 1204, 3043, 2782, 8443, 1290, 7770, 6116, 649, 4418, 7901, 8149, 498, 5008, 7301, 9995, 6313, 7341, 7922, 9473, 5517, 6112, 7797, 9321, 8106, 4333, 9087, 7355, 4549, 7371, 8552, 3406, 4791, 3003, 4708, 2172, 2553, 5173, 8484, 4033, 6514, 6453, 1033, 9156, 4253, 8390, 6766, 761, 3326, 5997, 5687, 8406, 870, 7722, 340, 9493, 6741, 4363, 8698, 9226, 6496, 2753, 9972, 7669, 8147, 9366, 6374, 3866, 5160, 1183, 418, 399, 3465, 2543, 6047, 1749, 7090, 5149, 2983, 5547, 3147, 5479, 4303, 335, 1204, 1414, 5564, 1446, 2258, 468, 3764, 2447, 2329, 6507, 3411, 4019, 1434, 5663, 8431, 1487, 6352, 3407, 2894, 8213, 693, 2233, 4199, 7584, 1162, 5948, 6614, 2247, 279, 3233, 2388, 1444, 1695, 4316, 9206, 8933, 7128, 5120, 148, 386, 2905, 8721, 7869, 7488, 3285, 8654, 2185, 8245, 3624, 7550, 5295, 9213, 1183, 1994, 5961, 8973, 6028, 1995, 3925, 4726, 4714, 869, 9469, 268, 7694, 2405, 9832, 1672, 7615, 4327, 7394, 3226, 9256, 7260, 9642, 6307, 3355, 329, 923, 5234, 7416, 7091, 5373, 1101, 6174, 6298, 8253, 7811, 1425, 3347, 6778, 6656, 5773, 2459, 9825, 7696, 3658, 9432, 8844, 3655, 5473, 7186, 2566, 4577, 7053, 6066, 626, 2981, 2325, 6842, 7149, 8671, 1737, 8822, 945, 8623, 3467, 2705, 4443, 1116, 8961, 5067, 4335, 9372, 8264, 6233, 8650, 2504, 4219, 2461, 473, 4844, 3475, 8024, 6408, 397, 6609, 9629, 5549, 4286, 9130, 1272]</w:t>
            </w:r>
          </w:p>
        </w:tc>
        <w:tc>
          <w:tcPr>
            <w:tcW w:type="dxa" w:w="2880"/>
          </w:tcPr>
          <w:p>
            <w:r>
              <w:t>[10, 13, 43, 55, 64, 137, 143, 148, 163, 196, 256, 268, 279, 289, 323, 329, 335, 340, 341, 356, 364, 378, 386, 397, 399, 409, 418, 468, 473, 498, 573, 582, 619, 626, 641, 641, 649, 693, 696, 744, 752, 761, 807, 809, 862, 869, 870, 897, 909, 923, 945, 991, 993, 995, 1005, 1033, 1101, 1116, 1162, 1183, 1183, 1187, 1204, 1204, 1219, 1242, 1260, 1272, 1273, 1287, 1290, 1344, 1358, 1396, 1414, 1425, 1426, 1434, 1439, 1444, 1446, 1449, 1462, 1474, 1487, 1530, 1530, 1564, 1565, 1572, 1639, 1670, 1672, 1695, 1737, 1749, 1753, 1755, 1773, 1777, 1844, 1925, 1931, 1944, 1954, 1955, 1994, 1995, 1999, 2012, 2029, 2148, 2172, 2185, 2191, 2217, 2217, 2233, 2247, 2249, 2258, 2282, 2325, 2329, 2335, 2340, 2347, 2366, 2370, 2388, 2397, 2405, 2405, 2421, 2434, 2445, 2447, 2459, 2461, 2464, 2472, 2504, 2543, 2553, 2566, 2587, 2604, 2608, 2614, 2622, 2684, 2698, 2705, 2718, 2753, 2782, 2804, 2894, 2905, 2981, 2983, 3003, 3003, 3035, 3043, 3065, 3108, 3147, 3173, 3182, 3184, 3226, 3233, 3252, 3285, 3319, 3320, 3326, 3347, 3355, 3406, 3407, 3411, 3455, 3465, 3467, 3475, 3475, 3512, 3579, 3610, 3624, 3655, 3658, 3721, 3725, 3746, 3757, 3764, 3786, 3792, 3866, 3925, 4019, 4033, 4053, 4087, 4122, 4199, 4219, 4253, 4272, 4286, 4303, 4311, 4316, 4327, 4333, 4335, 4356, 4363, 4378, 4403, 4418, 4426, 4443, 4465, 4480, 4508, 4513, 4549, 4557, 4564, 4577, 4613, 4662, 4672, 4708, 4714, 4726, 4737, 4769, 4785, 4791, 4803, 4825, 4844, 4859, 4882, 4943, 5008, 5030, 5032, 5047, 5067, 5120, 5141, 5149, 5151, 5156, 5160, 5162, 5173, 5221, 5234, 5295, 5336, 5368, 5373, 5374, 5459, 5463, 5473, 5479, 5517, 5531, 5547, 5549, 5564, 5615, 5663, 5687, 5723, 5728, 5735, 5737, 5745, 5765, 5773, 5809, 5817, 5829, 5849, 5898, 5944, 5948, 5961, 5997, 5999, 6006, 6028, 6047, 6059, 6066, 6081, 6099, 6112, 6116, 6160, 6174, 6233, 6274, 6276, 6298, 6307, 6313, 6352, 6374, 6408, 6453, 6496, 6507, 6514, 6609, 6614, 6620, 6656, 6656, 6675, 6741, 6766, 6778, 6842, 6975, 6995, 7053, 7074, 7085, 7090, 7091, 7117, 7128, 7149, 7186, 7192, 7202, 7240, 7260, 7298, 7301, 7341, 7355, 7358, 7371, 7394, 7416, 7484, 7488, 7498, 7504, 7550, 7584, 7615, 7664, 7669, 7673, 7685, 7694, 7696, 7702, 7722, 7734, 7770, 7797, 7811, 7869, 7901, 7916, 7922, 8024, 8058, 8081, 8087, 8106, 8147, 8148, 8149, 8213, 8245, 8253, 8264, 8281, 8286, 8316, 8318, 8342, 8380, 8390, 8406, 8421, 8423, 8431, 8431, 8436, 8442, 8443, 8484, 8503, 8511, 8552, 8567, 8623, 8623, 8650, 8654, 8671, 8681, 8682, 8698, 8699, 8721, 8799, 8822, 8843, 8844, 8933, 8961, 8973, 9011, 9049, 9081, 9087, 9096, 9122, 9130, 9156, 9194, 9203, 9206, 9213, 9226, 9227, 9256, 9267, 9321, 9366, 9372, 9397, 9412, 9432, 9469, 9473, 9493, 9508, 9513, 9562, 9629, 9642, 9668, 9712, 9790, 9795, 9825, 9832, 9866, 9920, 9923, 9972, 9995]</w:t>
            </w:r>
          </w:p>
        </w:tc>
        <w:tc>
          <w:tcPr>
            <w:tcW w:type="dxa" w:w="2880"/>
          </w:tcPr>
          <w:p>
            <w:r>
              <w:t>251</w:t>
            </w:r>
          </w:p>
        </w:tc>
      </w:tr>
      <w:tr>
        <w:tc>
          <w:tcPr>
            <w:tcW w:type="dxa" w:w="2880"/>
          </w:tcPr>
          <w:p>
            <w:r>
              <w:t>[4279, 9892, 6307, 79, 5425, 9720, 9118, 1240, 5419, 6558, 7651, 8299, 9658, 1252, 786, 121, 8655, 5820, 8647, 9101, 4550, 3933, 3728, 8098, 6112, 1767, 2875, 213, 4739, 7430, 6499, 8092, 3248, 2585, 2717, 8743, 2294, 6611, 4670, 4390, 213, 5858, 3920, 4732, 7573, 2174, 7428, 6210, 3464, 9428, 857, 5807, 6509, 1123, 8286, 54, 8086, 2119, 980, 1697, 8589, 6661, 952, 2541, 1442, 8326, 7200, 1541, 3400, 247, 3764, 6036, 2609, 1391, 8831, 9365, 6807, 5219, 8837, 6285, 8685, 1927, 4935, 4043, 9077, 886, 5765, 1774, 723, 4, 692, 201, 3089, 2194, 7264, 179, 2692, 1042, 6163, 2978, 656, 7547, 2759, 6984, 2840, 6191, 8088, 510, 616, 7739, 6686, 9057, 1910, 9807, 4074, 8586, 582, 5358, 5806, 2530, 6093, 9096, 6418, 693, 7065, 214, 8468, 102, 4511, 7014, 655, 868, 8804, 9705, 6272, 7740, 7584, 4568, 4805, 4255, 624, 3054, 8134, 7398, 8875, 7442, 4409, 290, 7720, 9251, 6305, 1289, 1022, 953, 9974, 1454, 2171, 9482, 8619, 31, 4697, 3178, 6364, 805, 8190, 3879, 1014, 2968, 5506, 7028, 9500, 2769, 1287, 8755, 9671, 3876, 2836, 8793, 3949, 5022, 4483, 476, 1717, 1179, 3244, 9488, 2282, 3003, 5665, 3651, 1102, 1845, 1963, 8822, 849, 7229, 1988, 1501, 6418, 2562, 1719, 3657, 1797, 1531, 9893, 8403, 502, 756, 6266, 2939, 8109, 259, 463, 5683, 1987, 7792, 2480, 965, 2739, 7476, 4865, 6188, 6484, 2657, 1469, 2818, 150, 5122, 6208, 9973, 172, 2276, 550, 9663, 9801, 3798, 6562, 7063, 3629, 1693, 9779, 2386, 6946, 1259, 8084, 3022, 8082, 881, 435, 9536, 9852, 322, 5461, 3756, 198, 969, 360, 7461, 1109, 7246, 9688, 8198, 2059, 326, 5542, 2608, 5184, 6137, 7014, 8532, 8612, 2807, 4280, 8148, 7923, 1053, 5370, 4918, 4763, 1588, 9724, 1705, 1226, 9228, 436, 7290, 396, 2215, 4994, 1864, 3507, 2440, 6870, 1047, 1815, 7390, 3921, 3474, 9793, 1196, 9802, 8117, 4962, 4379, 1586, 2970, 3145, 1521, 409, 4226, 7813, 1828, 4946, 9095, 5720, 3498, 1141, 3695, 6253, 4291, 949, 8563, 75, 89, 5025, 433, 5737, 6, 7662, 7295, 5653, 2167, 6308, 9857, 1520, 3616, 5495, 876, 2124, 2320, 6890, 844, 8505, 9366, 5455, 1219, 5756, 212, 8994, 4147, 737, 9251, 4711, 1374, 4339, 8424, 1489, 1468, 8377, 2709, 5188, 2525, 3891, 19, 7981, 3759, 5381, 190, 6257, 9314, 1779, 6417, 4099, 3402, 7439, 1668, 5978, 9941, 1166, 2531, 3778, 5790, 7841, 6081, 290, 5841, 8307, 5149, 4734, 768, 8079, 1428, 1373, 1669, 8580, 1799, 4638, 6872, 4666, 9630, 3334, 8084, 5367, 2861, 1390, 3733, 702, 5893, 1531, 6709, 7496, 1390, 2573, 7271, 9813, 7925, 2604, 6019, 5860, 9585, 4992, 3684, 1441, 9018, 304, 3422, 2895, 5099, 1693, 9444, 1287, 8231, 5408, 6569, 7391, 5706, 8177, 709, 5406, 6130, 810, 9162, 1087, 8270, 8059, 3208, 2693, 389, 4095, 2158, 5518, 1594, 9167, 7073, 8858, 8031, 5285, 6066, 189, 3592, 6324, 5995, 2643, 913, 7606, 7578, 5924, 626, 7782, 1938]</w:t>
            </w:r>
          </w:p>
        </w:tc>
        <w:tc>
          <w:tcPr>
            <w:tcW w:type="dxa" w:w="2880"/>
          </w:tcPr>
          <w:p>
            <w:r>
              <w:t>[4, 6, 19, 31, 54, 75, 79, 89, 102, 121, 150, 172, 179, 189, 190, 198, 201, 212, 213, 213, 214, 247, 259, 290, 290, 304, 322, 326, 360, 389, 396, 409, 433, 435, 436, 463, 476, 502, 510, 550, 582, 616, 624, 626, 655, 656, 692, 693, 702, 709, 723, 737, 756, 768, 786, 805, 810, 844, 849, 857, 868, 876, 881, 886, 913, 949, 952, 953, 965, 969, 980, 1014, 1022, 1042, 1047, 1053, 1087, 1102, 1109, 1123, 1141, 1166, 1179, 1196, 1219, 1226, 1240, 1252, 1259, 1287, 1287, 1289, 1373, 1374, 1390, 1390, 1391, 1428, 1441, 1442, 1454, 1468, 1469, 1489, 1501, 1520, 1521, 1531, 1531, 1541, 1586, 1588, 1594, 1668, 1669, 1693, 1693, 1697, 1705, 1717, 1719, 1767, 1774, 1779, 1797, 1799, 1815, 1828, 1845, 1864, 1910, 1927, 1938, 1963, 1987, 1988, 2059, 2119, 2124, 2158, 2167, 2171, 2174, 2194, 2215, 2276, 2282, 2294, 2320, 2386, 2440, 2480, 2525, 2530, 2531, 2541, 2562, 2573, 2585, 2604, 2608, 2609, 2643, 2657, 2692, 2693, 2709, 2717, 2739, 2759, 2769, 2807, 2818, 2836, 2840, 2861, 2875, 2895, 2939, 2968, 2970, 2978, 3003, 3022, 3054, 3089, 3145, 3178, 3208, 3244, 3248, 3334, 3400, 3402, 3422, 3464, 3474, 3498, 3507, 3592, 3616, 3629, 3651, 3657, 3684, 3695, 3728, 3733, 3756, 3759, 3764, 3778, 3798, 3876, 3879, 3891, 3920, 3921, 3933, 3949, 4043, 4074, 4095, 4099, 4147, 4226, 4255, 4279, 4280, 4291, 4339, 4379, 4390, 4409, 4483, 4511, 4550, 4568, 4638, 4666, 4670, 4697, 4711, 4732, 4734, 4739, 4763, 4805, 4865, 4918, 4935, 4946, 4962, 4992, 4994, 5022, 5025, 5099, 5122, 5149, 5184, 5188, 5219, 5285, 5358, 5367, 5370, 5381, 5406, 5408, 5419, 5425, 5455, 5461, 5495, 5506, 5518, 5542, 5653, 5665, 5683, 5706, 5720, 5737, 5756, 5765, 5790, 5806, 5807, 5820, 5841, 5858, 5860, 5893, 5924, 5978, 5995, 6019, 6036, 6066, 6081, 6093, 6112, 6130, 6137, 6163, 6188, 6191, 6208, 6210, 6253, 6257, 6266, 6272, 6285, 6305, 6307, 6308, 6324, 6364, 6417, 6418, 6418, 6484, 6499, 6509, 6558, 6562, 6569, 6611, 6661, 6686, 6709, 6807, 6870, 6872, 6890, 6946, 6984, 7014, 7014, 7028, 7063, 7065, 7073, 7200, 7229, 7246, 7264, 7271, 7290, 7295, 7390, 7391, 7398, 7428, 7430, 7439, 7442, 7461, 7476, 7496, 7547, 7573, 7578, 7584, 7606, 7651, 7662, 7720, 7739, 7740, 7782, 7792, 7813, 7841, 7923, 7925, 7981, 8031, 8059, 8079, 8082, 8084, 8084, 8086, 8088, 8092, 8098, 8109, 8117, 8134, 8148, 8177, 8190, 8198, 8231, 8270, 8286, 8299, 8307, 8326, 8377, 8403, 8424, 8468, 8505, 8532, 8563, 8580, 8586, 8589, 8612, 8619, 8647, 8655, 8685, 8743, 8755, 8793, 8804, 8822, 8831, 8837, 8858, 8875, 8994, 9018, 9057, 9077, 9095, 9096, 9101, 9118, 9162, 9167, 9228, 9251, 9251, 9314, 9365, 9366, 9428, 9444, 9482, 9488, 9500, 9536, 9585, 9630, 9658, 9663, 9671, 9688, 9705, 9720, 9724, 9779, 9793, 9801, 9802, 9807, 9813, 9852, 9857, 9892, 9893, 9941, 9973, 9974]</w:t>
            </w:r>
          </w:p>
        </w:tc>
        <w:tc>
          <w:tcPr>
            <w:tcW w:type="dxa" w:w="2880"/>
          </w:tcPr>
          <w:p>
            <w:r>
              <w:t>244</w:t>
            </w:r>
          </w:p>
        </w:tc>
      </w:tr>
      <w:tr>
        <w:tc>
          <w:tcPr>
            <w:tcW w:type="dxa" w:w="2880"/>
          </w:tcPr>
          <w:p>
            <w:r>
              <w:t>[2457, 626, 8959, 8990, 6765, 3498, 8516, 5255, 8007, 6011, 8114, 1320, 440, 1587, 5923, 9296, 8976, 7947, 8836, 2999, 5686, 8725, 5145, 7013, 7159, 9525, 7040, 735, 1981, 2764, 8051, 3764, 1012, 7325, 3106, 8535, 1226, 5178, 2288, 5501, 9382, 8718, 9997, 3994, 6730, 3281, 7828, 4679, 1467, 2407, 9925, 9974, 321, 8026, 3766, 4489, 2586, 8377, 4502, 6320, 5683, 1649, 2434, 8498, 1258, 8331, 6827, 9726, 3038, 7494, 6088, 5842, 7624, 4903, 8760, 7484, 6830, 942, 9210, 9054, 7029, 7514, 6737, 7863, 5830, 4032, 1698, 1920, 9397, 5944, 2768, 4197, 94, 1816, 7210, 2725, 4401, 981, 2914, 7915, 3712, 9639, 3922, 8606, 5637, 653, 5403, 4213, 6121, 4913, 1070, 4223, 147, 765, 6670, 8194, 5198, 893, 5749, 6002, 1855, 4855, 1062, 4885, 2917, 3881, 7027, 8997, 8209, 8466, 608, 2502, 3864, 6884, 935, 3160, 9046, 7912, 2910, 7262, 4630, 3314, 3398, 9024, 6336, 9350, 3573, 2079, 7745, 7772, 8326, 471, 2481, 2976, 592, 5722, 6497, 9005, 1060, 6906, 403, 9211, 1131, 3542, 7055, 581, 4032, 2073, 2803, 9392, 7945, 9296, 7019, 346, 5627, 5499, 3825, 159, 3278, 2981, 199, 9906, 4671, 7799, 354, 6794, 6246, 7466, 5049, 8891, 2391, 6476, 8031, 5798, 4924, 8980, 5949, 2627, 6787, 2185, 4579, 6430, 6388, 8097, 5360, 5216, 6182, 9958, 2945, 4240, 8066, 5021, 6694, 3081, 2855, 6426, 43, 5262, 2128, 462, 2966, 8555, 1395, 4770, 9164, 7741, 3340, 3577, 3385, 7157, 4538, 9072, 5839, 57, 567, 9337, 3598, 1516, 4621, 1914, 6742, 9568, 6663, 1903, 6009, 3624, 9318, 6295, 9908, 4258, 7094, 7405, 4815, 6325, 8513, 2053, 7363, 7016, 2481, 9979, 6844, 5459, 6523, 4278, 4607, 1002, 7562, 1042, 5853, 2311, 570, 686, 4824, 3814, 7015, 7987, 7094, 6712, 7797, 6087, 6564, 1056, 8145, 1649, 1501, 1074, 5319, 5629, 2747, 1453, 7669, 8722, 1213, 3830, 9280, 9155, 8857, 1383, 8134, 3587, 884, 2280, 4788, 3260, 2288, 8813, 9049, 4449, 773, 2527, 7626, 5986, 3188, 8160, 7031, 8896, 9639, 7753, 3454, 6002, 925, 9654, 7903, 2696, 3253, 6341, 2176, 9950, 8664, 3018, 9489, 8003, 7628, 1111, 9794, 6426, 790, 6090, 6372, 3120, 2512, 1799, 974, 4912, 1211, 2232, 4721, 7203, 2182, 9090, 7390, 5180, 1296, 8842, 6934, 7139, 2667, 8680, 178, 5488, 6818, 7419, 821, 2139, 1356, 7341, 6478, 2945, 241, 4103, 7346, 8186, 5180, 9640, 2841, 520, 4786, 4098, 8632, 2514, 5026, 8358, 1663, 6674, 7053, 402, 9428, 2412, 8264, 1544, 1088, 561, 2672, 256, 536, 7267, 285, 7280, 4095, 4313, 8810, 5468, 8474, 1717, 1828, 633, 6596, 4740, 2928, 4278, 2627, 3125, 8706, 444, 4714, 2734, 9644, 6485, 2032, 2299, 6260, 1708, 8305, 3161, 1065, 9667, 3492, 1474, 7271, 7787, 1965, 762, 1224, 5263, 6548, 2601, 4605, 5442, 2901, 2698, 7374, 2986, 5321, 2452, 8399, 9709, 6741, 1574, 8772, 9563, 3378, 9096, 3046, 6492, 5293, 8319, 630, 2412, 991, 6274, 9809, 4563, 6704, 4027, 468, 9962, 9272, 3152, 8610, 8043, 790]</w:t>
            </w:r>
          </w:p>
        </w:tc>
        <w:tc>
          <w:tcPr>
            <w:tcW w:type="dxa" w:w="2880"/>
          </w:tcPr>
          <w:p>
            <w:r>
              <w:t>[43, 57, 94, 147, 159, 178, 199, 241, 256, 285, 321, 346, 354, 402, 403, 440, 444, 462, 468, 471, 520, 536, 561, 567, 570, 581, 592, 608, 626, 630, 633, 653, 686, 735, 762, 765, 773, 790, 790, 821, 884, 893, 925, 935, 942, 974, 981, 991, 1002, 1012, 1042, 1056, 1060, 1062, 1065, 1070, 1074, 1088, 1111, 1131, 1211, 1213, 1224, 1226, 1258, 1296, 1320, 1356, 1383, 1395, 1453, 1467, 1474, 1501, 1516, 1544, 1574, 1587, 1649, 1649, 1663, 1698, 1708, 1717, 1799, 1816, 1828, 1855, 1903, 1914, 1920, 1965, 1981, 2032, 2053, 2073, 2079, 2128, 2139, 2176, 2182, 2185, 2232, 2280, 2288, 2288, 2299, 2311, 2391, 2407, 2412, 2412, 2434, 2452, 2457, 2481, 2481, 2502, 2512, 2514, 2527, 2586, 2601, 2627, 2627, 2667, 2672, 2696, 2698, 2725, 2734, 2747, 2764, 2768, 2803, 2841, 2855, 2901, 2910, 2914, 2917, 2928, 2945, 2945, 2966, 2976, 2981, 2986, 2999, 3018, 3038, 3046, 3081, 3106, 3120, 3125, 3152, 3160, 3161, 3188, 3253, 3260, 3278, 3281, 3314, 3340, 3378, 3385, 3398, 3454, 3492, 3498, 3542, 3573, 3577, 3587, 3598, 3624, 3712, 3764, 3766, 3814, 3825, 3830, 3864, 3881, 3922, 3994, 4027, 4032, 4032, 4095, 4098, 4103, 4197, 4213, 4223, 4240, 4258, 4278, 4278, 4313, 4401, 4449, 4489, 4502, 4538, 4563, 4579, 4605, 4607, 4621, 4630, 4671, 4679, 4714, 4721, 4740, 4770, 4786, 4788, 4815, 4824, 4855, 4885, 4903, 4912, 4913, 4924, 5021, 5026, 5049, 5145, 5178, 5180, 5180, 5198, 5216, 5255, 5262, 5263, 5293, 5319, 5321, 5360, 5403, 5442, 5459, 5468, 5488, 5499, 5501, 5627, 5629, 5637, 5683, 5686, 5722, 5749, 5798, 5830, 5839, 5842, 5853, 5923, 5944, 5949, 5986, 6002, 6002, 6009, 6011, 6087, 6088, 6090, 6121, 6182, 6246, 6260, 6274, 6295, 6320, 6325, 6336, 6341, 6372, 6388, 6426, 6426, 6430, 6476, 6478, 6485, 6492, 6497, 6523, 6548, 6564, 6596, 6663, 6670, 6674, 6694, 6704, 6712, 6730, 6737, 6741, 6742, 6765, 6787, 6794, 6818, 6827, 6830, 6844, 6884, 6906, 6934, 7013, 7015, 7016, 7019, 7027, 7029, 7031, 7040, 7053, 7055, 7094, 7094, 7139, 7157, 7159, 7203, 7210, 7262, 7267, 7271, 7280, 7325, 7341, 7346, 7363, 7374, 7390, 7405, 7419, 7466, 7484, 7494, 7514, 7562, 7624, 7626, 7628, 7669, 7741, 7745, 7753, 7772, 7787, 7797, 7799, 7828, 7863, 7903, 7912, 7915, 7945, 7947, 7987, 8003, 8007, 8026, 8031, 8043, 8051, 8066, 8097, 8114, 8134, 8145, 8160, 8186, 8194, 8209, 8264, 8305, 8319, 8326, 8331, 8358, 8377, 8399, 8466, 8474, 8498, 8513, 8516, 8535, 8555, 8606, 8610, 8632, 8664, 8680, 8706, 8718, 8722, 8725, 8760, 8772, 8810, 8813, 8836, 8842, 8857, 8891, 8896, 8959, 8976, 8980, 8990, 8997, 9005, 9024, 9046, 9049, 9054, 9072, 9090, 9096, 9155, 9164, 9210, 9211, 9272, 9280, 9296, 9296, 9318, 9337, 9350, 9382, 9392, 9397, 9428, 9489, 9525, 9563, 9568, 9639, 9639, 9640, 9644, 9654, 9667, 9709, 9726, 9794, 9809, 9906, 9908, 9925, 9950, 9958, 9962, 9974, 9979, 9997]</w:t>
            </w:r>
          </w:p>
        </w:tc>
        <w:tc>
          <w:tcPr>
            <w:tcW w:type="dxa" w:w="2880"/>
          </w:tcPr>
          <w:p>
            <w:r>
              <w:t>244</w:t>
            </w:r>
          </w:p>
        </w:tc>
      </w:tr>
      <w:tr>
        <w:tc>
          <w:tcPr>
            <w:tcW w:type="dxa" w:w="2880"/>
          </w:tcPr>
          <w:p>
            <w:r>
              <w:t>[1027, 884, 1832, 6244, 1798, 3920, 2127, 9082, 1219, 7934, 2877, 5778, 6827, 6886, 6528, 8348, 2573, 3790, 7713, 1859, 7225, 5571, 1090, 6064, 118, 5013, 8500, 798, 5265, 5273, 8493, 6589, 631, 9, 4887, 6907, 2052, 5262, 4220, 3135, 125, 4417, 1057, 760, 795, 686, 225, 2134, 121, 1226, 1724, 7527, 544, 1334, 1391, 629, 2705, 5428, 1206, 5566, 8723, 1738, 9087, 4996, 5613, 2326, 3152, 805, 1990, 1520, 284, 3134, 5483, 8230, 2898, 1836, 9729, 7523, 4838, 1379, 508, 1873, 7524, 5251, 335, 6818, 8339, 1047, 8037, 5001, 3638, 624, 5663, 7022, 3737, 3538, 4351, 898, 9018, 9580, 5508, 7503, 693, 1678, 1527, 1476, 9653, 3430, 1941, 5120, 5400, 6412, 3710, 1228, 5122, 7663, 7518, 3614, 7044, 3567, 2794, 811, 9982, 3308, 573, 4781, 1363, 5342, 1187, 5349, 7341, 5159, 6086, 7123, 9137, 5895, 8455, 3444, 9508, 4718, 863, 3067, 253, 4855, 8438, 275, 1453, 2147, 6437, 7955, 1468, 7267, 695, 963, 6886, 7402, 1365, 6078, 2502, 8066, 7506, 6329, 2674, 3150, 627, 8931, 7079, 6816, 5204, 1053, 4806, 4093, 583, 6668, 1055, 2701, 7678, 3789, 3149, 2535, 5483, 3480, 8883, 4060, 8662, 9048, 7925, 7603, 2766, 9386, 7161, 3269, 5124, 9972, 5423, 2841, 2853, 1656, 2064, 3, 9446, 5640, 7587, 6393, 2004, 4796, 6, 4311, 3148, 339, 8234, 1875, 9241, 4006, 7103, 1459, 7885, 755, 835, 6125, 1858, 7816, 9733, 2575, 128, 1742, 9535, 1040, 7138, 5897, 2179, 2151, 3124, 637, 6820, 139, 3920, 9267, 2616, 5803, 2537, 1212, 4429, 9663, 9111, 2453, 1722, 7038, 5525, 1723, 280, 8865, 1911, 6353, 6849, 4904, 7344, 9824, 9271, 2700, 7443, 5199, 6056, 4484, 6920, 4963, 2864, 8604, 241, 9304, 4943, 7203, 7805, 4257, 1917, 147, 4381, 1916, 7180, 3975, 246, 6921, 6157, 3704, 7478, 2925, 6757, 3080, 330, 8962, 9665, 291, 2847, 2209, 8407, 9362, 4712, 1331, 4079, 4274, 2768, 6004, 9123, 3061, 6880, 1113, 2275, 8488, 6691, 131, 5691, 1044, 4983, 4037, 6985, 2200, 9303, 7331, 9945, 4455, 9687, 9387, 7140, 2734, 3088, 9752, 1721, 9209, 7421, 708, 218, 551, 117, 638, 2298, 1835, 1961, 8909, 6773, 9060, 5568, 2244, 2785, 4319, 338, 86, 980, 5131, 2178, 6779, 5750, 7517, 3679, 660, 2280, 2630, 4716, 2523, 7333, 2050, 1935, 623, 2424, 8354, 8791, 815, 3230, 6508, 1218, 5796, 845, 992, 2893, 5268, 70, 1007, 2253, 7572, 519, 8024, 7086, 3118, 6819, 5283, 378, 5060, 8134, 4561, 4940, 2627, 8820, 5971, 6646, 1323, 9841, 9514, 5951, 5390, 2918, 5663, 1553, 6487, 9619, 7093, 8434, 6398, 1392, 5611, 1569, 25, 3209, 4550, 1828, 5604, 809, 1903, 8288, 8660, 1909, 2329, 3320, 9576, 1372, 7429, 8681, 2385, 3006, 617, 5574, 6788, 3979, 6254, 4143, 8414, 5149, 6617, 8775, 7464, 7753, 8237, 8934, 4762, 8050, 8671, 9324, 8132, 6990, 8826, 5720, 1323, 3277, 8948, 1768, 7521, 727, 7409, 6673, 6105, 9382, 1926, 9522, 4841, 6804, 9760, 6132, 8336, 6421, 806, 3924, 7706, 6856, 1820]</w:t>
            </w:r>
          </w:p>
        </w:tc>
        <w:tc>
          <w:tcPr>
            <w:tcW w:type="dxa" w:w="2880"/>
          </w:tcPr>
          <w:p>
            <w:r>
              <w:t>[3, 6, 9, 25, 70, 86, 117, 118, 121, 125, 128, 131, 139, 147, 218, 225, 241, 246, 253, 275, 280, 284, 291, 330, 335, 338, 339, 378, 508, 519, 544, 551, 573, 583, 617, 623, 624, 627, 629, 631, 637, 638, 660, 686, 693, 695, 708, 727, 755, 760, 795, 798, 805, 806, 809, 811, 815, 835, 845, 863, 884, 898, 963, 980, 992, 1007, 1027, 1040, 1044, 1047, 1053, 1055, 1057, 1090, 1113, 1187, 1206, 1212, 1218, 1219, 1226, 1228, 1323, 1323, 1331, 1334, 1363, 1365, 1372, 1379, 1391, 1392, 1453, 1459, 1468, 1476, 1520, 1527, 1553, 1569, 1656, 1678, 1721, 1722, 1723, 1724, 1738, 1742, 1768, 1798, 1820, 1828, 1832, 1835, 1836, 1858, 1859, 1873, 1875, 1903, 1909, 1911, 1916, 1917, 1926, 1935, 1941, 1961, 1990, 2004, 2050, 2052, 2064, 2127, 2134, 2147, 2151, 2178, 2179, 2200, 2209, 2244, 2253, 2275, 2280, 2298, 2326, 2329, 2385, 2424, 2453, 2502, 2523, 2535, 2537, 2573, 2575, 2616, 2627, 2630, 2674, 2700, 2701, 2705, 2734, 2766, 2768, 2785, 2794, 2841, 2847, 2853, 2864, 2877, 2893, 2898, 2918, 2925, 3006, 3061, 3067, 3080, 3088, 3118, 3124, 3134, 3135, 3148, 3149, 3150, 3152, 3209, 3230, 3269, 3277, 3308, 3320, 3430, 3444, 3480, 3538, 3567, 3614, 3638, 3679, 3704, 3710, 3737, 3789, 3790, 3920, 3920, 3924, 3975, 3979, 4006, 4037, 4060, 4079, 4093, 4143, 4220, 4257, 4274, 4311, 4319, 4351, 4381, 4417, 4429, 4455, 4484, 4550, 4561, 4712, 4716, 4718, 4762, 4781, 4796, 4806, 4838, 4841, 4855, 4887, 4904, 4940, 4943, 4963, 4983, 4996, 5001, 5013, 5060, 5120, 5122, 5124, 5131, 5149, 5159, 5199, 5204, 5251, 5262, 5265, 5268, 5273, 5283, 5342, 5349, 5390, 5400, 5423, 5428, 5483, 5483, 5508, 5525, 5566, 5568, 5571, 5574, 5604, 5611, 5613, 5640, 5663, 5663, 5691, 5720, 5750, 5778, 5796, 5803, 5895, 5897, 5951, 5971, 6004, 6056, 6064, 6078, 6086, 6105, 6125, 6132, 6157, 6244, 6254, 6329, 6353, 6393, 6398, 6412, 6421, 6437, 6487, 6508, 6528, 6589, 6617, 6646, 6668, 6673, 6691, 6757, 6773, 6779, 6788, 6804, 6816, 6818, 6819, 6820, 6827, 6849, 6856, 6880, 6886, 6886, 6907, 6920, 6921, 6985, 6990, 7022, 7038, 7044, 7079, 7086, 7093, 7103, 7123, 7138, 7140, 7161, 7180, 7203, 7225, 7267, 7331, 7333, 7341, 7344, 7402, 7409, 7421, 7429, 7443, 7464, 7478, 7503, 7506, 7517, 7518, 7521, 7523, 7524, 7527, 7572, 7587, 7603, 7663, 7678, 7706, 7713, 7753, 7805, 7816, 7885, 7925, 7934, 7955, 8024, 8037, 8050, 8066, 8132, 8134, 8230, 8234, 8237, 8288, 8336, 8339, 8348, 8354, 8407, 8414, 8434, 8438, 8455, 8488, 8493, 8500, 8604, 8660, 8662, 8671, 8681, 8723, 8775, 8791, 8820, 8826, 8865, 8883, 8909, 8931, 8934, 8948, 8962, 9018, 9048, 9060, 9082, 9087, 9111, 9123, 9137, 9209, 9241, 9267, 9271, 9303, 9304, 9324, 9362, 9382, 9386, 9387, 9446, 9508, 9514, 9522, 9535, 9576, 9580, 9619, 9653, 9663, 9665, 9687, 9729, 9733, 9752, 9760, 9824, 9841, 9945, 9972, 9982]</w:t>
            </w:r>
          </w:p>
        </w:tc>
        <w:tc>
          <w:tcPr>
            <w:tcW w:type="dxa" w:w="2880"/>
          </w:tcPr>
          <w:p>
            <w:r>
              <w:t>244</w:t>
            </w:r>
          </w:p>
        </w:tc>
      </w:tr>
      <w:tr>
        <w:tc>
          <w:tcPr>
            <w:tcW w:type="dxa" w:w="2880"/>
          </w:tcPr>
          <w:p>
            <w:r>
              <w:t>[964, 130, 8202, 2490, 7614, 2007, 6876, 8637, 4187, 8402, 535, 8348, 2852, 8023, 4861, 797, 5223, 1338, 6129, 153, 4779, 2324, 9561, 8797, 3399, 8502, 2115, 115, 6240, 8237, 8022, 4896, 3010, 9959, 2058, 95, 2626, 405, 3595, 1214, 6705, 9041, 1674, 1976, 5955, 49, 8900, 2547, 432, 5197, 4567, 2298, 3451, 3886, 9267, 6045, 8866, 4951, 2301, 8679, 7669, 345, 8346, 6065, 4698, 4641, 2169, 7558, 2639, 9444, 2513, 2039, 5026, 6175, 9918, 7727, 3886, 1672, 214, 4905, 2679, 8585, 5713, 7969, 9992, 6046, 3480, 9784, 5883, 9212, 9517, 5388, 3577, 7189, 3772, 2295, 6082, 5593, 2480, 4631, 1055, 4351, 3384, 6654, 2406, 996, 7115, 7179, 6269, 1139, 2251, 1257, 2771, 663, 7510, 7062, 3980, 5501, 3074, 5590, 2075, 2141, 458, 41, 6149, 2105, 2484, 7851, 9795, 2487, 2166, 282, 3624, 524, 5432, 1741, 836, 2954, 2042, 3891, 3384, 6875, 6233, 5050, 8555, 1614, 2063, 3153, 2877, 6354, 3929, 2944, 1034, 81, 8749, 2726, 8225, 303, 4283, 2595, 3365, 6018, 4563, 2695, 3987, 8004, 9495, 8507, 8277, 5286, 5939, 639, 5095, 6408, 2234, 5331, 3848, 5415, 1170, 9034, 3732, 4582, 6308, 5852, 6159, 400, 477, 6139, 2228, 7164, 3976, 4760, 9663, 7906, 7167, 2039, 904, 4238, 4191, 6528, 9729, 2259, 1436, 9415, 1921, 7441, 869, 1214, 3970, 1529, 9098, 1178, 4248, 6336, 9947, 3923, 8516, 1491, 3122, 3264, 8471, 2715, 2451, 7106, 9227, 3665, 9939, 2160, 5486, 8547, 1447, 980, 3392, 1927, 6399, 5891, 1200, 9551, 7763, 7410, 5745, 8749, 3196, 6343, 1715, 2409, 6198, 5134, 3439, 8306, 3860, 765, 9619, 8850, 1141, 6298, 4095, 7061, 6998, 3355, 1199, 7658, 3736, 4335, 4506, 5066, 83, 491, 3690, 2489, 7387, 1463, 9197, 8587, 4354, 6666, 8539, 2697, 1422, 1987, 537, 8516, 4028, 7290, 6222, 7641, 7557, 758, 3348, 118, 9392, 673, 2161, 1244, 9609, 4665, 8742, 1781, 5904, 1783, 6968, 648, 293, 3749, 1389, 9114, 9315, 1804, 5017, 5575, 3594, 8124, 9850, 3586, 7425, 5167, 1184, 8569, 4219, 2816, 9266, 4189, 5098, 2840, 4845, 2544, 5394, 8410, 6046, 7664, 9743, 1392, 9265, 3059, 6505, 244, 8123, 1123, 4519, 5091, 6565, 2988, 2930, 4479, 1226, 8771, 2012, 8709, 2531, 218, 2496, 2095, 5632, 577, 1787, 3338, 843, 511, 731, 9306, 7864, 2098, 7175, 9084, 1167, 8931, 3200, 9756, 5629, 269, 8871, 9081, 8183, 5359, 8495, 3126, 2176, 4816, 9907, 8674, 6174, 6883, 1531, 3818, 2200, 2683, 4059, 3789, 1330, 5969, 4109, 6689, 4381, 5491, 2401, 1076, 5608, 3807, 7025, 1157, 2715, 9393, 9898, 8308, 2758, 6681, 4360, 3432, 5558, 1793, 5696, 5040, 4840, 9197, 3780, 6043, 5760, 9395, 675, 3339, 8140, 7149, 3487, 5495, 1748, 6509, 2083, 3873, 3413, 1712, 3477, 1688, 1391, 662, 360, 8222, 8300, 3890, 8981, 364, 9122, 2493, 891, 6997, 1914, 7967, 7780, 9657, 6305, 5088, 90, 4811, 5455, 6924, 1210, 7956, 3159, 374, 2583, 2121, 526, 238, 1362, 8651, 2400, 1733, 4409, 1790, 7935, 8561, 7518, 1724, 7661]</w:t>
            </w:r>
          </w:p>
        </w:tc>
        <w:tc>
          <w:tcPr>
            <w:tcW w:type="dxa" w:w="2880"/>
          </w:tcPr>
          <w:p>
            <w:r>
              <w:t>[41, 49, 81, 83, 90, 95, 115, 118, 130, 153, 214, 218, 238, 244, 269, 282, 293, 303, 345, 360, 364, 374, 400, 405, 432, 458, 477, 491, 511, 524, 526, 535, 537, 577, 639, 648, 662, 663, 673, 675, 731, 758, 765, 797, 836, 843, 869, 891, 904, 964, 980, 996, 1034, 1055, 1076, 1123, 1139, 1141, 1157, 1167, 1170, 1178, 1184, 1199, 1200, 1210, 1214, 1214, 1226, 1244, 1257, 1330, 1338, 1362, 1389, 1391, 1392, 1422, 1436, 1447, 1463, 1491, 1529, 1531, 1614, 1672, 1674, 1688, 1712, 1715, 1724, 1733, 1741, 1748, 1781, 1783, 1787, 1790, 1793, 1804, 1914, 1921, 1927, 1976, 1987, 2007, 2012, 2039, 2039, 2042, 2058, 2063, 2075, 2083, 2095, 2098, 2105, 2115, 2121, 2141, 2160, 2161, 2166, 2169, 2176, 2200, 2228, 2234, 2251, 2259, 2295, 2298, 2301, 2324, 2400, 2401, 2406, 2409, 2451, 2480, 2484, 2487, 2489, 2490, 2493, 2496, 2513, 2531, 2544, 2547, 2583, 2595, 2626, 2639, 2679, 2683, 2695, 2697, 2715, 2715, 2726, 2758, 2771, 2816, 2840, 2852, 2877, 2930, 2944, 2954, 2988, 3010, 3059, 3074, 3122, 3126, 3153, 3159, 3196, 3200, 3264, 3338, 3339, 3348, 3355, 3365, 3384, 3384, 3392, 3399, 3413, 3432, 3439, 3451, 3477, 3480, 3487, 3577, 3586, 3594, 3595, 3624, 3665, 3690, 3732, 3736, 3749, 3772, 3780, 3789, 3807, 3818, 3848, 3860, 3873, 3886, 3886, 3890, 3891, 3923, 3929, 3970, 3976, 3980, 3987, 4028, 4059, 4095, 4109, 4187, 4189, 4191, 4219, 4238, 4248, 4283, 4335, 4351, 4354, 4360, 4381, 4409, 4479, 4506, 4519, 4563, 4567, 4582, 4631, 4641, 4665, 4698, 4760, 4779, 4811, 4816, 4840, 4845, 4861, 4896, 4905, 4951, 5017, 5026, 5040, 5050, 5066, 5088, 5091, 5095, 5098, 5134, 5167, 5197, 5223, 5286, 5331, 5359, 5388, 5394, 5415, 5432, 5455, 5486, 5491, 5495, 5501, 5558, 5575, 5590, 5593, 5608, 5629, 5632, 5696, 5713, 5745, 5760, 5852, 5883, 5891, 5904, 5939, 5955, 5969, 6018, 6043, 6045, 6046, 6046, 6065, 6082, 6129, 6139, 6149, 6159, 6174, 6175, 6198, 6222, 6233, 6240, 6269, 6298, 6305, 6308, 6336, 6343, 6354, 6399, 6408, 6505, 6509, 6528, 6565, 6654, 6666, 6681, 6689, 6705, 6875, 6876, 6883, 6924, 6968, 6997, 6998, 7025, 7061, 7062, 7106, 7115, 7149, 7164, 7167, 7175, 7179, 7189, 7290, 7387, 7410, 7425, 7441, 7510, 7518, 7557, 7558, 7614, 7641, 7658, 7661, 7664, 7669, 7727, 7763, 7780, 7851, 7864, 7906, 7935, 7956, 7967, 7969, 8004, 8022, 8023, 8123, 8124, 8140, 8183, 8202, 8222, 8225, 8237, 8277, 8300, 8306, 8308, 8346, 8348, 8402, 8410, 8471, 8495, 8502, 8507, 8516, 8516, 8539, 8547, 8555, 8561, 8569, 8585, 8587, 8637, 8651, 8674, 8679, 8709, 8742, 8749, 8749, 8771, 8797, 8850, 8866, 8871, 8900, 8931, 8981, 9034, 9041, 9081, 9084, 9098, 9114, 9122, 9197, 9197, 9212, 9227, 9265, 9266, 9267, 9306, 9315, 9392, 9393, 9395, 9415, 9444, 9495, 9517, 9551, 9561, 9609, 9619, 9657, 9663, 9729, 9743, 9756, 9784, 9795, 9850, 9898, 9907, 9918, 9939, 9947, 9959, 9992]</w:t>
            </w:r>
          </w:p>
        </w:tc>
        <w:tc>
          <w:tcPr>
            <w:tcW w:type="dxa" w:w="2880"/>
          </w:tcPr>
          <w:p>
            <w:r>
              <w:t>248</w:t>
            </w:r>
          </w:p>
        </w:tc>
      </w:tr>
      <w:tr>
        <w:tc>
          <w:tcPr>
            <w:tcW w:type="dxa" w:w="2880"/>
          </w:tcPr>
          <w:p>
            <w:r>
              <w:t>[3500, 1162, 187, 5900, 1410, 9842, 1148, 8099, 6235, 7688, 3013, 5348, 5573, 1860, 7441, 2236, 2262, 4421, 9686, 5243, 5456, 7266, 4951, 7989, 6822, 5894, 124, 7144, 9678, 2284, 8143, 4703, 5192, 9111, 2232, 421, 2381, 6822, 9836, 1374, 2027, 5781, 6432, 9475, 5249, 8871, 4612, 9644, 2214, 2275, 2414, 3748, 7007, 1085, 3557, 1911, 5632, 5590, 7392, 6527, 8098, 5062, 3085, 2511, 3430, 7033, 4438, 5919, 8377, 4424, 2337, 634, 2681, 842, 8310, 4612, 1047, 8987, 5735, 2015, 2989, 523, 2603, 1808, 242, 8793, 5803, 1118, 4428, 1202, 370, 1803, 2085, 2021, 8382, 4855, 641, 4153, 92, 9024, 4302, 3361, 1939, 3582, 7741, 1807, 30, 958, 9936, 1190, 5440, 4717, 8373, 3236, 4532, 312, 2386, 1376, 3091, 2370, 4961, 7361, 586, 6582, 2846, 8800, 3162, 4237, 1966, 3854, 8929, 417, 2467, 3192, 922, 2195, 9470, 1770, 6032, 9995, 3524, 1618, 121, 158, 3171, 1415, 6161, 3572, 8070, 8666, 9652, 2858, 2776, 8395, 4320, 4054, 5158, 2655, 4921, 1898, 7416, 1984, 9903, 4202, 4289, 8486, 5470, 7185, 1156, 757, 6133, 6625, 826, 3110, 2841, 1177, 8753, 7451, 7434, 2716, 1031, 1037, 5317, 4048, 4440, 2792, 8764, 5300, 9508, 8618, 8452, 582, 1413, 5784, 1181, 6835, 6895, 2657, 9063, 768, 2648, 8487, 4899, 8105, 8266, 2891, 1191, 7656, 9207, 6200, 1975, 1224, 717, 6643, 2752, 6138, 4778, 5969, 326, 3752, 8257, 5034, 9681, 1768, 3245, 4957, 147, 1588, 6518, 9667, 3549, 8359, 9282, 1608, 3347, 6810, 4142, 5960, 1133, 2673, 5181, 9446, 5392, 5999, 1215, 2483, 7452, 8065, 5173, 3037, 1862, 729, 8405, 3558, 1833, 2906, 2154, 599, 7865, 692, 9565, 1252, 8073, 5184, 7417, 8161, 4477, 238, 9691, 5093, 5922, 812, 5577, 5902, 2509, 763, 2950, 3334, 513, 269, 2499, 6037, 3749, 2673, 7127, 9158, 6501, 8482, 9473, 9038, 151, 7660, 1549, 5227, 145, 6897, 2742, 8649, 4970, 1003, 2492, 1915, 9950, 3699, 326, 8439, 4598, 7122, 2057, 51, 327, 4693, 7417, 1167, 7273, 70, 3471, 1811, 2571, 6185, 6492, 2459, 6501, 9428, 926, 2720, 111, 6195, 8129, 3272, 720, 4075, 5831, 5824, 2137, 621, 3146, 2394, 2147, 1805, 9313, 8498, 9190, 3715, 1617, 4325, 172, 5137, 6662, 3108, 7301, 7975, 1059, 3813, 8396, 2516, 791, 2635, 1145, 6206, 8544, 3623, 9609, 9540, 2100, 2303, 8075, 7905, 8781, 4494, 7628, 6659, 7365, 6155, 1158, 2285, 2275, 8335, 7700, 4138, 7796, 2417, 777, 4548, 4814, 1908, 994, 8564, 8880, 2725, 6489, 2634, 7214, 989, 3195, 2606, 3868, 4605, 2348, 3384, 4697, 1163, 1658, 5886, 9038, 2743, 1423, 5788, 5894, 179, 3259, 5689, 5377, 6883, 5921, 2567, 2116, 8017, 4208, 9867, 7571, 2980, 518, 6078, 5617, 3586, 5024, 3603, 5575, 2068, 676, 8090, 451, 8521, 5139, 8804, 9027, 9597, 8009, 1112, 4467, 2075, 4999, 1830, 5315, 5265, 5716, 5738, 6653, 339, 8863, 8306, 6645, 7779, 2135, 9715, 6258, 9327, 7854, 746, 1836, 4571, 1612, 4559, 8326, 6849, 9888, 2622, 9437, 3062, 9005, 9417, 1010, 7631]</w:t>
            </w:r>
          </w:p>
        </w:tc>
        <w:tc>
          <w:tcPr>
            <w:tcW w:type="dxa" w:w="2880"/>
          </w:tcPr>
          <w:p>
            <w:r>
              <w:t>[30, 51, 70, 92, 111, 121, 124, 145, 147, 151, 158, 172, 179, 187, 238, 242, 269, 312, 326, 326, 327, 339, 370, 417, 421, 451, 513, 518, 523, 582, 586, 599, 621, 634, 641, 676, 692, 717, 720, 729, 746, 757, 763, 768, 777, 791, 812, 826, 842, 922, 926, 958, 989, 994, 1003, 1010, 1031, 1037, 1047, 1059, 1085, 1112, 1118, 1133, 1145, 1148, 1156, 1158, 1162, 1163, 1167, 1177, 1181, 1190, 1191, 1202, 1215, 1224, 1252, 1374, 1376, 1410, 1413, 1415, 1423, 1549, 1588, 1608, 1612, 1617, 1618, 1658, 1768, 1770, 1803, 1805, 1807, 1808, 1811, 1830, 1833, 1836, 1860, 1862, 1898, 1908, 1911, 1915, 1939, 1966, 1975, 1984, 2015, 2021, 2027, 2057, 2068, 2075, 2085, 2100, 2116, 2135, 2137, 2147, 2154, 2195, 2214, 2232, 2236, 2262, 2275, 2275, 2284, 2285, 2303, 2337, 2348, 2370, 2381, 2386, 2394, 2414, 2417, 2459, 2467, 2483, 2492, 2499, 2509, 2511, 2516, 2567, 2571, 2603, 2606, 2622, 2634, 2635, 2648, 2655, 2657, 2673, 2673, 2681, 2716, 2720, 2725, 2742, 2743, 2752, 2776, 2792, 2841, 2846, 2858, 2891, 2906, 2950, 2980, 2989, 3013, 3037, 3062, 3085, 3091, 3108, 3110, 3146, 3162, 3171, 3192, 3195, 3236, 3245, 3259, 3272, 3334, 3347, 3361, 3384, 3430, 3471, 3500, 3524, 3549, 3557, 3558, 3572, 3582, 3586, 3603, 3623, 3699, 3715, 3748, 3749, 3752, 3813, 3854, 3868, 4048, 4054, 4075, 4138, 4142, 4153, 4202, 4208, 4237, 4289, 4302, 4320, 4325, 4421, 4424, 4428, 4438, 4440, 4467, 4477, 4494, 4532, 4548, 4559, 4571, 4598, 4605, 4612, 4612, 4693, 4697, 4703, 4717, 4778, 4814, 4855, 4899, 4921, 4951, 4957, 4961, 4970, 4999, 5024, 5034, 5062, 5093, 5137, 5139, 5158, 5173, 5181, 5184, 5192, 5227, 5243, 5249, 5265, 5300, 5315, 5317, 5348, 5377, 5392, 5440, 5456, 5470, 5573, 5575, 5577, 5590, 5617, 5632, 5689, 5716, 5735, 5738, 5781, 5784, 5788, 5803, 5824, 5831, 5886, 5894, 5894, 5900, 5902, 5919, 5921, 5922, 5960, 5969, 5999, 6032, 6037, 6078, 6133, 6138, 6155, 6161, 6185, 6195, 6200, 6206, 6235, 6258, 6432, 6489, 6492, 6501, 6501, 6518, 6527, 6582, 6625, 6643, 6645, 6653, 6659, 6662, 6810, 6822, 6822, 6835, 6849, 6883, 6895, 6897, 7007, 7033, 7122, 7127, 7144, 7185, 7214, 7266, 7273, 7301, 7361, 7365, 7392, 7416, 7417, 7417, 7434, 7441, 7451, 7452, 7571, 7628, 7631, 7656, 7660, 7688, 7700, 7741, 7779, 7796, 7854, 7865, 7905, 7975, 7989, 8009, 8017, 8065, 8070, 8073, 8075, 8090, 8098, 8099, 8105, 8129, 8143, 8161, 8257, 8266, 8306, 8310, 8326, 8335, 8359, 8373, 8377, 8382, 8395, 8396, 8405, 8439, 8452, 8482, 8486, 8487, 8498, 8521, 8544, 8564, 8618, 8649, 8666, 8753, 8764, 8781, 8793, 8800, 8804, 8863, 8871, 8880, 8929, 8987, 9005, 9024, 9027, 9038, 9038, 9063, 9111, 9158, 9190, 9207, 9282, 9313, 9327, 9417, 9428, 9437, 9446, 9470, 9473, 9475, 9508, 9540, 9565, 9597, 9609, 9644, 9652, 9667, 9678, 9681, 9686, 9691, 9715, 9836, 9842, 9867, 9888, 9903, 9936, 9950, 9995]</w:t>
            </w:r>
          </w:p>
        </w:tc>
        <w:tc>
          <w:tcPr>
            <w:tcW w:type="dxa" w:w="2880"/>
          </w:tcPr>
          <w:p>
            <w:r>
              <w:t>248</w:t>
            </w:r>
          </w:p>
        </w:tc>
      </w:tr>
      <w:tr>
        <w:tc>
          <w:tcPr>
            <w:tcW w:type="dxa" w:w="2880"/>
          </w:tcPr>
          <w:p>
            <w:r>
              <w:t>[290, 4184, 5397, 1331, 1513, 8195, 7602, 4003, 3301, 8113, 3297, 967, 1382, 9921, 5432, 7515, 8127, 1834, 6371, 2538, 3770, 2366, 7159, 6122, 9706, 6900, 2548, 5560, 8097, 5062, 5098, 1845, 179, 9496, 6349, 2162, 266, 8347, 7931, 8295, 4012, 1408, 9356, 778, 5594, 1808, 460, 9918, 4266, 9788, 1382, 2474, 6903, 8753, 4049, 7708, 4839, 6318, 2511, 2829, 1806, 6681, 1795, 487, 4930, 9630, 5235, 917, 686, 8873, 8863, 4969, 7770, 8199, 1297, 451, 475, 4760, 6917, 2465, 1143, 5416, 9867, 1426, 8060, 766, 7114, 8208, 7521, 5140, 5351, 5613, 2253, 1640, 4422, 5180, 9559, 8802, 4832, 8532, 8157, 2887, 5415, 7168, 6729, 8077, 2998, 6539, 1793, 4129, 1404, 779, 8382, 1877, 538, 4218, 4351, 1422, 2730, 2845, 895, 3821, 2803, 6270, 1620, 3276, 5627, 13, 7226, 1883, 7020, 9255, 5359, 3307, 858, 3269, 560, 5756, 2979, 6137, 916, 6770, 4312, 7412, 3751, 4685, 9516, 4523, 4026, 9705, 3834, 4843, 2857, 4098, 2940, 4938, 4925, 1964, 3545, 6001, 1379, 563, 1086, 647, 7804, 719, 2257, 271, 8150, 1066, 9938, 2421, 9276, 8276, 4290, 6308, 2538, 2774, 9256, 3788, 8164, 8870, 1618, 3282, 518, 3899, 9545, 9529, 8318, 8514, 7337, 1088, 3610, 9952, 6495, 811, 6604, 8281, 4931, 4870, 9301, 4496, 1672, 6343, 6673, 2975, 1010, 9412, 943, 1897, 7927, 9541, 2372, 911, 8297, 2475, 7440, 736, 2739, 9569, 9713, 772, 7186, 4610, 7495, 9211, 1814, 1164, 2936, 9585, 7993, 6227, 8564, 582, 6160, 7704, 2971, 9467, 703, 4523, 7150, 158, 2801, 7087, 6164, 2090, 7112, 893, 862, 4473, 2818, 9596, 925, 8092, 7069, 3904, 8594, 3692, 8556, 9200, 6342, 2497, 8811, 2125, 4171, 51, 8783, 1311, 3635, 9552, 9554, 7441, 1327, 1853, 1325, 7809, 9115, 6336, 9558, 3937, 5544, 2861, 7485, 7457, 8298, 7488, 9218, 4929, 6147, 5563, 105, 4657, 9199, 848, 5776, 5580, 9106, 4912, 4032, 5284, 4191, 2069, 3074, 9823, 91, 2558, 5588, 867, 865, 7385, 924, 1166, 9926, 8774, 9085, 4313, 2080, 1320, 6888, 3341, 1379, 4879, 1716, 1655, 1180, 2741, 1073, 1000, 33, 3366, 2105, 6592, 5768, 6291, 5032, 8556, 968, 1272, 2317, 1501, 6654, 7709, 7522, 140, 6128, 7434, 4601, 4635, 4279, 6846, 7127, 4493, 9192, 4050, 4358, 3784, 323, 9481, 7909, 2490, 65, 5963, 2306, 7210, 5095, 8530, 2987, 7457, 9008, 2116, 5649, 8264, 90, 2979, 9455, 1507, 3791, 9186, 1194, 6207, 807, 1129, 2472, 7896, 6476, 602, 8102, 6254, 270, 2180, 2213, 3849, 9832, 2839, 1348, 5194, 6195, 3834, 2756, 1732, 5705, 6026, 7128, 4715, 6541, 8676, 9547, 1148, 6233, 2261, 2359, 1821, 4872, 9968, 9251, 9990, 2101, 2720, 428, 4817, 1955, 2382, 2008, 7501, 5343, 4788, 3351, 6377, 4227, 3219, 1179, 1823, 1773, 4594, 169, 6031, 8047, 712, 7183, 1870, 5991, 7245, 73, 3118, 2514, 5132, 7583, 6912, 3085, 5403, 3458, 2999, 4684, 3134, 807, 3871, 5662, 2185, 4306, 2670, 4417, 1972, 3351, 9562, 8834, 7300, 5596, 2395, 1176, 2039, 2771, 3409, 2050, 9840, 2647]</w:t>
            </w:r>
          </w:p>
        </w:tc>
        <w:tc>
          <w:tcPr>
            <w:tcW w:type="dxa" w:w="2880"/>
          </w:tcPr>
          <w:p>
            <w:r>
              <w:t>[13, 33, 51, 65, 73, 90, 91, 105, 140, 158, 169, 179, 266, 270, 271, 290, 323, 428, 451, 460, 475, 487, 518, 538, 560, 563, 582, 602, 647, 686, 703, 712, 719, 736, 766, 772, 778, 779, 807, 807, 811, 848, 858, 862, 865, 867, 893, 895, 911, 916, 917, 924, 925, 943, 967, 968, 1000, 1010, 1066, 1073, 1086, 1088, 1129, 1143, 1148, 1164, 1166, 1176, 1179, 1180, 1194, 1272, 1297, 1311, 1320, 1325, 1327, 1331, 1348, 1379, 1379, 1382, 1382, 1404, 1408, 1422, 1426, 1501, 1507, 1513, 1618, 1620, 1640, 1655, 1672, 1716, 1732, 1773, 1793, 1795, 1806, 1808, 1814, 1821, 1823, 1834, 1845, 1853, 1870, 1877, 1883, 1897, 1955, 1964, 1972, 2008, 2039, 2050, 2069, 2080, 2090, 2101, 2105, 2116, 2125, 2162, 2180, 2185, 2213, 2253, 2257, 2261, 2306, 2317, 2359, 2366, 2372, 2382, 2395, 2421, 2465, 2472, 2474, 2475, 2490, 2497, 2511, 2514, 2538, 2538, 2548, 2558, 2647, 2670, 2720, 2730, 2739, 2741, 2756, 2771, 2774, 2801, 2803, 2818, 2829, 2839, 2845, 2857, 2861, 2887, 2936, 2940, 2971, 2975, 2979, 2979, 2987, 2998, 2999, 3074, 3085, 3118, 3134, 3219, 3269, 3276, 3282, 3297, 3301, 3307, 3341, 3351, 3351, 3366, 3409, 3458, 3545, 3610, 3635, 3692, 3751, 3770, 3784, 3788, 3791, 3821, 3834, 3834, 3849, 3871, 3899, 3904, 3937, 4003, 4012, 4026, 4032, 4049, 4050, 4098, 4129, 4171, 4184, 4191, 4218, 4227, 4266, 4279, 4290, 4306, 4312, 4313, 4351, 4358, 4417, 4422, 4473, 4493, 4496, 4523, 4523, 4594, 4601, 4610, 4635, 4657, 4684, 4685, 4715, 4760, 4788, 4817, 4832, 4839, 4843, 4870, 4872, 4879, 4912, 4925, 4929, 4930, 4931, 4938, 4969, 5032, 5062, 5095, 5098, 5132, 5140, 5180, 5194, 5235, 5284, 5343, 5351, 5359, 5397, 5403, 5415, 5416, 5432, 5544, 5560, 5563, 5580, 5588, 5594, 5596, 5613, 5627, 5649, 5662, 5705, 5756, 5768, 5776, 5963, 5991, 6001, 6026, 6031, 6122, 6128, 6137, 6147, 6160, 6164, 6195, 6207, 6227, 6233, 6254, 6270, 6291, 6308, 6318, 6336, 6342, 6343, 6349, 6371, 6377, 6476, 6495, 6539, 6541, 6592, 6604, 6654, 6673, 6681, 6729, 6770, 6846, 6888, 6900, 6903, 6912, 6917, 7020, 7069, 7087, 7112, 7114, 7127, 7128, 7150, 7159, 7168, 7183, 7186, 7210, 7226, 7245, 7300, 7337, 7385, 7412, 7434, 7440, 7441, 7457, 7457, 7485, 7488, 7495, 7501, 7515, 7521, 7522, 7583, 7602, 7704, 7708, 7709, 7770, 7804, 7809, 7896, 7909, 7927, 7931, 7993, 8047, 8060, 8077, 8092, 8097, 8102, 8113, 8127, 8150, 8157, 8164, 8195, 8199, 8208, 8264, 8276, 8281, 8295, 8297, 8298, 8318, 8347, 8382, 8514, 8530, 8532, 8556, 8556, 8564, 8594, 8676, 8753, 8774, 8783, 8802, 8811, 8834, 8863, 8870, 8873, 9008, 9085, 9106, 9115, 9186, 9192, 9199, 9200, 9211, 9218, 9251, 9255, 9256, 9276, 9301, 9356, 9412, 9455, 9467, 9481, 9496, 9516, 9529, 9541, 9545, 9547, 9552, 9554, 9558, 9559, 9562, 9569, 9585, 9596, 9630, 9705, 9706, 9713, 9788, 9823, 9832, 9840, 9867, 9918, 9921, 9926, 9938, 9952, 9968, 9990]</w:t>
            </w:r>
          </w:p>
        </w:tc>
        <w:tc>
          <w:tcPr>
            <w:tcW w:type="dxa" w:w="2880"/>
          </w:tcPr>
          <w:p>
            <w:r>
              <w:t>245</w:t>
            </w:r>
          </w:p>
        </w:tc>
      </w:tr>
      <w:tr>
        <w:tc>
          <w:tcPr>
            <w:tcW w:type="dxa" w:w="2880"/>
          </w:tcPr>
          <w:p>
            <w:r>
              <w:t>[2281, 5373, 7125, 5845, 1725, 3962, 8773, 2254, 3178, 592, 1757, 377, 2006, 5230, 3293, 3150, 6529, 2052, 1351, 928, 939, 6034, 439, 4411, 7303, 864, 6041, 510, 2430, 5376, 5335, 1338, 4807, 689, 722, 669, 1653, 5718, 3604, 5448, 2737, 1878, 8772, 1815, 6186, 3237, 1497, 5154, 6491, 8019, 6882, 3823, 2716, 8964, 8197, 6715, 331, 2112, 5910, 4553, 6988, 619, 2442, 3738, 6734, 8535, 9437, 5246, 849, 5784, 3025, 7385, 7909, 9112, 1737, 8937, 6548, 8093, 2533, 1303, 6099, 1576, 7294, 204, 1972, 9663, 2644, 5558, 1600, 2750, 805, 1148, 3139, 9945, 9457, 5918, 4649, 3509, 2748, 1024, 8696, 808, 9748, 7049, 2701, 157, 8644, 9350, 3995, 4652, 24, 4452, 7745, 6506, 5586, 7567, 1020, 6621, 5437, 324, 9005, 8979, 3087, 4798, 8332, 900, 2564, 287, 1213, 9652, 4408, 476, 434, 6654, 7141, 5295, 4433, 4013, 7295, 1687, 5287, 6988, 9948, 2098, 1597, 7729, 3496, 3358, 4635, 3077, 8887, 8877, 9290, 4296, 4924, 8263, 4174, 1314, 4762, 2196, 6868, 7229, 4137, 1562, 6535, 8401, 924, 387, 969, 6976, 8688, 8371, 9649, 8388, 631, 6377, 3904, 229, 1494, 4356, 6217, 5951, 2124, 5416, 6976, 3331, 4452, 8096, 4737, 2701, 5244, 566, 901, 5943, 5927, 7105, 1632, 4812, 1936, 3535, 9022, 942, 5329, 4547, 3232, 5820, 8290, 9600, 8689, 4590, 4325, 2823, 1630, 8611, 2162, 1549, 2662, 5246, 5775, 6337, 8254, 252, 7250, 8332, 7608, 4489, 6970, 4346, 52, 2164, 8906, 9512, 311, 640, 8456, 7455, 9116, 1004, 4261, 8720, 3289, 1460, 7165, 4815, 5363, 1945, 9442, 1829, 1956, 7568, 36, 4353, 2652, 6679, 7444, 9231, 4597, 8237, 1497, 2620, 7516, 2114, 4610, 8809, 9869, 6396, 813, 7054, 7310, 9339, 5000, 5328, 1119, 4320, 2230, 7414, 2671, 2218, 2916, 4376, 9315, 656, 8812, 6233, 19, 5606, 2074, 9943, 8325, 4314, 6941, 2288, 2207, 9374, 784, 1016, 6039, 5835, 1114, 7096, 4748, 8211, 9315, 8425, 6139, 5016, 3240, 8721, 4667, 5980, 496, 3021, 9738, 472, 719, 5392, 2139, 5409, 2507, 1787, 256, 3752, 2238, 3662, 9237, 4032, 3212, 8669, 3245, 485, 2341, 2358, 8065, 4219, 1133, 1650, 7317, 5461, 4346, 7867, 7693, 3464, 6910, 6237, 8769, 3039, 341, 7967, 7725, 8144, 5233, 724, 7932, 2110, 596, 1917, 7878, 3697, 8333, 6177, 919, 3635, 6216, 8640, 2514, 4876, 9503, 3284, 8006, 400, 9509, 9465, 6719, 1351, 2005, 4367, 8032, 9981, 3766, 6654, 9648, 2315, 4626, 2889, 6675, 550, 8423, 2181, 7099, 2423, 4941, 2588, 1806, 2475, 425, 9997, 4121, 7980, 8593, 4551, 3797, 2943, 3121, 230, 9177, 8303, 6286, 700, 4160, 2986, 8585, 2404, 477, 3946, 1879, 3523, 7884, 1367, 6398, 1679, 27, 715, 4178, 7125, 265, 1495, 9697, 4278, 4765, 6708, 7691, 242, 9130, 732, 9382, 4056, 2193, 9433, 7073, 2091, 5400, 9342, 8360, 9961, 2474, 9974, 1607, 809, 6272, 8617, 1170, 4819, 5022, 5526, 5077, 8117, 128, 5245, 9191, 354, 8790, 1756, 8437, 6397, 3454, 5309, 156, 9703, 4289, 6302, 9574, 6646, 5009, 1937, 5385, 9558]</w:t>
            </w:r>
          </w:p>
        </w:tc>
        <w:tc>
          <w:tcPr>
            <w:tcW w:type="dxa" w:w="2880"/>
          </w:tcPr>
          <w:p>
            <w:r>
              <w:t>[19, 24, 27, 36, 52, 128, 156, 157, 204, 229, 230, 242, 252, 256, 265, 287, 311, 324, 331, 341, 354, 377, 387, 400, 425, 434, 439, 472, 476, 477, 485, 496, 510, 550, 566, 592, 596, 619, 631, 640, 656, 669, 689, 700, 715, 719, 722, 724, 732, 784, 805, 808, 809, 813, 849, 864, 900, 901, 919, 924, 928, 939, 942, 969, 1004, 1016, 1020, 1024, 1114, 1119, 1133, 1148, 1170, 1213, 1303, 1314, 1338, 1351, 1351, 1367, 1460, 1494, 1495, 1497, 1497, 1549, 1562, 1576, 1597, 1600, 1607, 1630, 1632, 1650, 1653, 1679, 1687, 1725, 1737, 1756, 1757, 1787, 1806, 1815, 1829, 1878, 1879, 1917, 1936, 1937, 1945, 1956, 1972, 2005, 2006, 2052, 2074, 2091, 2098, 2110, 2112, 2114, 2124, 2139, 2162, 2164, 2181, 2193, 2196, 2207, 2218, 2230, 2238, 2254, 2281, 2288, 2315, 2341, 2358, 2404, 2423, 2430, 2442, 2474, 2475, 2507, 2514, 2533, 2564, 2588, 2620, 2644, 2652, 2662, 2671, 2701, 2701, 2716, 2737, 2748, 2750, 2823, 2889, 2916, 2943, 2986, 3021, 3025, 3039, 3077, 3087, 3121, 3139, 3150, 3178, 3212, 3232, 3237, 3240, 3245, 3284, 3289, 3293, 3331, 3358, 3454, 3464, 3496, 3509, 3523, 3535, 3604, 3635, 3662, 3697, 3738, 3752, 3766, 3797, 3823, 3904, 3946, 3962, 3995, 4013, 4032, 4056, 4121, 4137, 4160, 4174, 4178, 4219, 4261, 4278, 4289, 4296, 4314, 4320, 4325, 4346, 4346, 4353, 4356, 4367, 4376, 4408, 4411, 4433, 4452, 4452, 4489, 4547, 4551, 4553, 4590, 4597, 4610, 4626, 4635, 4649, 4652, 4667, 4737, 4748, 4762, 4765, 4798, 4807, 4812, 4815, 4819, 4876, 4924, 4941, 5000, 5009, 5016, 5022, 5077, 5154, 5230, 5233, 5244, 5245, 5246, 5246, 5287, 5295, 5309, 5328, 5329, 5335, 5363, 5373, 5376, 5385, 5392, 5400, 5409, 5416, 5437, 5448, 5461, 5526, 5558, 5586, 5606, 5718, 5775, 5784, 5820, 5835, 5845, 5910, 5918, 5927, 5943, 5951, 5980, 6034, 6039, 6041, 6099, 6139, 6177, 6186, 6216, 6217, 6233, 6237, 6272, 6286, 6302, 6337, 6377, 6396, 6397, 6398, 6491, 6506, 6529, 6535, 6548, 6621, 6646, 6654, 6654, 6675, 6679, 6708, 6715, 6719, 6734, 6868, 6882, 6910, 6941, 6970, 6976, 6976, 6988, 6988, 7049, 7054, 7073, 7096, 7099, 7105, 7125, 7125, 7141, 7165, 7229, 7250, 7294, 7295, 7303, 7310, 7317, 7385, 7414, 7444, 7455, 7516, 7567, 7568, 7608, 7691, 7693, 7725, 7729, 7745, 7867, 7878, 7884, 7909, 7932, 7967, 7980, 8006, 8019, 8032, 8065, 8093, 8096, 8117, 8144, 8197, 8211, 8237, 8254, 8263, 8290, 8303, 8325, 8332, 8332, 8333, 8360, 8371, 8388, 8401, 8423, 8425, 8437, 8456, 8535, 8585, 8593, 8611, 8617, 8640, 8644, 8669, 8688, 8689, 8696, 8720, 8721, 8769, 8772, 8773, 8790, 8809, 8812, 8877, 8887, 8906, 8937, 8964, 8979, 9005, 9022, 9112, 9116, 9130, 9177, 9191, 9231, 9237, 9290, 9315, 9315, 9339, 9342, 9350, 9374, 9382, 9433, 9437, 9442, 9457, 9465, 9503, 9509, 9512, 9558, 9574, 9600, 9648, 9649, 9652, 9663, 9697, 9703, 9738, 9748, 9869, 9943, 9945, 9948, 9961, 9974, 9981, 9997]</w:t>
            </w:r>
          </w:p>
        </w:tc>
        <w:tc>
          <w:tcPr>
            <w:tcW w:type="dxa" w:w="2880"/>
          </w:tcPr>
          <w:p>
            <w:r>
              <w:t>246</w:t>
            </w:r>
          </w:p>
        </w:tc>
      </w:tr>
      <w:tr>
        <w:tc>
          <w:tcPr>
            <w:tcW w:type="dxa" w:w="2880"/>
          </w:tcPr>
          <w:p>
            <w:r>
              <w:t>[9298, 6549, 8012, 2036, 4325, 7493, 892, 8104, 6301, 5791, 1790, 9603, 4076, 2183, 1109, 8122, 4701, 3037, 358, 9858, 7832, 5516, 2650, 8652, 6449, 5221, 6885, 8802, 2321, 6492, 8997, 7987, 4298, 1808, 3180, 203, 613, 3249, 7985, 3527, 3311, 2429, 820, 1960, 8099, 8060, 849, 5734, 3465, 1373, 2567, 3174, 5568, 256, 6202, 639, 1047, 3413, 4453, 409, 4451, 8789, 6196, 7527, 3292, 7568, 8784, 1879, 1480, 9510, 5308, 6872, 2428, 4506, 6560, 8507, 3200, 8692, 852, 5133, 7442, 9573, 7600, 3540, 1582, 2337, 2722, 4727, 2925, 2856, 7311, 7955, 4588, 7445, 6557, 9787, 719, 4859, 7152, 6576, 2117, 4428, 2756, 2178, 8652, 1373, 5755, 4437, 4760, 1030, 2294, 6519, 8689, 2430, 2041, 17, 3035, 6327, 7323, 8237, 1083, 1973, 3915, 8103, 6470, 2212, 2857, 9095, 3483, 9467, 196, 1213, 5492, 60, 6192, 7277, 4984, 526, 7499, 2350, 7637, 9324, 6783, 6654, 6189, 8415, 5898, 1848, 8702, 7929, 6620, 1208, 4215, 2868, 2305, 2158, 7144, 139, 3841, 802, 2649, 8086, 7716, 7351, 5117, 220, 217, 8258, 5816, 4212, 8776, 9485, 5534, 653, 5735, 5015, 5854, 7983, 1530, 143, 5136, 5681, 1503, 8545, 2411, 2397, 8409, 6063, 6970, 8336, 8059, 2356, 1743, 9398, 4631, 8421, 585, 5398, 6471, 2233, 5234, 1129, 1692, 491, 2700, 6001, 6533, 413, 3293, 5272, 883, 8958, 9432, 8182, 3290, 5103, 3758, 3864, 4970, 403, 4085, 7821, 4495, 5622, 2920, 1298, 982, 8032, 9263, 608, 9794, 105, 4256, 6420, 3469, 7423, 9462, 5344, 5298, 4373, 8273, 9169, 9323, 1455, 4766, 9633, 342, 2299, 2201, 9789, 926, 3170, 2704, 4137, 3639, 4560, 3561, 2594, 3625, 4431, 7367, 3700, 993, 3803, 5289, 9982, 917, 4210, 1156, 9795, 2422, 4986, 4722, 2242, 6267, 8199, 2090, 7064, 9755, 9805, 1378, 9140, 9259, 9763, 7587, 8427, 3017, 1385, 5212, 5150, 5608, 507, 8889, 889, 686, 742, 8742, 2621, 1498, 2187, 9198, 6064, 8729, 1362, 4569, 6275, 7323, 4401, 1205, 340, 1825, 8316, 163, 101, 6378, 223, 6806, 7437, 7823, 2106, 3576, 3438, 6795, 2092, 8366, 1223, 2687, 4899, 877, 7130, 7797, 2867, 8317, 8160, 7619, 869, 2828, 2268, 4914, 8210, 4150, 7693, 6656, 2321, 8820, 7304, 5507, 9229, 1746, 742, 3055, 5450, 6822, 2218, 7705, 8585, 6414, 1045, 2317, 8506, 5960, 5517, 9213, 9633, 6552, 8459, 155, 1901, 5286, 3205, 9354, 6885, 7350, 1884, 7551, 1795, 9004, 134, 3293, 1638, 8799, 7982, 9682, 9474, 45, 7162, 5676, 7867, 1423, 7837, 864, 4818, 6879, 6238, 5804, 510, 6951, 2170, 1675, 3871, 3580, 214, 3305, 5088, 6699, 6807, 6551, 3275, 371, 8885, 3202, 1409, 5971, 4397, 7407, 7721, 6965, 5926, 8698, 1385, 635, 9142, 9423, 883, 6216, 9734, 2744, 930, 1411, 1795, 1785, 2758, 4584, 7479, 7320, 2123, 9711, 3656, 9968, 1552, 1201, 5838, 6584, 5447, 9048, 3595, 4672, 296, 2070, 5382, 9884, 1836, 6297, 5336, 3988, 9239, 3485, 7355, 330, 964, 5139, 976, 526, 4487, 9329, 1792, 4303, 7471, 4442, 4757, 2850, 5211, 2239, 2490, 2680, 2527, 4357]</w:t>
            </w:r>
          </w:p>
        </w:tc>
        <w:tc>
          <w:tcPr>
            <w:tcW w:type="dxa" w:w="2880"/>
          </w:tcPr>
          <w:p>
            <w:r>
              <w:t>[17, 45, 60, 101, 105, 134, 139, 143, 155, 163, 196, 203, 214, 217, 220, 223, 256, 296, 330, 340, 342, 358, 371, 403, 409, 413, 491, 507, 510, 526, 526, 585, 608, 613, 635, 639, 653, 686, 719, 742, 742, 802, 820, 849, 852, 864, 869, 877, 883, 883, 889, 892, 917, 926, 930, 964, 976, 982, 993, 1030, 1045, 1047, 1083, 1109, 1129, 1156, 1201, 1205, 1208, 1213, 1223, 1298, 1362, 1373, 1373, 1378, 1385, 1385, 1409, 1411, 1423, 1455, 1480, 1498, 1503, 1530, 1552, 1582, 1638, 1675, 1692, 1743, 1746, 1785, 1790, 1792, 1795, 1795, 1808, 1825, 1836, 1848, 1879, 1884, 1901, 1960, 1973, 2036, 2041, 2070, 2090, 2092, 2106, 2117, 2123, 2158, 2170, 2178, 2183, 2187, 2201, 2212, 2218, 2233, 2239, 2242, 2268, 2294, 2299, 2305, 2317, 2321, 2321, 2337, 2350, 2356, 2397, 2411, 2422, 2428, 2429, 2430, 2490, 2527, 2567, 2594, 2621, 2649, 2650, 2680, 2687, 2700, 2704, 2722, 2744, 2756, 2758, 2828, 2850, 2856, 2857, 2867, 2868, 2920, 2925, 3017, 3035, 3037, 3055, 3170, 3174, 3180, 3200, 3202, 3205, 3249, 3275, 3290, 3292, 3293, 3293, 3305, 3311, 3413, 3438, 3465, 3469, 3483, 3485, 3527, 3540, 3561, 3576, 3580, 3595, 3625, 3639, 3656, 3700, 3758, 3803, 3841, 3864, 3871, 3915, 3988, 4076, 4085, 4137, 4150, 4210, 4212, 4215, 4256, 4298, 4303, 4325, 4357, 4373, 4397, 4401, 4428, 4431, 4437, 4442, 4451, 4453, 4487, 4495, 4506, 4560, 4569, 4584, 4588, 4631, 4672, 4701, 4722, 4727, 4757, 4760, 4766, 4818, 4859, 4899, 4914, 4970, 4984, 4986, 5015, 5088, 5103, 5117, 5133, 5136, 5139, 5150, 5211, 5212, 5221, 5234, 5272, 5286, 5289, 5298, 5308, 5336, 5344, 5382, 5398, 5447, 5450, 5492, 5507, 5516, 5517, 5534, 5568, 5608, 5622, 5676, 5681, 5734, 5735, 5755, 5791, 5804, 5816, 5838, 5854, 5898, 5926, 5960, 5971, 6001, 6063, 6064, 6189, 6192, 6196, 6202, 6216, 6238, 6267, 6275, 6297, 6301, 6327, 6378, 6414, 6420, 6449, 6470, 6471, 6492, 6519, 6533, 6549, 6551, 6552, 6557, 6560, 6576, 6584, 6620, 6654, 6656, 6699, 6783, 6795, 6806, 6807, 6822, 6872, 6879, 6885, 6885, 6951, 6965, 6970, 7064, 7130, 7144, 7152, 7162, 7277, 7304, 7311, 7320, 7323, 7323, 7350, 7351, 7355, 7367, 7407, 7423, 7437, 7442, 7445, 7471, 7479, 7493, 7499, 7527, 7551, 7568, 7587, 7600, 7619, 7637, 7693, 7705, 7716, 7721, 7797, 7821, 7823, 7832, 7837, 7867, 7929, 7955, 7982, 7983, 7985, 7987, 8012, 8032, 8059, 8060, 8086, 8099, 8103, 8104, 8122, 8160, 8182, 8199, 8210, 8237, 8258, 8273, 8316, 8317, 8336, 8366, 8409, 8415, 8421, 8427, 8459, 8506, 8507, 8545, 8585, 8652, 8652, 8689, 8692, 8698, 8702, 8729, 8742, 8776, 8784, 8789, 8799, 8802, 8820, 8885, 8889, 8958, 8997, 9004, 9048, 9095, 9140, 9142, 9169, 9198, 9213, 9229, 9239, 9259, 9263, 9298, 9323, 9324, 9329, 9354, 9398, 9423, 9432, 9462, 9467, 9474, 9485, 9510, 9573, 9603, 9633, 9633, 9682, 9711, 9734, 9755, 9763, 9787, 9789, 9794, 9795, 9805, 9858, 9884, 9968, 9982]</w:t>
            </w:r>
          </w:p>
        </w:tc>
        <w:tc>
          <w:tcPr>
            <w:tcW w:type="dxa" w:w="2880"/>
          </w:tcPr>
          <w:p>
            <w:r>
              <w:t>247</w:t>
            </w:r>
          </w:p>
        </w:tc>
      </w:tr>
      <w:tr>
        <w:tc>
          <w:tcPr>
            <w:tcW w:type="dxa" w:w="2880"/>
          </w:tcPr>
          <w:p>
            <w:r>
              <w:t>[3712, 4187, 23, 5705, 8850, 1929, 9947, 6738, 2395, 3125, 6211, 662, 743, 1210, 3629, 8351, 6183, 7745, 7085, 3007, 233, 2277, 5252, 6722, 9736, 6213, 8324, 1156, 9551, 4778, 6066, 7075, 4020, 4633, 1821, 677, 8867, 8187, 7695, 3596, 6359, 8603, 4690, 1113, 6912, 384, 1044, 112, 1186, 6492, 4062, 3275, 6331, 1620, 1457, 8465, 3815, 2576, 8754, 9784, 1415, 5125, 2424, 4616, 1087, 6194, 563, 3954, 4415, 1592, 6159, 6289, 1637, 3694, 7513, 2368, 400, 739, 9970, 29, 8120, 8549, 7186, 1948, 7292, 6130, 9487, 2126, 2284, 8733, 8157, 6884, 7225, 2787, 4296, 3246, 9849, 5022, 4912, 4969, 6463, 2969, 1060, 313, 9931, 3174, 6851, 9955, 9422, 3053, 7342, 5486, 4721, 7205, 4786, 538, 9542, 888, 5685, 3474, 1566, 1906, 3679, 3678, 7036, 9178, 7323, 2541, 5307, 4308, 2861, 4545, 2428, 8262, 8294, 4475, 1314, 5018, 3126, 5256, 4178, 7684, 4737, 2716, 3252, 20, 3446, 1950, 4255, 7166, 2732, 1588, 2613, 9128, 9021, 2785, 8426, 6371, 1784, 9852, 5291, 7678, 2353, 5970, 6172, 5767, 5628, 2591, 5923, 4244, 5018, 2121, 1315, 113, 1139, 2957, 2651, 7754, 773, 1551, 3521, 5819, 715, 3324, 4745, 631, 610, 6514, 7114, 6022, 2600, 5843, 8770, 5794, 5125, 3925, 6313, 8900, 1007, 7325, 2260, 1834, 536, 6861, 6699, 3708, 4635, 1836, 845, 5439, 5400, 4405, 4178, 2825, 5435, 1619, 114, 5382, 9732, 4107, 6340, 443, 9330, 4490, 6473, 5289, 9473, 5553, 2378, 6196, 1478, 1886, 6127, 277, 4872, 1645, 2641, 4188, 1794, 1678, 6898, 1306, 9750, 4201, 6748, 2046, 6260, 2719, 6472, 9390, 2091, 4499, 3024, 8761, 1711, 3082, 262, 7067, 9180, 9390, 8647, 1312, 9802, 2793, 1690, 8028, 849, 1104, 3437, 9627, 2751, 6429, 8242, 628, 8968, 9858, 966, 1395, 5501, 651, 1635, 9096, 5488, 8019, 3302, 762, 8583, 9449, 4835, 2463, 9055, 9205, 311, 3024, 5074, 4342, 3183, 585, 5708, 2334, 7063, 8751, 587, 576, 4070, 7413, 7525, 1688, 5784, 512, 7343, 2748, 3483, 7978, 5979, 7458, 5294, 1348, 4497, 1970, 4951, 2623, 4929, 7389, 84, 2460, 2103, 9678, 437, 1106, 1552, 1055, 3480, 2641, 253, 1919, 4708, 8869, 918, 2468, 9370, 7549, 6145, 2428, 3800, 5484, 643, 2536, 8032, 7776, 341, 5098, 3738, 1889, 9195, 1566, 4357, 8636, 9265, 6951, 3347, 8097, 438, 5452, 1862, 1961, 6878, 6035, 3317, 9244, 7363, 6364, 9108, 6850, 908, 882, 1667, 2568, 2048, 1597, 2533, 9653, 2717, 1067, 1619, 8878, 9732, 7984, 5970, 2919, 647, 396, 179, 4956, 3750, 7868, 7834, 8031, 230, 4579, 5889, 8753, 1635, 11, 6062, 9574, 2503, 2614, 3458, 6148, 4860, 6522, 4563, 4477, 1790, 956, 156, 8174, 2677, 8124, 9747, 4567, 7746, 322, 2028, 4891, 8359, 343, 6236, 4522, 1948, 2520, 8481, 9118, 5071, 4198, 6048, 7538, 1979, 2673, 2222, 186, 6461, 9510, 8035, 4862, 675, 8086, 5436, 3097, 725, 7625, 6960, 9650, 5625, 9283, 54, 7080, 4930, 1846, 5589, 2995, 3848, 2600, 5515, 8025, 6190, 6647, 8562, 2142, 560, 7722, 0, 9072, 5259, 761, 1614, 5778]</w:t>
            </w:r>
          </w:p>
        </w:tc>
        <w:tc>
          <w:tcPr>
            <w:tcW w:type="dxa" w:w="2880"/>
          </w:tcPr>
          <w:p>
            <w:r>
              <w:t>[0, 11, 20, 23, 29, 54, 84, 112, 113, 114, 156, 179, 186, 230, 233, 253, 262, 277, 311, 313, 322, 341, 343, 384, 396, 400, 437, 438, 443, 512, 536, 538, 560, 563, 576, 585, 587, 610, 628, 631, 643, 647, 651, 662, 675, 677, 715, 725, 739, 743, 761, 762, 773, 845, 849, 882, 888, 908, 918, 956, 966, 1007, 1044, 1055, 1060, 1067, 1087, 1104, 1106, 1113, 1139, 1156, 1186, 1210, 1306, 1312, 1314, 1315, 1348, 1395, 1415, 1457, 1478, 1551, 1552, 1566, 1566, 1588, 1592, 1597, 1614, 1619, 1619, 1620, 1635, 1635, 1637, 1645, 1667, 1678, 1688, 1690, 1711, 1784, 1790, 1794, 1821, 1834, 1836, 1846, 1862, 1886, 1889, 1906, 1919, 1929, 1948, 1948, 1950, 1961, 1970, 1979, 2028, 2046, 2048, 2091, 2103, 2121, 2126, 2142, 2222, 2260, 2277, 2284, 2334, 2353, 2368, 2378, 2395, 2424, 2428, 2428, 2460, 2463, 2468, 2503, 2520, 2533, 2536, 2541, 2568, 2576, 2591, 2600, 2600, 2613, 2614, 2623, 2641, 2641, 2651, 2673, 2677, 2716, 2717, 2719, 2732, 2748, 2751, 2785, 2787, 2793, 2825, 2861, 2919, 2957, 2969, 2995, 3007, 3024, 3024, 3053, 3082, 3097, 3125, 3126, 3174, 3183, 3246, 3252, 3275, 3302, 3317, 3324, 3347, 3437, 3446, 3458, 3474, 3480, 3483, 3521, 3596, 3629, 3678, 3679, 3694, 3708, 3712, 3738, 3750, 3800, 3815, 3848, 3925, 3954, 4020, 4062, 4070, 4107, 4178, 4178, 4187, 4188, 4198, 4201, 4244, 4255, 4296, 4308, 4342, 4357, 4405, 4415, 4475, 4477, 4490, 4497, 4499, 4522, 4545, 4563, 4567, 4579, 4616, 4633, 4635, 4690, 4708, 4721, 4737, 4745, 4778, 4786, 4835, 4860, 4862, 4872, 4891, 4912, 4929, 4930, 4951, 4956, 4969, 5018, 5018, 5022, 5071, 5074, 5098, 5125, 5125, 5252, 5256, 5259, 5289, 5291, 5294, 5307, 5382, 5400, 5435, 5436, 5439, 5452, 5484, 5486, 5488, 5501, 5515, 5553, 5589, 5625, 5628, 5685, 5705, 5708, 5767, 5778, 5784, 5794, 5819, 5843, 5889, 5923, 5970, 5970, 5979, 6022, 6035, 6048, 6062, 6066, 6127, 6130, 6145, 6148, 6159, 6172, 6183, 6190, 6194, 6196, 6211, 6213, 6236, 6260, 6289, 6313, 6331, 6340, 6359, 6364, 6371, 6429, 6461, 6463, 6472, 6473, 6492, 6514, 6522, 6647, 6699, 6722, 6738, 6748, 6850, 6851, 6861, 6878, 6884, 6898, 6912, 6951, 6960, 7036, 7063, 7067, 7075, 7080, 7085, 7114, 7166, 7186, 7205, 7225, 7292, 7323, 7325, 7342, 7343, 7363, 7389, 7413, 7458, 7513, 7525, 7538, 7549, 7625, 7678, 7684, 7695, 7722, 7745, 7746, 7754, 7776, 7834, 7868, 7978, 7984, 8019, 8025, 8028, 8031, 8032, 8035, 8086, 8097, 8120, 8124, 8157, 8174, 8187, 8242, 8262, 8294, 8324, 8351, 8359, 8426, 8465, 8481, 8549, 8562, 8583, 8603, 8636, 8647, 8733, 8751, 8753, 8754, 8761, 8770, 8850, 8867, 8869, 8878, 8900, 8968, 9021, 9055, 9072, 9096, 9108, 9118, 9128, 9178, 9180, 9195, 9205, 9244, 9265, 9283, 9330, 9370, 9390, 9390, 9422, 9449, 9473, 9487, 9510, 9542, 9551, 9574, 9627, 9650, 9653, 9678, 9732, 9732, 9736, 9747, 9750, 9784, 9802, 9849, 9852, 9858, 9931, 9947, 9955, 9970]</w:t>
            </w:r>
          </w:p>
        </w:tc>
        <w:tc>
          <w:tcPr>
            <w:tcW w:type="dxa" w:w="2880"/>
          </w:tcPr>
          <w:p>
            <w:r>
              <w:t>247</w:t>
            </w:r>
          </w:p>
        </w:tc>
      </w:tr>
      <w:tr>
        <w:tc>
          <w:tcPr>
            <w:tcW w:type="dxa" w:w="2880"/>
          </w:tcPr>
          <w:p>
            <w:r>
              <w:t>[5425, 7392, 1915, 4006, 7597, 3520, 8098, 433, 597, 1446, 8249, 9433, 5150, 8272, 1931, 4594, 5155, 877, 1481, 202, 8377, 4773, 5084, 2674, 3037, 1129, 8270, 4238, 3455, 1868, 3178, 79, 2899, 1586, 2417, 1695, 2501, 839, 2863, 459, 2541, 8756, 6205, 8600, 8963, 9677, 4984, 8351, 6965, 2255, 9233, 811, 4967, 2920, 775, 3542, 9914, 647, 7506, 5854, 4272, 9654, 1521, 2973, 8431, 6692, 1526, 1226, 3972, 6008, 176, 2234, 4282, 3699, 1882, 5499, 7339, 5814, 914, 5650, 7781, 1108, 6157, 9283, 8625, 6825, 5545, 1505, 6336, 4571, 9315, 7287, 9191, 4031, 2953, 2022, 6462, 6511, 7731, 6400, 499, 9611, 2638, 5076, 3283, 7614, 7768, 7019, 7804, 6130, 5107, 5763, 3516, 8966, 3540, 9321, 7502, 223, 2987, 1212, 2087, 6205, 5368, 8944, 716, 8448, 7468, 5441, 1607, 6458, 6814, 2520, 2665, 4694, 4831, 658, 1649, 4074, 1952, 1551, 3374, 4233, 7698, 3081, 1954, 4060, 7198, 5062, 3543, 2706, 5910, 6895, 1591, 7702, 5707, 9970, 7910, 2208, 4273, 1029, 7586, 4190, 160, 6396, 3775, 1235, 557, 8540, 8892, 1041, 3656, 8993, 8090, 660, 6967, 1581, 1054, 9007, 1314, 450, 6948, 6331, 6336, 674, 6678, 1756, 7667, 5477, 2558, 1543, 9024, 4475, 3833, 8977, 4754, 5266, 924, 602, 62, 6170, 9163, 5946, 6633, 9671, 9783, 2874, 5945, 359, 3416, 4198, 138, 7093, 1708, 2849, 5507, 9789, 6591, 1610, 4184, 2081, 5771, 685, 2129, 3819, 1649, 2333, 4874, 6179, 5001, 9393, 5580, 580, 1255, 605, 236, 6490, 4543, 8035, 6882, 1935, 6281, 569, 9053, 6407, 2840, 8172, 1110, 6599, 2440, 6581, 6562, 7901, 1382, 9723, 4907, 2220, 1445, 1850, 5937, 2151, 2382, 5602, 253, 3921, 4135, 6307, 6647, 2786, 2247, 231, 8473, 5645, 4297, 5136, 5203, 8543, 3615, 5141, 48, 8586, 5513, 3767, 633, 7027, 9783, 1208, 664, 728, 9339, 3966, 656, 2166, 6002, 4149, 4747, 9002, 8644, 8723, 9188, 6167, 1033, 4943, 5862, 5944, 9519, 2692, 9636, 4086, 8330, 3523, 8443, 44, 1740, 3575, 597, 7817, 2389, 4621, 1920, 9973, 3323, 131, 7342, 2248, 7053, 5184, 637, 2679, 5797, 5765, 170, 209, 61, 5650, 6177, 2409, 5876, 1340, 697, 6196, 5073, 14, 8862, 4230, 8918, 2494, 6254, 4600, 3336, 3601, 7641, 8476, 6030, 2337, 7138, 1620, 2217, 4717, 4251, 768, 5715, 4194, 1344, 5527, 2283, 1689, 2995, 2504, 7471, 5265, 2328, 1233, 187, 3774, 8625, 5680, 7793, 4786, 4701, 3207, 1625, 1484, 6012, 9877, 268, 1422, 9558, 1011, 267, 1219, 5597, 7597, 1462, 1313, 6224, 402, 6138, 395, 9106, 3277, 281, 6426, 1306, 1525, 6576, 5356, 3196, 2353, 981, 8029, 4168, 8208, 6208, 1302, 7201, 168, 7948, 3236, 8641, 5422, 5470, 5627, 6667, 3685, 741, 7738, 6689, 5690, 9394, 2192, 6519, 2432, 7690, 95, 7239, 3671, 7097, 2239, 2791, 1795, 5738, 3111, 184, 5673, 9828, 7480, 2288, 461, 3927, 5242, 9563, 3050, 7576, 7500, 365, 1906, 361, 9093, 4683, 2679, 2540, 1040, 922, 4488, 3257, 4856, 8104, 5776, 6702, 1600, 9610, 9436, 2263, 8694, 6646, 7644, 9022, 6905, 4338]</w:t>
            </w:r>
          </w:p>
        </w:tc>
        <w:tc>
          <w:tcPr>
            <w:tcW w:type="dxa" w:w="2880"/>
          </w:tcPr>
          <w:p>
            <w:r>
              <w:t>[14, 44, 48, 61, 62, 79, 95, 131, 138, 160, 168, 170, 176, 184, 187, 202, 209, 223, 231, 236, 253, 267, 268, 281, 359, 361, 365, 395, 402, 433, 450, 459, 461, 499, 557, 569, 580, 597, 597, 602, 605, 633, 637, 647, 656, 658, 660, 664, 674, 685, 697, 716, 728, 741, 768, 775, 811, 839, 877, 914, 922, 924, 981, 1011, 1029, 1033, 1040, 1041, 1054, 1108, 1110, 1129, 1208, 1212, 1219, 1226, 1233, 1235, 1255, 1302, 1306, 1313, 1314, 1340, 1344, 1382, 1422, 1445, 1446, 1462, 1481, 1484, 1505, 1521, 1525, 1526, 1543, 1551, 1581, 1586, 1591, 1600, 1607, 1610, 1620, 1625, 1649, 1649, 1689, 1695, 1708, 1740, 1756, 1795, 1850, 1868, 1882, 1906, 1915, 1920, 1931, 1935, 1952, 1954, 2022, 2081, 2087, 2129, 2151, 2166, 2192, 2208, 2217, 2220, 2234, 2239, 2247, 2248, 2255, 2263, 2283, 2288, 2328, 2333, 2337, 2353, 2382, 2389, 2409, 2417, 2432, 2440, 2494, 2501, 2504, 2520, 2540, 2541, 2558, 2638, 2665, 2674, 2679, 2679, 2692, 2706, 2786, 2791, 2840, 2849, 2863, 2874, 2899, 2920, 2953, 2973, 2987, 2995, 3037, 3050, 3081, 3111, 3178, 3196, 3207, 3236, 3257, 3277, 3283, 3323, 3336, 3374, 3416, 3455, 3516, 3520, 3523, 3540, 3542, 3543, 3575, 3601, 3615, 3656, 3671, 3685, 3699, 3767, 3774, 3775, 3819, 3833, 3921, 3927, 3966, 3972, 4006, 4031, 4060, 4074, 4086, 4135, 4149, 4168, 4184, 4190, 4194, 4198, 4230, 4233, 4238, 4251, 4272, 4273, 4282, 4297, 4338, 4475, 4488, 4543, 4571, 4594, 4600, 4621, 4683, 4694, 4701, 4717, 4747, 4754, 4773, 4786, 4831, 4856, 4874, 4907, 4943, 4967, 4984, 5001, 5062, 5073, 5076, 5084, 5107, 5136, 5141, 5150, 5155, 5184, 5203, 5242, 5265, 5266, 5356, 5368, 5422, 5425, 5441, 5470, 5477, 5499, 5507, 5513, 5527, 5545, 5580, 5597, 5602, 5627, 5645, 5650, 5650, 5673, 5680, 5690, 5707, 5715, 5738, 5763, 5765, 5771, 5776, 5797, 5814, 5854, 5862, 5876, 5910, 5937, 5944, 5945, 5946, 6002, 6008, 6012, 6030, 6130, 6138, 6157, 6167, 6170, 6177, 6179, 6196, 6205, 6205, 6208, 6224, 6254, 6281, 6307, 6331, 6336, 6336, 6396, 6400, 6407, 6426, 6458, 6462, 6490, 6511, 6519, 6562, 6576, 6581, 6591, 6599, 6633, 6646, 6647, 6667, 6678, 6689, 6692, 6702, 6814, 6825, 6882, 6895, 6905, 6948, 6965, 6967, 7019, 7027, 7053, 7093, 7097, 7138, 7198, 7201, 7239, 7287, 7339, 7342, 7392, 7468, 7471, 7480, 7500, 7502, 7506, 7576, 7586, 7597, 7597, 7614, 7641, 7644, 7667, 7690, 7698, 7702, 7731, 7738, 7768, 7781, 7793, 7804, 7817, 7901, 7910, 7948, 8029, 8035, 8090, 8098, 8104, 8172, 8208, 8249, 8270, 8272, 8330, 8351, 8377, 8431, 8443, 8448, 8473, 8476, 8540, 8543, 8586, 8600, 8625, 8625, 8641, 8644, 8694, 8723, 8756, 8862, 8892, 8918, 8944, 8963, 8966, 8977, 8993, 9002, 9007, 9022, 9024, 9053, 9093, 9106, 9163, 9188, 9191, 9233, 9283, 9315, 9321, 9339, 9393, 9394, 9433, 9436, 9519, 9558, 9563, 9610, 9611, 9636, 9654, 9671, 9677, 9723, 9783, 9783, 9789, 9828, 9877, 9914, 9970, 9973]</w:t>
            </w:r>
          </w:p>
        </w:tc>
        <w:tc>
          <w:tcPr>
            <w:tcW w:type="dxa" w:w="2880"/>
          </w:tcPr>
          <w:p>
            <w:r>
              <w:t>251</w:t>
            </w:r>
          </w:p>
        </w:tc>
      </w:tr>
      <w:tr>
        <w:tc>
          <w:tcPr>
            <w:tcW w:type="dxa" w:w="2880"/>
          </w:tcPr>
          <w:p>
            <w:r>
              <w:t>[6987, 4932, 4377, 7564, 6370, 5665, 6094, 2651, 250, 2841, 2619, 518, 4161, 9856, 6756, 5524, 159, 9646, 2606, 6403, 4680, 3062, 310, 3997, 3061, 4324, 2292, 1976, 431, 5814, 7857, 8397, 3867, 7868, 1960, 716, 1053, 7074, 361, 9325, 3526, 2574, 563, 4570, 7199, 9413, 8851, 4443, 1435, 6931, 248, 3010, 423, 410, 3865, 6584, 5574, 4170, 1961, 8504, 6315, 1554, 3849, 5963, 4805, 5975, 7087, 2691, 2578, 7395, 3414, 2012, 2733, 8591, 6790, 2815, 4826, 7540, 6533, 1017, 6501, 8125, 9070, 7163, 2853, 4001, 5761, 3380, 7766, 3153, 763, 8620, 1847, 7549, 9784, 2210, 1393, 972, 3862, 7225, 9626, 6011, 8060, 7710, 8457, 4565, 4635, 1293, 1578, 8820, 5939, 564, 356, 2583, 9833, 2632, 2250, 4580, 8119, 3447, 15, 32, 6148, 2014, 4013, 4429, 4726, 7068, 7575, 915, 774, 3654, 9613, 563, 4035, 940, 864, 4343, 9050, 1644, 7959, 7166, 4596, 2086, 8658, 2599, 4911, 1552, 5933, 9451, 2754, 1227, 583, 976, 7804, 2277, 2371, 1083, 5740, 4144, 2414, 6805, 1318, 9682, 1459, 8018, 5236, 9903, 6315, 3646, 2763, 1108, 5977, 6441, 5264, 9334, 3877, 2341, 1691, 6123, 7191, 1405, 3946, 5910, 87, 4024, 8729, 7529, 4146, 7422, 5745, 1797, 5632, 8746, 2302, 7542, 2819, 2529, 8022, 2013, 7986, 1138, 1815, 6990, 1911, 9838, 2096, 6971, 1910, 618, 9170, 6912, 8048, 9794, 1832, 8674, 9799, 7393, 773, 4257, 3602, 4383, 2893, 6533, 995, 7017, 3847, 5064, 5623, 343, 145, 1136, 1405, 1818, 8325, 9424, 2475, 8805, 1706, 1647, 1005, 9181, 8590, 7321, 2032, 2228, 7315, 8837, 7806, 3938, 791, 1783, 3739, 3925, 6729, 5143, 8464, 6539, 6616, 1218, 4997, 429, 9054, 3118, 2756, 863, 2189, 4148, 4187, 5813, 2105, 4761, 6226, 1656, 7270, 8045, 1406, 7336, 7155, 3241, 86, 3924, 4488, 9490, 6292, 9033, 9260, 5331, 9278, 2408, 1817, 6730, 342, 3851, 1892, 3025, 574, 3624, 1080, 9728, 6768, 1590, 994, 3089, 8829, 768, 5843, 8148, 2708, 2009, 577, 5173, 501, 6719, 9807, 5130, 8967, 946, 3886, 6785, 3639, 6055, 9507, 6234, 9794, 1624, 9963, 2368, 1284, 7326, 7053, 334, 1442, 3426, 5775, 3695, 6885, 495, 5484, 2295, 5672, 2461, 3732, 1600, 5268, 7402, 9076, 9287, 6506, 233, 6471, 105, 5793, 1856, 4749, 1656, 224, 8556, 1500, 6339, 8126, 1064, 1636, 196, 8168, 6862, 8007, 4555, 9123, 5613, 681, 2444, 1539, 7628, 2468, 4244, 187, 158, 4095, 9842, 9622, 4646, 7040, 8947, 7877, 4364, 8687, 7758, 4474, 6017, 1661, 7650, 4996, 6879, 7974, 9148, 8412, 2933, 6179, 5629, 1087, 6610, 2002, 6156, 285, 7471, 1257, 1272, 1714, 9346, 1049, 3041, 4995, 6800, 2544, 9575, 2683, 1699, 5778, 4899, 2422, 8092, 8073, 2693, 910, 1451, 6986, 7085, 2372, 1997, 5705, 3326, 1745, 3077, 9488, 2127, 8926, 8510, 9804, 7300, 4193, 1199, 1129, 733, 6344, 9264, 2399, 5774, 4283, 460, 5485, 1806, 2685, 2664, 9749, 4308, 3, 563, 2904, 2271, 8985, 2670, 1699, 6036, 9649, 7550, 330, 8046, 2141, 2752, 1972, 6160, 6015, 2124, 1607, 4831, 3359, 3933, 4646, 7774]</w:t>
            </w:r>
          </w:p>
        </w:tc>
        <w:tc>
          <w:tcPr>
            <w:tcW w:type="dxa" w:w="2880"/>
          </w:tcPr>
          <w:p>
            <w:r>
              <w:t>[3, 15, 32, 86, 87, 105, 145, 158, 159, 187, 196, 224, 233, 248, 250, 285, 310, 330, 334, 342, 343, 356, 361, 410, 423, 429, 431, 460, 495, 501, 518, 563, 563, 563, 564, 574, 577, 583, 618, 681, 716, 733, 763, 768, 773, 774, 791, 863, 864, 910, 915, 940, 946, 972, 976, 994, 995, 1005, 1017, 1049, 1053, 1064, 1080, 1083, 1087, 1108, 1129, 1136, 1138, 1199, 1218, 1227, 1257, 1272, 1284, 1293, 1318, 1393, 1405, 1405, 1406, 1435, 1442, 1451, 1459, 1500, 1539, 1552, 1554, 1578, 1590, 1600, 1607, 1624, 1636, 1644, 1647, 1656, 1656, 1661, 1691, 1699, 1699, 1706, 1714, 1745, 1783, 1797, 1806, 1815, 1817, 1818, 1832, 1847, 1856, 1892, 1910, 1911, 1960, 1961, 1972, 1976, 1997, 2002, 2009, 2012, 2013, 2014, 2032, 2086, 2096, 2105, 2124, 2127, 2141, 2189, 2210, 2228, 2250, 2271, 2277, 2292, 2295, 2302, 2341, 2368, 2371, 2372, 2399, 2408, 2414, 2422, 2444, 2461, 2468, 2475, 2529, 2544, 2574, 2578, 2583, 2599, 2606, 2619, 2632, 2651, 2664, 2670, 2683, 2685, 2691, 2693, 2708, 2733, 2752, 2754, 2756, 2763, 2815, 2819, 2841, 2853, 2893, 2904, 2933, 3010, 3025, 3041, 3061, 3062, 3077, 3089, 3118, 3153, 3241, 3326, 3359, 3380, 3414, 3426, 3447, 3526, 3602, 3624, 3639, 3646, 3654, 3695, 3732, 3739, 3847, 3849, 3851, 3862, 3865, 3867, 3877, 3886, 3924, 3925, 3933, 3938, 3946, 3997, 4001, 4013, 4024, 4035, 4095, 4144, 4146, 4148, 4161, 4170, 4187, 4193, 4244, 4257, 4283, 4308, 4324, 4343, 4364, 4377, 4383, 4429, 4443, 4474, 4488, 4555, 4565, 4570, 4580, 4596, 4635, 4646, 4646, 4680, 4726, 4749, 4761, 4805, 4826, 4831, 4899, 4911, 4932, 4995, 4996, 4997, 5064, 5130, 5143, 5173, 5236, 5264, 5268, 5331, 5484, 5485, 5524, 5574, 5613, 5623, 5629, 5632, 5665, 5672, 5705, 5740, 5745, 5761, 5774, 5775, 5778, 5793, 5813, 5814, 5843, 5910, 5933, 5939, 5963, 5975, 5977, 6011, 6015, 6017, 6036, 6055, 6094, 6123, 6148, 6156, 6160, 6179, 6226, 6234, 6292, 6315, 6315, 6339, 6344, 6370, 6403, 6441, 6471, 6501, 6506, 6533, 6533, 6539, 6584, 6610, 6616, 6719, 6729, 6730, 6756, 6768, 6785, 6790, 6800, 6805, 6862, 6879, 6885, 6912, 6931, 6971, 6986, 6987, 6990, 7017, 7040, 7053, 7068, 7074, 7085, 7087, 7155, 7163, 7166, 7191, 7199, 7225, 7270, 7300, 7315, 7321, 7326, 7336, 7393, 7395, 7402, 7422, 7471, 7529, 7540, 7542, 7549, 7550, 7564, 7575, 7628, 7650, 7710, 7758, 7766, 7774, 7804, 7806, 7857, 7868, 7877, 7959, 7974, 7986, 8007, 8018, 8022, 8045, 8046, 8048, 8060, 8073, 8092, 8119, 8125, 8126, 8148, 8168, 8325, 8397, 8412, 8457, 8464, 8504, 8510, 8556, 8590, 8591, 8620, 8658, 8674, 8687, 8729, 8746, 8805, 8820, 8829, 8837, 8851, 8926, 8947, 8967, 8985, 9033, 9050, 9054, 9070, 9076, 9123, 9148, 9170, 9181, 9260, 9264, 9278, 9287, 9325, 9334, 9346, 9413, 9424, 9451, 9488, 9490, 9507, 9575, 9613, 9622, 9626, 9646, 9649, 9682, 9728, 9749, 9784, 9794, 9794, 9799, 9804, 9807, 9833, 9838, 9842, 9856, 9903, 9963]</w:t>
            </w:r>
          </w:p>
        </w:tc>
        <w:tc>
          <w:tcPr>
            <w:tcW w:type="dxa" w:w="2880"/>
          </w:tcPr>
          <w:p>
            <w:r>
              <w:t>253</w:t>
            </w:r>
          </w:p>
        </w:tc>
      </w:tr>
      <w:tr>
        <w:tc>
          <w:tcPr>
            <w:tcW w:type="dxa" w:w="2880"/>
          </w:tcPr>
          <w:p>
            <w:r>
              <w:t>[8477, 816, 1656, 1737, 7079, 4171, 2635, 7319, 3229, 8480, 504, 5802, 8691, 4593, 8969, 5832, 8471, 1670, 6728, 8271, 4419, 8765, 1322, 900, 8997, 7634, 1996, 77, 1694, 960, 9788, 5024, 9576, 4182, 4844, 3547, 1691, 2541, 2370, 2998, 4962, 5801, 643, 6070, 665, 2894, 8178, 9539, 7002, 21, 1427, 1691, 6216, 607, 2805, 3784, 7307, 8953, 1727, 6816, 4046, 5984, 5258, 3421, 8085, 2775, 2751, 4460, 1347, 5959, 4291, 1833, 1931, 7767, 9184, 9835, 2821, 2028, 758, 2123, 6387, 6290, 482, 5563, 6724, 6123, 6605, 3525, 233, 3640, 4168, 8225, 9079, 3974, 5414, 843, 1324, 1754, 8092, 1764, 5141, 9169, 7892, 3528, 5983, 5329, 840, 9457, 4573, 1940, 6765, 8842, 1194, 4342, 8797, 9974, 6639, 1420, 4298, 8049, 9415, 2199, 7072, 311, 1424, 8154, 1546, 8852, 37, 6456, 4120, 8347, 2602, 7938, 4063, 7004, 8552, 3008, 3634, 7360, 6842, 9133, 8719, 5862, 7271, 2680, 749, 5075, 2624, 9160, 4389, 4501, 1612, 9775, 3198, 1913, 2755, 7235, 1870, 990, 9016, 8553, 7405, 1626, 3066, 754, 4460, 4859, 4492, 3803, 598, 8800, 980, 64, 7765, 8569, 6657, 7217, 7865, 2156, 8385, 7495, 7845, 9242, 1473, 3384, 6922, 241, 710, 6489, 8760, 7251, 6476, 2660, 594, 8455, 6301, 971, 3825, 1678, 5476, 7051, 3612, 4633, 915, 6052, 3047, 4330, 977, 5736, 1145, 4264, 8056, 5602, 4258, 2310, 5998, 217, 2093, 4262, 4434, 2213, 9826, 9610, 218, 8034, 6879, 1915, 6347, 9123, 4904, 4030, 3832, 2264, 2333, 5780, 3774, 8370, 5099, 4192, 6976, 6198, 438, 8351, 2814, 9217, 1221, 8499, 4539, 2107, 4174, 2384, 6271, 1727, 4067, 955, 8698, 8570, 7229, 1759, 8747, 5074, 9065, 6625, 1472, 3593, 9728, 4295, 2654, 2082, 1387, 1189, 3748, 1203, 3366, 8664, 2571, 6795, 4949, 6279, 9872, 8294, 6405, 2007, 5605, 7839, 4644, 1693, 7188, 2805, 8691, 5033, 5014, 4177, 2906, 4465, 8196, 2599, 2077, 3995, 4924, 1579, 9070, 7568, 3813, 7990, 6404, 7821, 438, 6121, 1354, 6108, 6052, 7121, 8106, 4435, 555, 9915, 2716, 3146, 8848, 9450, 1625, 1619, 8164, 1111, 4421, 3461, 8923, 2713, 8973, 5369, 2222, 5669, 9469, 2025, 973, 1207, 1029, 5733, 9337, 466, 6045, 2121, 3329, 2644, 3606, 5500, 5211, 8350, 2531, 1385, 4726, 9090, 6936, 9763, 2717, 510, 1297, 8741, 926, 312, 7783, 664, 3852, 794, 3599, 6936, 7986, 2912, 7571, 681, 2618, 1359, 6021, 3205, 1533, 8024, 1616, 4938, 7931, 9022, 6337, 3394, 5453, 9717, 3303, 5011, 6393, 6331, 5383, 7416, 3829, 3643, 1955, 495, 8928, 3343, 9404, 2197, 1662, 7030, 4133, 6543, 7906, 2423, 746, 1930, 5617, 6597, 7553, 4245, 276, 7139, 543, 6445, 2318, 6730, 1022, 1273, 6719, 792, 990, 280, 680, 2827, 8250, 1080, 2528, 6271, 8988, 1384, 3927, 4900, 9363, 1728, 1561, 7235, 9380, 79, 8421, 3570, 1215, 8821, 3614, 631, 5716, 419, 3425, 169, 8166, 2527, 8888, 7133, 6590, 108, 4111, 3696, 1203, 8698, 1237, 784, 4152, 7290, 134, 8032, 7990, 3012, 1446, 3163, 6940, 1420, 9600, 1560, 180, 8594, 6976, 3983, 4889, 1018, 7534]</w:t>
            </w:r>
          </w:p>
        </w:tc>
        <w:tc>
          <w:tcPr>
            <w:tcW w:type="dxa" w:w="2880"/>
          </w:tcPr>
          <w:p>
            <w:r>
              <w:t>[21, 37, 64, 77, 79, 108, 134, 169, 180, 217, 218, 233, 241, 276, 280, 311, 312, 419, 438, 438, 466, 482, 495, 504, 510, 543, 555, 594, 598, 607, 631, 643, 664, 665, 680, 681, 710, 746, 749, 754, 758, 784, 792, 794, 816, 840, 843, 900, 915, 926, 955, 960, 971, 973, 977, 980, 990, 990, 1018, 1022, 1029, 1080, 1111, 1145, 1189, 1194, 1203, 1203, 1207, 1215, 1221, 1237, 1273, 1297, 1322, 1324, 1347, 1354, 1359, 1384, 1385, 1387, 1420, 1420, 1424, 1427, 1446, 1472, 1473, 1533, 1546, 1560, 1561, 1579, 1612, 1616, 1619, 1625, 1626, 1656, 1662, 1670, 1678, 1691, 1691, 1693, 1694, 1727, 1727, 1728, 1737, 1754, 1759, 1764, 1833, 1870, 1913, 1915, 1930, 1931, 1940, 1955, 1996, 2007, 2025, 2028, 2077, 2082, 2093, 2107, 2121, 2123, 2156, 2197, 2199, 2213, 2222, 2264, 2310, 2318, 2333, 2370, 2384, 2423, 2527, 2528, 2531, 2541, 2571, 2599, 2602, 2618, 2624, 2635, 2644, 2654, 2660, 2680, 2713, 2716, 2717, 2751, 2755, 2775, 2805, 2805, 2814, 2821, 2827, 2894, 2906, 2912, 2998, 3008, 3012, 3047, 3066, 3146, 3163, 3198, 3205, 3229, 3303, 3329, 3343, 3366, 3384, 3394, 3421, 3425, 3461, 3525, 3528, 3547, 3570, 3593, 3599, 3606, 3612, 3614, 3634, 3640, 3643, 3696, 3748, 3774, 3784, 3803, 3813, 3825, 3829, 3832, 3852, 3927, 3974, 3983, 3995, 4030, 4046, 4063, 4067, 4111, 4120, 4133, 4152, 4168, 4171, 4174, 4177, 4182, 4192, 4245, 4258, 4262, 4264, 4291, 4295, 4298, 4330, 4342, 4389, 4419, 4421, 4434, 4435, 4460, 4460, 4465, 4492, 4501, 4539, 4573, 4593, 4633, 4644, 4726, 4844, 4859, 4889, 4900, 4904, 4924, 4938, 4949, 4962, 5011, 5014, 5024, 5033, 5074, 5075, 5099, 5141, 5211, 5258, 5329, 5369, 5383, 5414, 5453, 5476, 5500, 5563, 5602, 5605, 5617, 5669, 5716, 5733, 5736, 5780, 5801, 5802, 5832, 5862, 5959, 5983, 5984, 5998, 6021, 6045, 6052, 6052, 6070, 6108, 6121, 6123, 6198, 6216, 6271, 6271, 6279, 6290, 6301, 6331, 6337, 6347, 6387, 6393, 6404, 6405, 6445, 6456, 6476, 6489, 6543, 6590, 6597, 6605, 6625, 6639, 6657, 6719, 6724, 6728, 6730, 6765, 6795, 6816, 6842, 6879, 6922, 6936, 6936, 6940, 6976, 6976, 7002, 7004, 7030, 7051, 7072, 7079, 7121, 7133, 7139, 7188, 7217, 7229, 7235, 7235, 7251, 7271, 7290, 7307, 7319, 7360, 7405, 7416, 7495, 7534, 7553, 7568, 7571, 7634, 7765, 7767, 7783, 7821, 7839, 7845, 7865, 7892, 7906, 7931, 7938, 7986, 7990, 7990, 8024, 8032, 8034, 8049, 8056, 8085, 8092, 8106, 8154, 8164, 8166, 8178, 8196, 8225, 8250, 8271, 8294, 8347, 8350, 8351, 8370, 8385, 8421, 8455, 8471, 8477, 8480, 8499, 8552, 8553, 8569, 8570, 8594, 8664, 8691, 8691, 8698, 8698, 8719, 8741, 8747, 8760, 8765, 8797, 8800, 8821, 8842, 8848, 8852, 8888, 8923, 8928, 8953, 8969, 8973, 8988, 8997, 9016, 9022, 9065, 9070, 9079, 9090, 9123, 9133, 9160, 9169, 9184, 9217, 9242, 9337, 9363, 9380, 9404, 9415, 9450, 9457, 9469, 9539, 9576, 9600, 9610, 9717, 9728, 9763, 9775, 9788, 9826, 9835, 9872, 9915, 9974]</w:t>
            </w:r>
          </w:p>
        </w:tc>
        <w:tc>
          <w:tcPr>
            <w:tcW w:type="dxa" w:w="2880"/>
          </w:tcPr>
          <w:p>
            <w:r>
              <w:t>252</w:t>
            </w:r>
          </w:p>
        </w:tc>
      </w:tr>
      <w:tr>
        <w:tc>
          <w:tcPr>
            <w:tcW w:type="dxa" w:w="2880"/>
          </w:tcPr>
          <w:p>
            <w:r>
              <w:t>[4716, 7814, 8348, 668, 6849, 7584, 8892, 6337, 8417, 1430, 5228, 7607, 9114, 6391, 9153, 5218, 7042, 8053, 5540, 4163, 4134, 6441, 3401, 2236, 3359, 5336, 4629, 9204, 9942, 5252, 3787, 8524, 5224, 7430, 1144, 7491, 5229, 6298, 2304, 3000, 2102, 4555, 2616, 8462, 7286, 1362, 8198, 3701, 2723, 5369, 8982, 5046, 4029, 5060, 2686, 8991, 3630, 5346, 5284, 2336, 2273, 927, 95, 2629, 5656, 9486, 3387, 1829, 1353, 1991, 768, 9322, 8969, 587, 1173, 3826, 6812, 8879, 2098, 757, 507, 9064, 1379, 8168, 1591, 6900, 5156, 418, 8909, 7722, 7289, 9917, 5771, 194, 9452, 8431, 146, 9767, 8685, 4889, 7020, 3612, 5621, 5648, 6175, 1773, 1275, 3530, 2995, 1224, 7739, 6683, 3233, 1580, 6372, 9105, 2749, 225, 8673, 6653, 1445, 7752, 7434, 6995, 9018, 6563, 588, 2403, 238, 7368, 7942, 3849, 3358, 4275, 2949, 7441, 2755, 6442, 8898, 7840, 7700, 373, 5691, 4127, 1150, 1437, 7664, 2169, 2758, 5763, 4782, 8487, 9822, 4036, 8113, 122, 6086, 4940, 4213, 8905, 2117, 1930, 4894, 2923, 9753, 6787, 5289, 8055, 5147, 3465, 7315, 1290, 2742, 4156, 4040, 857, 841, 9393, 9022, 3175, 5131, 8403, 4243, 9066, 5567, 8487, 1781, 6281, 4840, 9925, 257, 9112, 6607, 6404, 1645, 9528, 1074, 884, 1626, 424, 4431, 5026, 3700, 4385, 2034, 8407, 4556, 2528, 7371, 7826, 5352, 6677, 4403, 7192, 7033, 6652, 4849, 3561, 9261, 2265, 9704, 276, 9558, 4858, 1939, 4286, 363, 9815, 1524, 463, 2926, 8141, 9096, 6621, 9758, 1900, 9439, 349, 2685, 8846, 4907, 6887, 8853, 3193, 1672, 6410, 2342, 9094, 2939, 2256, 8675, 834, 2285, 1683, 7710, 325, 8218, 5152, 8817, 4210, 3556, 1883, 9375, 8846, 2270, 4291, 5561, 4581, 918, 6903, 1397, 8473, 5026, 41, 93, 284, 5215, 1730, 8580, 7664, 3590, 6422, 9278, 716, 1824, 2297, 9520, 2050, 8491, 6355, 2069, 4639, 7885, 2896, 2067, 9139, 4488, 4619, 1246, 7442, 2383, 4684, 4571, 6890, 6712, 1295, 6935, 8710, 946, 5751, 7833, 3217, 4121, 2914, 7622, 447, 4744, 4431, 3476, 9993, 7679, 1326, 9089, 3464, 6245, 951, 6852, 6900, 8159, 269, 2547, 1468, 9073, 8932, 839, 4697, 8052, 737, 8381, 734, 1961, 769, 4175, 1731, 4797, 4669, 5859, 3459, 4030, 7324, 2818, 930, 5341, 1273, 603, 2851, 4164, 3191, 6024, 3432, 8634, 4450, 802, 6379, 4485, 2888, 9745, 7613, 2847, 6231, 7958, 2894, 683, 6009, 3661, 1532, 522, 5166, 1741, 5759, 6457, 4376, 1698, 3988, 1214, 6253, 1245, 8168, 5427, 920, 3865, 5160, 3138, 913, 4641, 3399, 370, 8414, 5585, 6480, 6768, 8954, 3099, 4924, 7793, 7622, 491, 4373, 839, 1197, 7548, 9324, 1522, 4220, 1788, 1721, 4138, 8561, 2941, 6289, 378, 2370, 1102, 5324, 766, 9490, 1066, 2487, 5041, 7073, 1871, 7256, 7360, 6161, 2994, 8065, 2227, 3152, 1920, 3286, 2701, 98, 2232, 2098, 817, 1342, 136, 6263, 8664, 2109, 3221, 2820, 2080, 5470, 9375, 7820, 6327, 5022, 7140, 7877, 2297, 118, 3027, 8254, 5110, 117, 740, 2293, 2248, 911, 7814, 263, 7699, 2518, 9273, 3529, 8653, 1000, 6846, 4871, 5680, 8586]</w:t>
            </w:r>
          </w:p>
        </w:tc>
        <w:tc>
          <w:tcPr>
            <w:tcW w:type="dxa" w:w="2880"/>
          </w:tcPr>
          <w:p>
            <w:r>
              <w:t>[41, 93, 95, 98, 117, 118, 122, 136, 146, 194, 225, 238, 257, 263, 269, 276, 284, 325, 349, 363, 370, 373, 378, 418, 424, 447, 463, 491, 507, 522, 587, 588, 603, 668, 683, 716, 734, 737, 740, 757, 766, 768, 769, 802, 817, 834, 839, 839, 841, 857, 884, 911, 913, 918, 920, 927, 930, 946, 951, 1000, 1066, 1074, 1102, 1144, 1150, 1173, 1197, 1214, 1224, 1245, 1246, 1273, 1275, 1290, 1295, 1326, 1342, 1353, 1362, 1379, 1397, 1430, 1437, 1445, 1468, 1522, 1524, 1532, 1580, 1591, 1626, 1645, 1672, 1683, 1698, 1721, 1730, 1731, 1741, 1773, 1781, 1788, 1824, 1829, 1871, 1883, 1900, 1920, 1930, 1939, 1961, 1991, 2034, 2050, 2067, 2069, 2080, 2098, 2098, 2102, 2109, 2117, 2169, 2227, 2232, 2236, 2248, 2256, 2265, 2270, 2273, 2285, 2293, 2297, 2297, 2304, 2336, 2342, 2370, 2383, 2403, 2487, 2518, 2528, 2547, 2616, 2629, 2685, 2686, 2701, 2723, 2742, 2749, 2755, 2758, 2818, 2820, 2847, 2851, 2888, 2894, 2896, 2914, 2923, 2926, 2939, 2941, 2949, 2994, 2995, 3000, 3027, 3099, 3138, 3152, 3175, 3191, 3193, 3217, 3221, 3233, 3286, 3358, 3359, 3387, 3399, 3401, 3432, 3459, 3464, 3465, 3476, 3529, 3530, 3556, 3561, 3590, 3612, 3630, 3661, 3700, 3701, 3787, 3826, 3849, 3865, 3988, 4029, 4030, 4036, 4040, 4121, 4127, 4134, 4138, 4156, 4163, 4164, 4175, 4210, 4213, 4220, 4243, 4275, 4286, 4291, 4373, 4376, 4385, 4403, 4431, 4431, 4450, 4485, 4488, 4555, 4556, 4571, 4581, 4619, 4629, 4639, 4641, 4669, 4684, 4697, 4716, 4744, 4782, 4797, 4840, 4849, 4858, 4871, 4889, 4894, 4907, 4924, 4940, 5022, 5026, 5026, 5041, 5046, 5060, 5110, 5131, 5147, 5152, 5156, 5160, 5166, 5215, 5218, 5224, 5228, 5229, 5252, 5284, 5289, 5324, 5336, 5341, 5346, 5352, 5369, 5427, 5470, 5540, 5561, 5567, 5585, 5621, 5648, 5656, 5680, 5691, 5751, 5759, 5763, 5771, 5859, 6009, 6024, 6086, 6161, 6175, 6231, 6245, 6253, 6263, 6281, 6289, 6298, 6327, 6337, 6355, 6372, 6379, 6391, 6404, 6410, 6422, 6441, 6442, 6457, 6480, 6563, 6607, 6621, 6652, 6653, 6677, 6683, 6712, 6768, 6787, 6812, 6846, 6849, 6852, 6887, 6890, 6900, 6900, 6903, 6935, 6995, 7020, 7033, 7042, 7073, 7140, 7192, 7256, 7286, 7289, 7315, 7324, 7360, 7368, 7371, 7430, 7434, 7441, 7442, 7491, 7548, 7584, 7607, 7613, 7622, 7622, 7664, 7664, 7679, 7699, 7700, 7710, 7722, 7739, 7752, 7793, 7814, 7814, 7820, 7826, 7833, 7840, 7877, 7885, 7942, 7958, 8052, 8053, 8055, 8065, 8113, 8141, 8159, 8168, 8168, 8198, 8218, 8254, 8348, 8381, 8403, 8407, 8414, 8417, 8431, 8462, 8473, 8487, 8487, 8491, 8524, 8561, 8580, 8586, 8634, 8653, 8664, 8673, 8675, 8685, 8710, 8817, 8846, 8846, 8853, 8879, 8892, 8898, 8905, 8909, 8932, 8954, 8969, 8982, 8991, 9018, 9022, 9064, 9066, 9073, 9089, 9094, 9096, 9105, 9112, 9114, 9139, 9153, 9204, 9261, 9273, 9278, 9322, 9324, 9375, 9375, 9393, 9439, 9452, 9486, 9490, 9520, 9528, 9558, 9704, 9745, 9753, 9758, 9767, 9815, 9822, 9917, 9925, 9942, 9993]</w:t>
            </w:r>
          </w:p>
        </w:tc>
        <w:tc>
          <w:tcPr>
            <w:tcW w:type="dxa" w:w="2880"/>
          </w:tcPr>
          <w:p>
            <w:r>
              <w:t>248</w:t>
            </w:r>
          </w:p>
        </w:tc>
      </w:tr>
      <w:tr>
        <w:tc>
          <w:tcPr>
            <w:tcW w:type="dxa" w:w="2880"/>
          </w:tcPr>
          <w:p>
            <w:r>
              <w:t>[9676, 411, 158, 2308, 612, 1664, 3733, 3964, 8294, 6999, 9731, 5735, 997, 8442, 2379, 1933, 9497, 4623, 3304, 9532, 5556, 1344, 4834, 2416, 7752, 7336, 367, 1538, 166, 7152, 6251, 222, 1034, 6604, 2491, 1898, 421, 8223, 1535, 7780, 26, 1558, 5958, 3499, 5870, 3604, 3398, 497, 9722, 2505, 5708, 1182, 4514, 456, 7745, 4296, 9579, 441, 5086, 2067, 3097, 3372, 1617, 8100, 7782, 4288, 7984, 5722, 858, 1219, 8461, 1246, 7895, 9226, 7851, 8218, 8020, 179, 881, 777, 237, 4889, 2492, 1118, 2201, 6648, 7481, 5975, 9500, 4034, 2963, 7555, 2317, 6145, 9354, 8305, 7082, 6782, 9333, 9419, 3195, 7794, 7881, 7987, 1365, 9179, 8842, 6093, 8736, 4192, 1105, 8286, 1003, 7768, 479, 2595, 879, 6856, 9730, 5812, 625, 8044, 2405, 5434, 3723, 7673, 2748, 3007, 621, 6144, 257, 2789, 7920, 1909, 7800, 1098, 8892, 9328, 5082, 3019, 8523, 2323, 528, 6311, 8205, 4798, 7518, 7493, 2029, 4832, 4819, 2711, 3364, 5599, 8381, 65, 5196, 810, 1426, 4917, 2919, 1468, 7196, 5329, 4738, 2643, 6405, 8060, 5604, 1858, 9284, 1820, 4331, 3604, 246, 6988, 7466, 9443, 9712, 2924, 3579, 520, 3252, 7193, 6491, 2403, 1347, 2735, 8294, 764, 722, 60, 9633, 7819, 1455, 6230, 2567, 6966, 982, 4128, 3925, 2153, 7951, 2249, 634, 6651, 4298, 2997, 1705, 1134, 9726, 7393, 9906, 5143, 174, 9249, 6080, 1823, 2782, 1660, 9331, 7865, 7844, 5002, 945, 6229, 1522, 6077, 1240, 4196, 8995, 2334, 9112, 2637, 308, 985, 47, 736, 5829, 7563, 1140, 8041, 2944, 6331, 7368, 3350, 9833, 7719, 9338, 1500, 7958, 4753, 5530, 7560, 9106, 9626, 944, 2002, 2444, 7916, 3646, 8774, 2549, 4558, 2019, 3398, 2138, 1636, 7169, 250, 2623, 4454, 2658, 9834, 1309, 402, 8774, 4909, 2188, 4756, 768, 3347, 405, 1316, 8867, 7648, 9297, 9889, 2710, 9177, 5830, 1725, 5279, 3028, 3924, 3225, 3567, 7099, 7482, 7507, 5818, 1938, 9871, 3516, 2139, 4922, 558, 3359, 8917, 9172, 6304, 3055, 7708, 2473, 7440, 3120, 2229, 6586, 9548, 3993, 5996, 532, 6008, 8872, 1925, 8870, 4503, 1302, 3045, 2374, 4172, 6061, 9025, 4896, 5709, 5143, 2135, 448, 1914, 2489, 3500, 611, 4189, 5856, 8629, 2729, 4642, 6090, 8794, 9646, 1160, 1753, 616, 345, 1097, 5955, 7510, 6100, 5847, 2301, 9803, 1053, 1063, 1690, 9038, 8876, 1842, 270, 9725, 5062, 4857, 8168, 2978, 7121, 4186, 9711, 9299, 2234, 1377, 5852, 7113, 2756, 80, 3529, 916, 1633, 3009, 968, 6252, 9637, 4155, 3047, 8795, 2009, 5268, 8482, 9017, 446, 8454, 5914, 7592, 8914, 8197, 6005, 7025, 648, 351, 4485, 8318, 611, 8037, 4957, 3258, 4195, 9658, 7458, 678, 6148, 6377, 1598, 510, 3986, 268, 9211, 5035, 82, 2154, 7454, 2410, 2365, 2064, 9634, 1245, 2590, 8996, 5766, 6224, 1022, 3077, 585, 9886, 685, 7735, 7350, 9749, 4596, 5118, 7755, 2680, 4377, 7929, 9694, 7396, 7075, 7969, 1473, 9141, 1615, 9186, 3781, 809, 5906, 2137, 6766, 7333, 2016, 9806, 6918, 1447, 3196, 8468, 4500, 3803, 9552, 8447, 4974, 2786, 5248, 4629, 6412, 833, 8314, 7112]</w:t>
            </w:r>
          </w:p>
        </w:tc>
        <w:tc>
          <w:tcPr>
            <w:tcW w:type="dxa" w:w="2880"/>
          </w:tcPr>
          <w:p>
            <w:r>
              <w:t>[26, 47, 60, 65, 80, 82, 158, 166, 174, 179, 222, 237, 246, 250, 257, 268, 270, 308, 345, 351, 367, 402, 405, 411, 421, 441, 446, 448, 456, 479, 497, 510, 520, 528, 532, 558, 585, 611, 611, 612, 616, 621, 625, 634, 648, 678, 685, 722, 736, 764, 768, 777, 809, 810, 833, 858, 879, 881, 916, 944, 945, 968, 982, 985, 997, 1003, 1022, 1034, 1053, 1063, 1097, 1098, 1105, 1118, 1134, 1140, 1160, 1182, 1219, 1240, 1245, 1246, 1302, 1309, 1316, 1344, 1347, 1365, 1377, 1426, 1447, 1455, 1468, 1473, 1500, 1522, 1535, 1538, 1558, 1598, 1615, 1617, 1633, 1636, 1660, 1664, 1690, 1705, 1725, 1753, 1820, 1823, 1842, 1858, 1898, 1909, 1914, 1925, 1933, 1938, 2002, 2009, 2016, 2019, 2029, 2064, 2067, 2135, 2137, 2138, 2139, 2153, 2154, 2188, 2201, 2229, 2234, 2249, 2301, 2308, 2317, 2323, 2334, 2365, 2374, 2379, 2403, 2405, 2410, 2416, 2444, 2473, 2489, 2491, 2492, 2505, 2549, 2567, 2590, 2595, 2623, 2637, 2643, 2658, 2680, 2710, 2711, 2729, 2735, 2748, 2756, 2782, 2786, 2789, 2919, 2924, 2944, 2963, 2978, 2997, 3007, 3009, 3019, 3028, 3045, 3047, 3055, 3077, 3097, 3120, 3195, 3196, 3225, 3252, 3258, 3304, 3347, 3350, 3359, 3364, 3372, 3398, 3398, 3499, 3500, 3516, 3529, 3567, 3579, 3604, 3604, 3646, 3723, 3733, 3781, 3803, 3924, 3925, 3964, 3986, 3993, 4034, 4128, 4155, 4172, 4186, 4189, 4192, 4195, 4196, 4288, 4296, 4298, 4331, 4377, 4454, 4485, 4500, 4503, 4514, 4558, 4596, 4623, 4629, 4642, 4738, 4753, 4756, 4798, 4819, 4832, 4834, 4857, 4889, 4896, 4909, 4917, 4922, 4957, 4974, 5002, 5035, 5062, 5082, 5086, 5118, 5143, 5143, 5196, 5248, 5268, 5279, 5329, 5434, 5530, 5556, 5599, 5604, 5708, 5709, 5722, 5735, 5766, 5812, 5818, 5829, 5830, 5847, 5852, 5856, 5870, 5906, 5914, 5955, 5958, 5975, 5996, 6005, 6008, 6061, 6077, 6080, 6090, 6093, 6100, 6144, 6145, 6148, 6224, 6229, 6230, 6251, 6252, 6304, 6311, 6331, 6377, 6405, 6412, 6491, 6586, 6604, 6648, 6651, 6766, 6782, 6856, 6918, 6966, 6988, 6999, 7025, 7075, 7082, 7099, 7112, 7113, 7121, 7152, 7169, 7193, 7196, 7333, 7336, 7350, 7368, 7393, 7396, 7440, 7454, 7458, 7466, 7481, 7482, 7493, 7507, 7510, 7518, 7555, 7560, 7563, 7592, 7648, 7673, 7708, 7719, 7735, 7745, 7752, 7755, 7768, 7780, 7782, 7794, 7800, 7819, 7844, 7851, 7865, 7881, 7895, 7916, 7920, 7929, 7951, 7958, 7969, 7984, 7987, 8020, 8037, 8041, 8044, 8060, 8100, 8168, 8197, 8205, 8218, 8223, 8286, 8294, 8294, 8305, 8314, 8318, 8381, 8442, 8447, 8454, 8461, 8468, 8482, 8523, 8629, 8736, 8774, 8774, 8794, 8795, 8842, 8867, 8870, 8872, 8876, 8892, 8914, 8917, 8995, 8996, 9017, 9025, 9038, 9106, 9112, 9141, 9172, 9177, 9179, 9186, 9211, 9226, 9249, 9284, 9297, 9299, 9328, 9331, 9333, 9338, 9354, 9419, 9443, 9497, 9500, 9532, 9548, 9552, 9579, 9626, 9633, 9634, 9637, 9646, 9658, 9676, 9694, 9711, 9712, 9722, 9725, 9726, 9730, 9731, 9749, 9803, 9806, 9833, 9834, 9871, 9886, 9889, 9906]</w:t>
            </w:r>
          </w:p>
        </w:tc>
        <w:tc>
          <w:tcPr>
            <w:tcW w:type="dxa" w:w="2880"/>
          </w:tcPr>
          <w:p>
            <w:r>
              <w:t>254</w:t>
            </w:r>
          </w:p>
        </w:tc>
      </w:tr>
      <w:tr>
        <w:tc>
          <w:tcPr>
            <w:tcW w:type="dxa" w:w="2880"/>
          </w:tcPr>
          <w:p>
            <w:r>
              <w:t>[9567, 7702, 3648, 7379, 1058, 7327, 4458, 1011, 2336, 558, 4069, 7240, 1494, 1496, 5249, 9740, 3082, 8942, 10, 1731, 7725, 7166, 276, 5332, 5629, 3322, 4252, 5463, 7037, 9112, 1453, 4399, 9689, 6972, 6337, 8794, 5269, 5875, 2425, 1606, 7685, 1681, 3902, 6118, 8547, 6046, 2920, 6166, 7580, 2477, 6655, 5483, 604, 5437, 193, 5646, 2347, 8755, 3139, 2299, 2711, 7095, 6027, 9589, 2692, 1662, 125, 7149, 4722, 6664, 837, 3202, 5791, 6187, 7573, 2155, 428, 592, 1631, 243, 659, 9500, 7909, 9748, 1257, 9681, 2606, 9367, 2321, 166, 3020, 2762, 898, 7189, 236, 2435, 6441, 212, 3422, 324, 578, 1638, 982, 1824, 2307, 5298, 7905, 8910, 5721, 4804, 6716, 1387, 3960, 9443, 1970, 1956, 3885, 5491, 5092, 3029, 9670, 6155, 126, 8043, 1300, 4634, 3784, 2017, 7423, 278, 5914, 9769, 7307, 1109, 1187, 8984, 2587, 6687, 7308, 6279, 6323, 2260, 2248, 2808, 7121, 954, 9391, 8646, 3231, 9593, 5659, 1424, 8210, 6235, 3042, 7815, 9703, 7502, 646, 2902, 1823, 1500, 714, 2641, 7160, 2685, 214, 2753, 3374, 4475, 6076, 2640, 1905, 1062, 6571, 3199, 5641, 3593, 7540, 9296, 1815, 1549, 4891, 7601, 3150, 1900, 1008, 5318, 7970, 2233, 7999, 3450, 1056, 1662, 6053, 743, 8462, 5110, 9397, 9460, 6644, 4764, 4090, 9934, 8219, 4916, 8461, 587, 3013, 1672, 9976, 5259, 1006, 8213, 1036, 3935, 2161, 1096, 80, 2271, 5741, 9795, 7292, 278, 9626, 6069, 2517, 4977, 2855, 4424, 4969, 6456, 5766, 108, 1885, 5820, 1562, 356, 9269, 2946, 1359, 1488, 4309, 8062, 2715, 347, 9381, 5523, 9843, 982, 2506, 6730, 3201, 2292, 5938, 9330, 7269, 6471, 272, 1959, 2522, 2267, 5738, 2118, 1035, 2274, 9583, 7055, 1541, 2288, 8012, 7580, 5262, 7479, 4337, 1106, 9398, 470, 1184, 1253, 7725, 701, 4581, 9696, 9381, 4661, 2860, 3733, 3418, 1069, 2911, 7410, 7423, 5880, 8176, 8613, 2443, 2245, 7958, 578, 8308, 143, 747, 2818, 698, 1607, 7909, 5198, 6823, 5006, 1971, 1036, 8726, 311, 491, 8505, 8322, 9132, 1249, 8712, 1664, 4512, 6378, 4458, 9135, 9797, 1330, 830, 6910, 223, 4603, 731, 5328, 7257, 9496, 2476, 8876, 6742, 3529, 5787, 8535, 7675, 3239, 8577, 3766, 1851, 9538, 8972, 7374, 6306, 1960, 4979, 9759, 6198, 6201, 3638, 1473, 6923, 1913, 2985, 8285, 7319, 534, 8194, 9375, 1494, 555, 6929, 2395, 510, 4820, 8496, 9693, 5028, 5219, 299, 9621, 2113, 6147, 3250, 2739, 9616, 8426, 7036, 5152, 1977, 8564, 127, 9869, 2995, 909, 7549, 7343, 2165, 6351, 2128, 5004, 1854, 3422, 4810, 783, 9749, 2224, 8054, 7698, 1987, 9649, 4723, 1068, 6033, 9861, 898, 5625, 5324, 7279, 7646, 2218, 1376, 2002, 6508, 4764, 6579, 6342, 8019, 1789, 2609, 7774, 8029, 2844, 9097, 1863, 3006, 3265, 2213, 2371, 2133, 1565, 767, 9767, 321, 8738, 3299, 2578, 4421, 550, 5296, 6655, 3359, 7797, 5907, 172, 7238, 9909, 1845, 3900, 8914, 3486, 1875, 2874, 1568, 6841, 655, 1152, 2198, 5991, 405, 1478, 276, 2550, 1953, 4782, 7660, 1264, 47, 4080, 2659, 884, 1458, 658, 1752, 7353, 9065, 1850, 9716]</w:t>
            </w:r>
          </w:p>
        </w:tc>
        <w:tc>
          <w:tcPr>
            <w:tcW w:type="dxa" w:w="2880"/>
          </w:tcPr>
          <w:p>
            <w:r>
              <w:t>[10, 47, 80, 108, 125, 126, 127, 143, 166, 172, 193, 212, 214, 223, 236, 243, 272, 276, 276, 278, 278, 299, 311, 321, 324, 347, 356, 405, 428, 470, 491, 510, 534, 550, 555, 558, 578, 578, 587, 592, 604, 646, 655, 658, 659, 698, 701, 714, 731, 743, 747, 767, 783, 830, 837, 884, 898, 898, 909, 954, 982, 982, 1006, 1008, 1011, 1035, 1036, 1036, 1056, 1058, 1062, 1068, 1069, 1096, 1106, 1109, 1152, 1184, 1187, 1249, 1253, 1257, 1264, 1300, 1330, 1359, 1376, 1387, 1424, 1453, 1458, 1473, 1478, 1488, 1494, 1494, 1496, 1500, 1541, 1549, 1562, 1565, 1568, 1606, 1607, 1631, 1638, 1662, 1662, 1664, 1672, 1681, 1731, 1752, 1789, 1815, 1823, 1824, 1845, 1850, 1851, 1854, 1863, 1875, 1885, 1900, 1905, 1913, 1953, 1956, 1959, 1960, 1970, 1971, 1977, 1987, 2002, 2017, 2113, 2118, 2128, 2133, 2155, 2161, 2165, 2198, 2213, 2218, 2224, 2233, 2245, 2248, 2260, 2267, 2271, 2274, 2288, 2292, 2299, 2307, 2321, 2336, 2347, 2371, 2395, 2425, 2435, 2443, 2476, 2477, 2506, 2517, 2522, 2550, 2578, 2587, 2606, 2609, 2640, 2641, 2659, 2685, 2692, 2711, 2715, 2739, 2753, 2762, 2808, 2818, 2844, 2855, 2860, 2874, 2902, 2911, 2920, 2946, 2985, 2995, 3006, 3013, 3020, 3029, 3042, 3082, 3139, 3150, 3199, 3201, 3202, 3231, 3239, 3250, 3265, 3299, 3322, 3359, 3374, 3418, 3422, 3422, 3450, 3486, 3529, 3593, 3638, 3648, 3733, 3766, 3784, 3885, 3900, 3902, 3935, 3960, 4069, 4080, 4090, 4252, 4309, 4337, 4399, 4421, 4424, 4458, 4458, 4475, 4512, 4581, 4603, 4634, 4661, 4722, 4723, 4764, 4764, 4782, 4804, 4810, 4820, 4891, 4916, 4969, 4977, 4979, 5004, 5006, 5028, 5092, 5110, 5152, 5198, 5219, 5249, 5259, 5262, 5269, 5296, 5298, 5318, 5324, 5328, 5332, 5437, 5463, 5483, 5491, 5523, 5625, 5629, 5641, 5646, 5659, 5721, 5738, 5741, 5766, 5787, 5791, 5820, 5875, 5880, 5907, 5914, 5938, 5991, 6027, 6033, 6046, 6053, 6069, 6076, 6118, 6147, 6155, 6166, 6187, 6198, 6201, 6235, 6279, 6306, 6323, 6337, 6342, 6351, 6378, 6441, 6456, 6471, 6508, 6571, 6579, 6644, 6655, 6655, 6664, 6687, 6716, 6730, 6742, 6823, 6841, 6910, 6923, 6929, 6972, 7036, 7037, 7055, 7095, 7121, 7149, 7160, 7166, 7189, 7238, 7240, 7257, 7269, 7279, 7292, 7307, 7308, 7319, 7327, 7343, 7353, 7374, 7379, 7410, 7423, 7423, 7479, 7502, 7540, 7549, 7573, 7580, 7580, 7601, 7646, 7660, 7675, 7685, 7698, 7702, 7725, 7725, 7774, 7797, 7815, 7905, 7909, 7909, 7958, 7970, 7999, 8012, 8019, 8029, 8043, 8054, 8062, 8176, 8194, 8210, 8213, 8219, 8285, 8308, 8322, 8426, 8461, 8462, 8496, 8505, 8535, 8547, 8564, 8577, 8613, 8646, 8712, 8726, 8738, 8755, 8794, 8876, 8910, 8914, 8942, 8972, 8984, 9065, 9097, 9112, 9132, 9135, 9269, 9296, 9330, 9367, 9375, 9381, 9381, 9391, 9397, 9398, 9443, 9460, 9496, 9500, 9538, 9567, 9583, 9589, 9593, 9616, 9621, 9626, 9649, 9670, 9681, 9689, 9693, 9696, 9703, 9716, 9740, 9748, 9749, 9759, 9767, 9769, 9795, 9797, 9843, 9861, 9869, 9909, 9934, 9976]</w:t>
            </w:r>
          </w:p>
        </w:tc>
        <w:tc>
          <w:tcPr>
            <w:tcW w:type="dxa" w:w="2880"/>
          </w:tcPr>
          <w:p>
            <w:r>
              <w:t>251</w:t>
            </w:r>
          </w:p>
        </w:tc>
      </w:tr>
      <w:tr>
        <w:tc>
          <w:tcPr>
            <w:tcW w:type="dxa" w:w="2880"/>
          </w:tcPr>
          <w:p>
            <w:r>
              <w:t>[5136, 256, 6311, 3011, 9530, 9011, 380, 5826, 1482, 1256, 6991, 9625, 2044, 509, 2577, 6668, 757, 6191, 5406, 4492, 5901, 1629, 6504, 7395, 9467, 1340, 431, 5888, 6047, 5260, 8164, 447, 822, 4411, 2270, 9645, 5641, 1209, 1373, 8523, 9031, 1228, 7660, 9712, 1429, 3461, 428, 5668, 6835, 2498, 1087, 3434, 2369, 2613, 7106, 9518, 3521, 5301, 319, 5392, 1502, 3651, 5362, 8879, 5118, 4208, 4746, 873, 2772, 2109, 6514, 9249, 601, 5427, 1873, 1747, 1084, 6645, 5535, 6277, 1975, 7186, 5545, 2590, 4548, 1247, 8262, 5627, 5280, 6533, 6170, 911, 9967, 7078, 347, 795, 5024, 7910, 2675, 846, 498, 104, 7126, 543, 5079, 8150, 7077, 7737, 4872, 8357, 129, 2134, 6218, 4936, 2931, 2783, 8783, 531, 4700, 8659, 3055, 3827, 2568, 1350, 2921, 365, 4073, 4923, 2549, 3845, 3729, 902, 860, 32, 9648, 4043, 7434, 2683, 527, 3483, 6354, 7181, 7723, 1520, 1842, 490, 9974, 2470, 41, 7146, 1803, 1725, 5703, 3273, 8369, 3868, 3236, 7552, 914, 4633, 1315, 3173, 9852, 6, 2824, 5950, 103, 1566, 3176, 684, 7144, 5808, 480, 2613, 5253, 2890, 9977, 1426, 8298, 4523, 8522, 9754, 4540, 5346, 2623, 4862, 5628, 7722, 6248, 3592, 7599, 698, 9957, 5422, 8955, 1544, 2288, 8363, 2404, 2335, 8363, 2175, 1656, 2561, 7437, 597, 2007, 9342, 2295, 3686, 2103, 6676, 5819, 701, 2999, 1913, 2063, 3114, 3443, 9352, 8686, 3723, 3207, 5769, 7648, 7416, 7688, 8228, 2076, 4221, 5583, 7446, 2363, 4478, 9223, 9845, 8798, 4598, 6857, 3073, 1010, 3280, 6021, 3852, 3219, 9849, 5156, 3995, 1743, 8150, 1340, 1757, 6973, 1330, 4708, 2668, 2414, 1579, 6969, 3793, 1938, 5230, 3792, 2637, 5086, 511, 2044, 4789, 3069, 8990, 2098, 1997, 4420, 1814, 8955, 5833, 1706, 5208, 5803, 8800, 6536, 5688, 8656, 4498, 7229, 4550, 1420, 6091, 54, 8703, 3686, 3000, 5788, 6773, 3534, 6586, 5294, 6028, 1056, 3849, 1217, 7366, 9611, 8666, 1364, 5426, 1315, 2356, 3657, 9537, 5923, 8175, 785, 4281, 5159, 2622, 9735, 5197, 7784, 911, 2448, 4108, 6233, 1633, 1, 3449, 6435, 7077, 3986, 9612, 396, 664, 2834, 5303, 3628, 1967, 5691, 9691, 9475, 9716, 3911, 2043, 549, 8609, 451, 2545, 4888, 6666, 1698, 7073, 6128, 3872, 9253, 1483, 1737, 8195, 5114, 1844, 9237, 2071, 1011, 5447, 1237, 3738, 5513, 4823, 9037, 9269, 8400, 6409, 8548, 5234, 1468, 8384, 8137, 6765, 9268, 7465, 6157, 9261, 22, 424, 8364, 1893, 668, 2882, 6061, 6054, 1358, 6685, 3805, 4168, 6760, 549, 3494, 1528, 2701, 4400, 310, 4276, 7195, 6820, 7917, 1717, 5025, 6199, 6727, 3948, 1518, 8855, 4940, 5760, 8540, 4716, 4292, 3767, 8510, 2123, 9342, 8531, 5893, 5756, 9890, 607, 4937, 1998, 3046, 9050, 5846, 4489, 9807, 3635, 1397, 1156, 2936, 1302, 7436, 9576, 6711, 3333, 7561, 3829, 9790, 8075, 2475, 1395, 6063, 5693, 4065, 6924, 2148, 5506, 7272, 4985, 4062, 8804, 7022, 8010, 7276, 2343, 7788, 9225, 5007, 5866, 3636, 3553, 459, 8844, 8488, 1819, 9137, 8273, 8299, 633, 2458, 6373, 2283, 2823, 3718, 1280, 3007, 2303, 4855, 7882, 6509]</w:t>
            </w:r>
          </w:p>
        </w:tc>
        <w:tc>
          <w:tcPr>
            <w:tcW w:type="dxa" w:w="2880"/>
          </w:tcPr>
          <w:p>
            <w:r>
              <w:t>[1, 6, 22, 32, 41, 54, 103, 104, 129, 256, 310, 319, 347, 365, 380, 396, 424, 428, 431, 447, 451, 459, 480, 490, 498, 509, 511, 527, 531, 543, 549, 549, 597, 601, 607, 633, 664, 668, 684, 698, 701, 757, 785, 795, 822, 846, 860, 873, 902, 911, 911, 914, 1010, 1011, 1056, 1084, 1087, 1156, 1209, 1217, 1228, 1237, 1247, 1256, 1280, 1302, 1315, 1315, 1330, 1340, 1340, 1350, 1358, 1364, 1373, 1395, 1397, 1420, 1426, 1429, 1468, 1482, 1483, 1502, 1518, 1520, 1528, 1544, 1566, 1579, 1629, 1633, 1656, 1698, 1706, 1717, 1725, 1737, 1743, 1747, 1757, 1803, 1814, 1819, 1842, 1844, 1873, 1893, 1913, 1938, 1967, 1975, 1997, 1998, 2007, 2043, 2044, 2044, 2063, 2071, 2076, 2098, 2103, 2109, 2123, 2134, 2148, 2175, 2270, 2283, 2288, 2295, 2303, 2335, 2343, 2356, 2363, 2369, 2404, 2414, 2448, 2458, 2470, 2475, 2498, 2545, 2549, 2561, 2568, 2577, 2590, 2613, 2613, 2622, 2623, 2637, 2668, 2675, 2683, 2701, 2772, 2783, 2823, 2824, 2834, 2882, 2890, 2921, 2931, 2936, 2999, 3000, 3007, 3011, 3046, 3055, 3069, 3073, 3114, 3173, 3176, 3207, 3219, 3236, 3273, 3280, 3333, 3434, 3443, 3449, 3461, 3483, 3494, 3521, 3534, 3553, 3592, 3628, 3635, 3636, 3651, 3657, 3686, 3686, 3718, 3723, 3729, 3738, 3767, 3792, 3793, 3805, 3827, 3829, 3845, 3849, 3852, 3868, 3872, 3911, 3948, 3986, 3995, 4043, 4062, 4065, 4073, 4108, 4168, 4208, 4221, 4276, 4281, 4292, 4400, 4411, 4420, 4478, 4489, 4492, 4498, 4523, 4540, 4548, 4550, 4598, 4633, 4700, 4708, 4716, 4746, 4789, 4823, 4855, 4862, 4872, 4888, 4923, 4936, 4937, 4940, 4985, 5007, 5024, 5025, 5079, 5086, 5114, 5118, 5136, 5156, 5159, 5197, 5208, 5230, 5234, 5253, 5260, 5280, 5294, 5301, 5303, 5346, 5362, 5392, 5406, 5422, 5426, 5427, 5447, 5506, 5513, 5535, 5545, 5583, 5627, 5628, 5641, 5668, 5688, 5691, 5693, 5703, 5756, 5760, 5769, 5788, 5803, 5808, 5819, 5826, 5833, 5846, 5866, 5888, 5893, 5901, 5923, 5950, 6021, 6028, 6047, 6054, 6061, 6063, 6091, 6128, 6157, 6170, 6191, 6199, 6218, 6233, 6248, 6277, 6311, 6354, 6373, 6409, 6435, 6504, 6509, 6514, 6533, 6536, 6586, 6645, 6666, 6668, 6676, 6685, 6711, 6727, 6760, 6765, 6773, 6820, 6835, 6857, 6924, 6969, 6973, 6991, 7022, 7073, 7077, 7077, 7078, 7106, 7126, 7144, 7146, 7181, 7186, 7195, 7229, 7272, 7276, 7366, 7395, 7416, 7434, 7436, 7437, 7446, 7465, 7552, 7561, 7599, 7648, 7660, 7688, 7722, 7723, 7737, 7784, 7788, 7882, 7910, 7917, 8010, 8075, 8137, 8150, 8150, 8164, 8175, 8195, 8228, 8262, 8273, 8298, 8299, 8357, 8363, 8363, 8364, 8369, 8384, 8400, 8488, 8510, 8522, 8523, 8531, 8540, 8548, 8609, 8656, 8659, 8666, 8686, 8703, 8783, 8798, 8800, 8804, 8844, 8855, 8879, 8955, 8955, 8990, 9011, 9031, 9037, 9050, 9137, 9223, 9225, 9237, 9249, 9253, 9261, 9268, 9269, 9342, 9342, 9352, 9467, 9475, 9518, 9530, 9537, 9576, 9611, 9612, 9625, 9645, 9648, 9691, 9712, 9716, 9735, 9754, 9790, 9807, 9845, 9849, 9852, 9890, 9957, 9967, 9974, 9977]</w:t>
            </w:r>
          </w:p>
        </w:tc>
        <w:tc>
          <w:tcPr>
            <w:tcW w:type="dxa" w:w="2880"/>
          </w:tcPr>
          <w:p>
            <w:r>
              <w:t>254</w:t>
            </w:r>
          </w:p>
        </w:tc>
      </w:tr>
      <w:tr>
        <w:tc>
          <w:tcPr>
            <w:tcW w:type="dxa" w:w="2880"/>
          </w:tcPr>
          <w:p>
            <w:r>
              <w:t>[9516, 3543, 2513, 3344, 1329, 2305, 2936, 5528, 7498, 5743, 6898, 8786, 8211, 8848, 8528, 426, 5448, 7404, 6760, 7950, 4813, 666, 9079, 2581, 3343, 9649, 8775, 6015, 1642, 3806, 2052, 1551, 9245, 679, 3963, 2006, 3067, 8525, 1685, 8530, 1875, 4199, 7299, 6103, 2162, 6892, 4490, 4124, 9431, 33, 4193, 8505, 280, 9173, 8408, 4912, 2051, 1368, 3835, 7082, 2855, 1315, 8199, 35, 4980, 164, 1725, 4425, 7168, 9528, 4933, 3184, 6908, 5983, 2276, 7082, 2502, 5962, 5729, 8453, 1952, 7896, 612, 8037, 3777, 1474, 369, 4980, 3419, 4275, 3988, 3511, 525, 6732, 3068, 8227, 2281, 9047, 4541, 5327, 408, 3178, 48, 44, 829, 750, 9982, 9299, 232, 625, 8430, 909, 412, 6985, 699, 7929, 2114, 4266, 3689, 953, 2207, 585, 6937, 3150, 996, 2610, 6123, 390, 7620, 2263, 8563, 7219, 2396, 6074, 8191, 9357, 3854, 1582, 4904, 6410, 5342, 1416, 8104, 8685, 8657, 1179, 6539, 109, 466, 4053, 9193, 7928, 4087, 3172, 2258, 7160, 1748, 237, 3387, 6644, 4990, 2638, 9048, 8682, 8338, 3554, 8778, 8300, 2647, 1141, 4475, 7080, 4497, 8681, 1288, 8668, 2520, 6712, 7631, 4282, 8537, 5002, 424, 9624, 6715, 2794, 2473, 12, 7556, 708, 9140, 5110, 9293, 9810, 6964, 1614, 6276, 9688, 2248, 8207, 5856, 9980, 7999, 8820, 8890, 426, 5, 9139, 1514, 4934, 5341, 1767, 9935, 3859, 1951, 530, 9731, 4260, 1971, 6722, 1567, 17, 5919, 2531, 7419, 6844, 2382, 5686, 4312, 53, 66, 2880, 5809, 8235, 4955, 4150, 8079, 7235, 72, 840, 7133, 2318, 1213, 1660, 5564, 5030, 4902, 8220, 920, 8569, 4251, 2850, 6986, 9498, 2820, 883, 5470, 852, 15, 9418, 8920, 1728, 7487, 7511, 9587, 6697, 9464, 7207, 1690, 4590, 3865, 8677, 7323, 7688, 8664, 8065, 1928, 2732, 3124, 1041, 5584, 3539, 1287, 2805, 2622, 8152, 9962, 767, 6000, 7906, 7518, 6338, 9402, 7763, 8024, 2523, 2412, 5744, 4749, 1598, 7714, 3314, 3711, 7250, 2010, 7755, 1286, 9471, 8363, 1613, 2562, 3190, 5476, 7640, 1391, 3234, 115, 2019, 186, 5246, 775, 2589, 1652, 3287, 2360, 9940, 6213, 4196, 9797, 6406, 9747, 8083, 1438, 1894, 1266, 8085, 7572, 1585, 7310, 6605, 9806, 3361, 9111, 4101, 6029, 6161, 5820, 2401, 6705, 7571, 8428, 4312, 781, 8447, 9352, 5953, 5529, 4316, 381, 4042, 8167, 6532, 5265, 6895, 6520, 323, 3675, 9640, 4064, 6128, 9608, 9043, 8487, 8400, 2460, 4597, 193, 5046, 4934, 3579, 4161, 3855, 2343, 2118, 681, 3070, 2195, 5030, 3941, 5683, 1577, 3270, 3161, 7394, 6752, 7112, 6679, 8401, 4642, 1762, 9062, 7921, 5694, 6906, 5007, 353, 1624, 5198, 9066, 5359, 9268, 8887, 921, 353, 3379, 8047, 9891, 4707, 6397, 7296, 3764, 4801, 2944, 1711, 2402, 9848, 7063, 8361, 1235, 824, 6127, 2300, 1053, 1388, 3254, 857, 5567, 2653, 2804, 6121, 1262, 516, 3999, 5454, 9954, 8047, 4009, 4571, 4275, 6726, 5581, 7302, 5694, 3934, 346, 8893, 7196, 7101, 3695, 807, 2340, 4863, 1112, 7725, 7743, 6073, 1848, 2104, 3661, 9164, 7064, 8972, 6311, 9052, 4478, 6486, 9829, 9426, 7729, 7698, 8913, 2078, 780, 8449, 1563, 9617]</w:t>
            </w:r>
          </w:p>
        </w:tc>
        <w:tc>
          <w:tcPr>
            <w:tcW w:type="dxa" w:w="2880"/>
          </w:tcPr>
          <w:p>
            <w:r>
              <w:t>[5, 12, 15, 17, 33, 35, 44, 48, 53, 66, 72, 109, 115, 164, 186, 193, 232, 237, 280, 323, 346, 353, 353, 369, 381, 390, 408, 412, 424, 426, 426, 466, 516, 525, 530, 585, 612, 625, 666, 679, 681, 699, 708, 750, 767, 775, 780, 781, 807, 824, 829, 840, 852, 857, 883, 909, 920, 921, 953, 996, 1041, 1053, 1112, 1141, 1179, 1213, 1235, 1262, 1266, 1286, 1287, 1288, 1315, 1329, 1368, 1388, 1391, 1416, 1438, 1474, 1514, 1551, 1563, 1567, 1577, 1582, 1585, 1598, 1613, 1614, 1624, 1642, 1652, 1660, 1685, 1690, 1711, 1725, 1728, 1748, 1762, 1767, 1848, 1875, 1894, 1928, 1951, 1952, 1971, 2006, 2010, 2019, 2051, 2052, 2078, 2104, 2114, 2118, 2162, 2195, 2207, 2248, 2258, 2263, 2276, 2281, 2300, 2305, 2318, 2340, 2343, 2360, 2382, 2396, 2401, 2402, 2412, 2460, 2473, 2502, 2513, 2520, 2523, 2531, 2562, 2581, 2589, 2610, 2622, 2638, 2647, 2653, 2732, 2794, 2804, 2805, 2820, 2850, 2855, 2880, 2936, 2944, 3067, 3068, 3070, 3124, 3150, 3161, 3172, 3178, 3184, 3190, 3234, 3254, 3270, 3287, 3314, 3343, 3344, 3361, 3379, 3387, 3419, 3511, 3539, 3543, 3554, 3579, 3661, 3675, 3689, 3695, 3711, 3764, 3777, 3806, 3835, 3854, 3855, 3859, 3865, 3934, 3941, 3963, 3988, 3999, 4009, 4042, 4053, 4064, 4087, 4101, 4124, 4150, 4161, 4193, 4196, 4199, 4251, 4260, 4266, 4275, 4275, 4282, 4312, 4312, 4316, 4425, 4475, 4478, 4490, 4497, 4541, 4571, 4590, 4597, 4642, 4707, 4749, 4801, 4813, 4863, 4902, 4904, 4912, 4933, 4934, 4934, 4955, 4980, 4980, 4990, 5002, 5007, 5030, 5030, 5046, 5110, 5198, 5246, 5265, 5327, 5341, 5342, 5359, 5448, 5454, 5470, 5476, 5528, 5529, 5564, 5567, 5581, 5584, 5683, 5686, 5694, 5694, 5729, 5743, 5744, 5809, 5820, 5856, 5919, 5953, 5962, 5983, 6000, 6015, 6029, 6073, 6074, 6103, 6121, 6123, 6127, 6128, 6161, 6213, 6276, 6311, 6338, 6397, 6406, 6410, 6486, 6520, 6532, 6539, 6605, 6644, 6679, 6697, 6705, 6712, 6715, 6722, 6726, 6732, 6752, 6760, 6844, 6892, 6895, 6898, 6906, 6908, 6937, 6964, 6985, 6986, 7063, 7064, 7080, 7082, 7082, 7101, 7112, 7133, 7160, 7168, 7196, 7207, 7219, 7235, 7250, 7296, 7299, 7302, 7310, 7323, 7394, 7404, 7419, 7487, 7498, 7511, 7518, 7556, 7571, 7572, 7620, 7631, 7640, 7688, 7698, 7714, 7725, 7729, 7743, 7755, 7763, 7896, 7906, 7921, 7928, 7929, 7950, 7999, 8024, 8037, 8047, 8047, 8065, 8079, 8083, 8085, 8104, 8152, 8167, 8191, 8199, 8207, 8211, 8220, 8227, 8235, 8300, 8338, 8361, 8363, 8400, 8401, 8408, 8428, 8430, 8447, 8449, 8453, 8487, 8505, 8525, 8528, 8530, 8537, 8563, 8569, 8657, 8664, 8668, 8677, 8681, 8682, 8685, 8775, 8778, 8786, 8820, 8848, 8887, 8890, 8893, 8913, 8920, 8972, 9043, 9047, 9048, 9052, 9062, 9066, 9079, 9111, 9139, 9140, 9164, 9173, 9193, 9245, 9268, 9293, 9299, 9352, 9357, 9402, 9418, 9426, 9431, 9464, 9471, 9498, 9516, 9528, 9587, 9608, 9617, 9624, 9640, 9649, 9688, 9731, 9747, 9797, 9806, 9810, 9829, 9848, 9891, 9935, 9940, 9954, 9962, 9980, 9982]</w:t>
            </w:r>
          </w:p>
        </w:tc>
        <w:tc>
          <w:tcPr>
            <w:tcW w:type="dxa" w:w="2880"/>
          </w:tcPr>
          <w:p>
            <w:r>
              <w:t>417</w:t>
            </w:r>
          </w:p>
        </w:tc>
      </w:tr>
      <w:tr>
        <w:tc>
          <w:tcPr>
            <w:tcW w:type="dxa" w:w="2880"/>
          </w:tcPr>
          <w:p>
            <w:r>
              <w:t>[6209, 9576, 830, 3018, 4320, 3468, 2210, 8223, 840, 4205, 1587, 6639, 8445, 7936, 1155, 8022, 2651, 7826, 8492, 1856, 2394, 1273, 1944, 5713, 9058, 6525, 2565, 1605, 4897, 9144, 499, 1587, 1211, 1609, 3039, 3815, 5713, 7599, 4197, 2881, 341, 4836, 3185, 104, 188, 8952, 9975, 8866, 9909, 912, 2997, 472, 5146, 1342, 533, 6870, 773, 5379, 8743, 4033, 1013, 6643, 7230, 1084, 1520, 6376, 5545, 8060, 7595, 537, 8949, 9547, 8439, 5179, 3426, 5834, 558, 760, 7651, 4538, 4672, 6160, 5306, 6028, 2007, 2606, 8195, 1591, 2209, 2749, 4639, 7675, 4079, 5978, 2084, 3620, 5401, 5579, 3747, 2209, 8789, 8464, 2715, 7669, 6680, 6649, 4108, 6622, 8747, 585, 4542, 4916, 6561, 5657, 6275, 7540, 4121, 448, 7594, 5614, 5423, 6818, 9429, 8731, 9224, 2726, 5453, 5139, 3838, 1692, 5029, 2302, 1064, 2574, 1805, 8201, 5933, 1431, 6248, 2076, 3050, 658, 3840, 5849, 691, 1188, 1512, 3607, 8343, 1868, 1457, 5105, 4567, 2698, 8737, 2985, 3447, 4078, 3330, 1392, 1606, 8578, 455, 7802, 5291, 1835, 900, 829, 2561, 4795, 7310, 2459, 1940, 6523, 4337, 1921, 1500, 8696, 8609, 6255, 7865, 4411, 8114, 7736, 3744, 6893, 4636, 6876, 3925, 6698, 7305, 8565, 4505, 7030, 8609, 4990, 2519, 2365, 7513, 3979, 9481, 15, 2279, 2084, 8528, 9804, 4889, 9220, 6148, 6589, 3302, 1554, 6057, 3396, 4260, 8221, 6386, 1140, 3948, 9197, 9706, 8867, 6268, 9880, 9361, 4766, 3451, 8034, 1203, 6990, 9218, 7577, 2336, 7291, 1513, 4224, 567, 7134, 2720, 2569, 8356, 4667, 1615, 9001, 3692, 223, 6655, 8935, 1415, 1334, 4411, 3860, 7245, 6640, 7473, 7298, 1251, 9204, 9230, 6222, 1672, 150, 9193, 288, 6092, 2677, 2894, 6197, 449, 6760, 2350, 5530, 100, 2427, 484, 7675, 6189, 9604, 9355, 4829, 8772, 7531, 8511, 9897, 407, 9385, 8242, 5978, 9050, 1920, 3872, 3962, 1662, 4059, 3444, 2279, 8437, 5767, 3516, 3212, 6277, 1939, 3899, 5933, 4379, 9060, 8830, 1778, 834, 1260, 321, 8520, 2196, 2252, 2418, 8692, 7695, 9783, 4261, 8122, 2652, 4185, 1754, 5245, 3548, 7015, 3581, 9688, 6388, 9241, 1389, 8364, 6955, 2006, 3087, 7579, 7986, 7918, 9251, 6164, 7859, 6526, 4807, 2432, 6444, 9408, 4282, 9517, 2254, 1057, 1284, 4664, 209, 4199, 2005, 4720, 9883, 2322, 1275, 153, 2449, 8241, 2039, 4335, 9868, 4073, 8466, 235, 3200, 6514, 6332, 2506, 9369, 4515, 902, 2188, 4535, 5375, 8705, 1227, 4636, 9743, 7894, 9741, 3666, 7090, 1895, 2155, 2322, 7666, 1030, 51, 2915, 377, 9140, 1691, 8736, 4100, 1420, 3479, 8862, 7591, 6642, 3132, 4876, 4881, 5062, 4918, 507, 689, 9502, 6103, 5568, 2921, 5507, 7297, 8759, 2147, 8986, 4134, 8234, 7441, 8485, 30, 2339, 1880, 3883, 6121, 2990, 288, 6166, 85, 2067, 2517, 4891, 7186, 5763, 594, 3808, 9252, 4960, 2815, 6937, 473, 2114, 984, 3907, 1708, 1175, 1121, 1748, 3433, 1323, 3190, 1042, 6706, 6296, 1447, 3908, 2897, 1167, 5220, 9750, 8798, 8168, 7893, 6081, 4, 6359, 702, 3722, 2559, 3983, 8913, 490, 6857, 4283, 7636, 174, 1622, 1467, 7156, 7871, 6876, 8236, 5930, 4]</w:t>
            </w:r>
          </w:p>
        </w:tc>
        <w:tc>
          <w:tcPr>
            <w:tcW w:type="dxa" w:w="2880"/>
          </w:tcPr>
          <w:p>
            <w:r>
              <w:t>[4, 4, 15, 30, 51, 85, 100, 104, 150, 153, 174, 188, 209, 223, 235, 288, 288, 321, 341, 377, 407, 448, 449, 455, 472, 473, 484, 490, 499, 507, 533, 537, 558, 567, 585, 594, 658, 689, 691, 702, 760, 773, 829, 830, 834, 840, 900, 902, 912, 984, 1013, 1030, 1042, 1057, 1064, 1084, 1121, 1140, 1155, 1167, 1175, 1188, 1203, 1211, 1227, 1251, 1260, 1273, 1275, 1284, 1323, 1334, 1342, 1389, 1392, 1415, 1420, 1431, 1447, 1457, 1467, 1500, 1512, 1513, 1520, 1554, 1587, 1587, 1591, 1605, 1606, 1609, 1615, 1622, 1662, 1672, 1691, 1692, 1708, 1748, 1754, 1778, 1805, 1835, 1856, 1868, 1880, 1895, 1920, 1921, 1939, 1940, 1944, 2005, 2006, 2007, 2039, 2067, 2076, 2084, 2084, 2114, 2147, 2155, 2188, 2196, 2209, 2209, 2210, 2252, 2254, 2279, 2279, 2302, 2322, 2322, 2336, 2339, 2350, 2365, 2394, 2418, 2427, 2432, 2449, 2459, 2506, 2517, 2519, 2559, 2561, 2565, 2569, 2574, 2606, 2651, 2652, 2677, 2698, 2715, 2720, 2726, 2749, 2815, 2881, 2894, 2897, 2915, 2921, 2985, 2990, 2997, 3018, 3039, 3050, 3087, 3132, 3185, 3190, 3200, 3212, 3302, 3330, 3396, 3426, 3433, 3444, 3447, 3451, 3468, 3479, 3516, 3548, 3581, 3607, 3620, 3666, 3692, 3722, 3744, 3747, 3808, 3815, 3838, 3840, 3860, 3872, 3883, 3899, 3907, 3908, 3925, 3948, 3962, 3979, 3983, 4033, 4059, 4073, 4078, 4079, 4100, 4108, 4121, 4134, 4185, 4197, 4199, 4205, 4224, 4260, 4261, 4282, 4283, 4320, 4335, 4337, 4379, 4411, 4411, 4505, 4515, 4535, 4538, 4542, 4567, 4636, 4636, 4639, 4664, 4667, 4672, 4720, 4766, 4795, 4807, 4829, 4836, 4876, 4881, 4889, 4891, 4897, 4916, 4918, 4960, 4990, 5029, 5062, 5105, 5139, 5146, 5179, 5220, 5245, 5291, 5306, 5375, 5379, 5401, 5423, 5453, 5507, 5530, 5545, 5568, 5579, 5614, 5657, 5713, 5713, 5763, 5767, 5834, 5849, 5930, 5933, 5933, 5978, 5978, 6028, 6057, 6081, 6092, 6103, 6121, 6148, 6160, 6164, 6166, 6189, 6197, 6209, 6222, 6248, 6255, 6268, 6275, 6277, 6296, 6332, 6359, 6376, 6386, 6388, 6444, 6514, 6523, 6525, 6526, 6561, 6589, 6622, 6639, 6640, 6642, 6643, 6649, 6655, 6680, 6698, 6706, 6760, 6818, 6857, 6870, 6876, 6876, 6893, 6937, 6955, 6990, 7015, 7030, 7090, 7134, 7156, 7186, 7230, 7245, 7291, 7297, 7298, 7305, 7310, 7441, 7473, 7513, 7531, 7540, 7577, 7579, 7591, 7594, 7595, 7599, 7636, 7651, 7666, 7669, 7675, 7675, 7695, 7736, 7802, 7826, 7859, 7865, 7871, 7893, 7894, 7918, 7936, 7986, 8022, 8034, 8060, 8114, 8122, 8168, 8195, 8201, 8221, 8223, 8234, 8236, 8241, 8242, 8343, 8356, 8364, 8437, 8439, 8445, 8464, 8466, 8485, 8492, 8511, 8520, 8528, 8565, 8578, 8609, 8609, 8692, 8696, 8705, 8731, 8736, 8737, 8743, 8747, 8759, 8772, 8789, 8798, 8830, 8862, 8866, 8867, 8913, 8935, 8949, 8952, 8986, 9001, 9050, 9058, 9060, 9140, 9144, 9193, 9197, 9204, 9218, 9220, 9224, 9230, 9241, 9251, 9252, 9355, 9361, 9369, 9385, 9408, 9429, 9481, 9502, 9517, 9547, 9576, 9604, 9688, 9706, 9741, 9743, 9750, 9783, 9804, 9868, 9880, 9883, 9897, 9909, 9975]</w:t>
            </w:r>
          </w:p>
        </w:tc>
        <w:tc>
          <w:tcPr>
            <w:tcW w:type="dxa" w:w="2880"/>
          </w:tcPr>
          <w:p>
            <w:r>
              <w:t>252</w:t>
            </w:r>
          </w:p>
        </w:tc>
      </w:tr>
      <w:tr>
        <w:tc>
          <w:tcPr>
            <w:tcW w:type="dxa" w:w="2880"/>
          </w:tcPr>
          <w:p>
            <w:r>
              <w:t>[2662, 4155, 1933, 535, 715, 9211, 6488, 4822, 2634, 9077, 1710, 6123, 8201, 95, 2027, 2526, 5407, 1920, 301, 4393, 9055, 6723, 4355, 9756, 4422, 7370, 8628, 4258, 1942, 4725, 1060, 6739, 7524, 3539, 3122, 7068, 2318, 7705, 2229, 6860, 8881, 4961, 1656, 2913, 7354, 580, 1939, 5234, 940, 2442, 765, 1022, 9826, 1489, 4239, 8165, 8997, 1485, 9770, 7028, 8464, 9487, 3452, 9911, 6882, 5865, 31, 6027, 6643, 7409, 3890, 4178, 8027, 7012, 9580, 8026, 4319, 8829, 3886, 2464, 2734, 1942, 5480, 7505, 3211, 2510, 9855, 3745, 203, 6363, 2813, 1519, 1394, 322, 9594, 9321, 7833, 805, 3530, 6380, 6675, 956, 1767, 7919, 9295, 7447, 9793, 7792, 2144, 4963, 1858, 7663, 3100, 3371, 6550, 186, 9442, 1121, 8155, 3208, 7168, 8349, 4150, 9514, 3572, 7973, 3751, 7599, 673, 9054, 6957, 9079, 8819, 1154, 1165, 2058, 3415, 6738, 767, 2218, 7925, 2046, 5929, 2646, 1391, 706, 8544, 6321, 5567, 6067, 8332, 3330, 2220, 347, 1564, 9245, 7421, 2289, 6266, 7442, 5505, 5101, 576, 5988, 6302, 9914, 3467, 8941, 8153, 1917, 5134, 528, 2181, 2245, 3946, 991, 2927, 3411, 189, 686, 6522, 732, 5657, 952, 7494, 7980, 5303, 3696, 3255, 6061, 5259, 4379, 5635, 8921, 4346, 9260, 3003, 9325, 5065, 8207, 6173, 5502, 759, 3930, 7786, 3440, 4302, 2945, 8996, 4741, 4374, 1738, 2362, 8675, 1483, 6816, 2791, 3433, 5311, 2299, 6504, 1186, 4931, 2304, 3101, 7051, 2387, 6421, 7921, 1650, 6735, 7864, 5485, 6576, 1361, 7312, 7194, 2617, 1468, 3284, 2390, 4512, 9217, 9915, 8265, 9792, 4936, 660, 7720, 7145, 2925, 5399, 2185, 2504, 4489, 5178, 4216, 4282, 2979, 2521, 9641, 5490, 8726, 3216, 1760, 6937, 1429, 7547, 3518, 1397, 460, 5152, 2940, 2494, 1464, 6571, 8989, 2460, 8458, 8890, 5086, 581, 9176, 858, 8738, 3958, 7525, 9794, 4028, 6431, 9635, 6286, 1867, 5156, 2901, 7935, 4941, 7714, 1305, 7953, 4989, 8815, 2374, 1757, 911, 548, 7555, 576, 2719, 8623, 5032, 2444, 1972, 8996, 2025, 221, 1418, 9669, 7104, 8543, 3552, 3106, 4490, 8430, 8959, 4066, 8901, 1293, 6477, 5522, 3799, 1067, 9425, 4077, 547, 1907, 8071, 493, 6392, 4484, 1686, 3168, 955, 624, 8657, 3135, 6358, 9784, 603, 8396, 5137, 6648, 8078, 9402, 2144, 3343, 4861, 3041, 6909, 9858, 3784, 3537, 8647, 5874, 2528, 5495, 2698, 7243, 460, 6238, 8273, 7293, 1548, 8392, 5834, 5568, 2460, 302, 3993, 3988, 91, 3540, 6848, 2167, 6092, 4207, 4126, 2939, 1404, 315, 5957, 5799, 8550, 7657, 9744, 6108, 2355, 4326, 1556, 2235, 86, 4418, 3190, 2757, 311, 8463, 2589, 9475, 9438, 8824, 9210, 4791, 4963, 5908, 5238, 3219, 5891, 7435, 8890, 4505, 6, 8760, 2853, 6882, 8430, 336, 681, 3651, 7618, 3698, 391, 4188, 7693, 5455, 5293, 5539, 1104, 2188, 9149, 145, 6079, 2517, 4911, 5067, 9259, 6485, 2154, 9060, 6203, 2787, 1823, 5616, 2737, 1423, 2182, 940, 9818, 7822, 1981, 7901, 6613, 1378, 4093, 8775, 5528, 3565, 8432, 5055, 6639, 1319, 7825, 978, 1447, 6222, 3698, 5206, 1067, 2590, 1684, 9010, 28, 9458, 9698, 7530, 1254, 7689, 143, 4174]</w:t>
            </w:r>
          </w:p>
        </w:tc>
        <w:tc>
          <w:tcPr>
            <w:tcW w:type="dxa" w:w="2880"/>
          </w:tcPr>
          <w:p>
            <w:r>
              <w:t>[6, 28, 31, 86, 91, 95, 143, 145, 186, 189, 203, 221, 301, 302, 311, 315, 322, 336, 347, 391, 460, 460, 493, 528, 535, 547, 548, 576, 576, 580, 581, 603, 624, 660, 673, 681, 686, 706, 715, 732, 759, 765, 767, 805, 858, 911, 940, 940, 952, 955, 956, 978, 991, 1022, 1060, 1067, 1067, 1104, 1121, 1154, 1165, 1186, 1254, 1293, 1305, 1319, 1361, 1378, 1391, 1394, 1397, 1404, 1418, 1423, 1429, 1447, 1464, 1468, 1483, 1485, 1489, 1519, 1548, 1556, 1564, 1650, 1656, 1684, 1686, 1710, 1738, 1757, 1760, 1767, 1823, 1858, 1867, 1907, 1917, 1920, 1933, 1939, 1942, 1942, 1972, 1981, 2025, 2027, 2046, 2058, 2144, 2144, 2154, 2167, 2181, 2182, 2185, 2188, 2218, 2220, 2229, 2235, 2245, 2289, 2299, 2304, 2318, 2355, 2362, 2374, 2387, 2390, 2442, 2444, 2460, 2460, 2464, 2494, 2504, 2510, 2517, 2521, 2526, 2528, 2589, 2590, 2617, 2634, 2646, 2662, 2698, 2719, 2734, 2737, 2757, 2787, 2791, 2813, 2853, 2901, 2913, 2925, 2927, 2939, 2940, 2945, 2979, 3003, 3041, 3100, 3101, 3106, 3122, 3135, 3168, 3190, 3208, 3211, 3216, 3219, 3255, 3284, 3330, 3343, 3371, 3411, 3415, 3433, 3440, 3452, 3467, 3518, 3530, 3537, 3539, 3540, 3552, 3565, 3572, 3651, 3696, 3698, 3698, 3745, 3751, 3784, 3799, 3886, 3890, 3930, 3946, 3958, 3988, 3993, 4028, 4066, 4077, 4093, 4126, 4150, 4155, 4174, 4178, 4188, 4207, 4216, 4239, 4258, 4282, 4302, 4319, 4326, 4346, 4355, 4374, 4379, 4393, 4418, 4422, 4484, 4489, 4490, 4505, 4512, 4725, 4741, 4791, 4822, 4861, 4911, 4931, 4936, 4941, 4961, 4963, 4963, 4989, 5032, 5055, 5065, 5067, 5086, 5101, 5134, 5137, 5152, 5156, 5178, 5206, 5234, 5238, 5259, 5293, 5303, 5311, 5399, 5407, 5455, 5480, 5485, 5490, 5495, 5502, 5505, 5522, 5528, 5539, 5567, 5568, 5616, 5635, 5657, 5799, 5834, 5865, 5874, 5891, 5908, 5929, 5957, 5988, 6027, 6061, 6067, 6079, 6092, 6108, 6123, 6173, 6203, 6222, 6238, 6266, 6286, 6302, 6321, 6358, 6363, 6380, 6392, 6421, 6431, 6477, 6485, 6488, 6504, 6522, 6550, 6571, 6576, 6613, 6639, 6643, 6648, 6675, 6723, 6735, 6738, 6739, 6816, 6848, 6860, 6882, 6882, 6909, 6937, 6957, 7012, 7028, 7051, 7068, 7104, 7145, 7168, 7194, 7243, 7293, 7312, 7354, 7370, 7409, 7421, 7435, 7442, 7447, 7494, 7505, 7524, 7525, 7530, 7547, 7555, 7599, 7618, 7657, 7663, 7689, 7693, 7705, 7714, 7720, 7786, 7792, 7822, 7825, 7833, 7864, 7901, 7919, 7921, 7925, 7935, 7953, 7973, 7980, 8026, 8027, 8071, 8078, 8153, 8155, 8165, 8201, 8207, 8265, 8273, 8332, 8349, 8392, 8396, 8430, 8430, 8432, 8458, 8463, 8464, 8543, 8544, 8550, 8623, 8628, 8647, 8657, 8675, 8726, 8738, 8760, 8775, 8815, 8819, 8824, 8829, 8881, 8890, 8890, 8901, 8921, 8941, 8959, 8989, 8996, 8996, 8997, 9010, 9054, 9055, 9060, 9077, 9079, 9149, 9176, 9210, 9211, 9217, 9245, 9259, 9260, 9295, 9321, 9325, 9402, 9425, 9438, 9442, 9458, 9475, 9487, 9514, 9580, 9594, 9635, 9641, 9669, 9698, 9744, 9756, 9770, 9784, 9792, 9793, 9794, 9818, 9826, 9855, 9858, 9911, 9914, 9915]</w:t>
            </w:r>
          </w:p>
        </w:tc>
        <w:tc>
          <w:tcPr>
            <w:tcW w:type="dxa" w:w="2880"/>
          </w:tcPr>
          <w:p>
            <w:r>
              <w:t>422</w:t>
            </w:r>
          </w:p>
        </w:tc>
      </w:tr>
      <w:tr>
        <w:tc>
          <w:tcPr>
            <w:tcW w:type="dxa" w:w="2880"/>
          </w:tcPr>
          <w:p>
            <w:r>
              <w:t>[3376, 9084, 3857, 4708, 9988, 5311, 7022, 6194, 7344, 5685, 3382, 4400, 284, 6713, 401, 5438, 7805, 4107, 635, 6514, 3594, 4488, 6764, 9685, 9101, 430, 7293, 5182, 5100, 2653, 712, 78, 5737, 9649, 687, 3598, 9046, 2544, 5152, 7782, 2861, 847, 616, 1424, 7759, 6634, 277, 2589, 6155, 5827, 4944, 9510, 3473, 7083, 3643, 1605, 1128, 2479, 775, 1028, 8941, 3284, 5642, 3286, 2269, 3302, 1007, 6085, 7444, 5838, 2237, 4940, 6071, 8034, 1997, 4886, 2671, 9521, 5862, 4327, 1767, 6527, 7243, 6698, 4152, 2686, 9112, 2586, 3619, 5102, 473, 8436, 9791, 1190, 5532, 189, 5379, 387, 8583, 5664, 1190, 7056, 8109, 1899, 1397, 5559, 1853, 8299, 5446, 2919, 4411, 5380, 346, 3447, 3379, 7029, 6967, 2713, 7740, 3276, 1751, 7123, 1946, 5526, 9787, 8154, 1526, 3850, 7909, 3967, 5809, 6743, 4180, 2703, 374, 1258, 5841, 9990, 1440, 8853, 2698, 4547, 957, 3308, 172, 6546, 3361, 8673, 5606, 4294, 2941, 9923, 508, 2853, 6610, 4099, 8953, 7833, 2545, 1863, 6969, 899, 7540, 8482, 5430, 2227, 2722, 5683, 6833, 6149, 639, 2957, 2323, 2302, 3842, 4039, 9957, 9576, 4124, 3477, 8877, 3659, 8677, 1607, 5305, 3164, 6649, 5169, 6897, 1290, 6355, 187, 8408, 4598, 5561, 6489, 3539, 4179, 3848, 5133, 6078, 2655, 97, 9003, 8411, 7648, 4724, 8030, 9916, 7314, 9532, 809, 3475, 7216, 6684, 3009, 8600, 4418, 104, 8969, 1115, 1462, 8503, 2078, 9578, 3969, 8583, 52, 7765, 7287, 4065, 6240, 8480, 6378, 6318, 9064, 1865, 528, 5803, 6871, 1770, 2792, 3145, 3718, 5681, 478, 4777, 6103, 8815, 3997, 246, 4947, 4222, 9764, 7842, 1928, 6567, 6172, 9478, 5979, 9714, 2153, 1460, 4628, 8750, 751, 1039, 7194, 4244, 9990, 2590, 2220, 3207, 5601, 9916, 8930, 2431, 1900, 4084, 4003, 5879, 5845, 8971, 1768, 1187, 5645, 3774, 1425, 1430, 4926, 814, 1990, 6115, 9550, 7433, 2593, 2034, 4693, 7387, 6666, 9461, 2492, 1141, 1331, 1723, 822, 28, 7926, 3013, 4579, 6277, 9883, 5688, 6627, 3408, 1774, 2098, 2568, 4546, 7857, 496, 4975, 2088, 7790, 3279, 4897, 1160, 6959, 514, 8148, 954, 4433, 3780, 1895, 824, 1526, 9710, 7327, 2290, 1402, 6299, 6251, 804, 6985, 1177, 2334, 4844, 9295, 7699, 2030, 647, 4112, 1597, 6553, 2491, 2297, 3712, 8248, 666, 150, 6807, 7622, 5957, 9430, 1353, 6706, 7087, 5723, 9368, 5010, 740, 967, 1816, 9291, 1498, 6916, 8484, 7215, 1495, 7874, 14, 9543, 4179, 5910, 2997, 6449, 5375, 8112, 1196, 4299, 1750, 190, 6105, 2337, 4611, 9808, 1451, 67, 7619, 2444, 8864, 2026, 3580, 8515, 4213, 3484, 8895, 1347, 5247, 1006, 8506, 270, 2794, 1418, 2256, 6267, 2768, 9714, 1021, 2588, 5708, 691, 757, 7936, 1264, 845, 7756, 7401, 2932, 5298, 1724, 7504, 7871, 317, 402, 1319, 490, 6021, 5145, 320, 7843, 2, 7948, 2925, 8304, 9680, 5302, 9336, 4950, 2417, 3868, 3987, 1272, 4168, 2877, 1538, 9411, 7187, 8697, 8792, 2538, 4824, 9248, 5087, 7565, 2852, 8796, 1404, 9999, 5967, 5714, 1170, 4152, 8756, 8821, 4262, 5000, 5456, 2588, 2099, 2318, 1657, 6356, 8095, 8104, 6113, 1080, 5821, 9180]</w:t>
            </w:r>
          </w:p>
        </w:tc>
        <w:tc>
          <w:tcPr>
            <w:tcW w:type="dxa" w:w="2880"/>
          </w:tcPr>
          <w:p>
            <w:r>
              <w:t>[2, 14, 28, 52, 67, 78, 97, 104, 150, 172, 187, 189, 190, 246, 270, 277, 284, 317, 320, 346, 374, 387, 401, 402, 430, 473, 478, 490, 496, 508, 514, 528, 616, 635, 639, 647, 666, 687, 691, 712, 740, 751, 757, 775, 804, 809, 814, 822, 824, 845, 847, 899, 954, 957, 967, 1006, 1007, 1021, 1028, 1039, 1080, 1115, 1128, 1141, 1160, 1170, 1177, 1187, 1190, 1190, 1196, 1258, 1264, 1272, 1290, 1319, 1331, 1347, 1353, 1397, 1402, 1404, 1418, 1424, 1425, 1430, 1440, 1451, 1460, 1462, 1495, 1498, 1526, 1526, 1538, 1597, 1605, 1607, 1657, 1723, 1724, 1750, 1751, 1767, 1768, 1770, 1774, 1816, 1853, 1863, 1865, 1895, 1899, 1900, 1928, 1946, 1990, 1997, 2026, 2030, 2034, 2078, 2088, 2098, 2099, 2153, 2220, 2227, 2237, 2256, 2269, 2290, 2297, 2302, 2318, 2323, 2334, 2337, 2417, 2431, 2444, 2479, 2491, 2492, 2538, 2544, 2545, 2568, 2586, 2588, 2588, 2589, 2590, 2593, 2653, 2655, 2671, 2686, 2698, 2703, 2713, 2722, 2768, 2792, 2794, 2852, 2853, 2861, 2877, 2919, 2925, 2932, 2941, 2957, 2997, 3009, 3013, 3145, 3164, 3207, 3276, 3279, 3284, 3286, 3302, 3308, 3361, 3376, 3379, 3382, 3408, 3447, 3473, 3475, 3477, 3484, 3539, 3580, 3594, 3598, 3619, 3643, 3659, 3712, 3718, 3774, 3780, 3842, 3848, 3850, 3857, 3868, 3967, 3969, 3987, 3997, 4003, 4039, 4065, 4084, 4099, 4107, 4112, 4124, 4152, 4152, 4168, 4179, 4179, 4180, 4213, 4222, 4244, 4262, 4294, 4299, 4327, 4400, 4411, 4418, 4433, 4488, 4546, 4547, 4579, 4598, 4611, 4628, 4693, 4708, 4724, 4777, 4824, 4844, 4886, 4897, 4926, 4940, 4944, 4947, 4950, 4975, 5000, 5010, 5087, 5100, 5102, 5133, 5145, 5152, 5169, 5182, 5247, 5298, 5302, 5305, 5311, 5375, 5379, 5380, 5430, 5438, 5446, 5456, 5526, 5532, 5559, 5561, 5601, 5606, 5642, 5645, 5664, 5681, 5683, 5685, 5688, 5708, 5714, 5723, 5737, 5803, 5809, 5821, 5827, 5838, 5841, 5845, 5862, 5879, 5910, 5957, 5967, 5979, 6021, 6071, 6078, 6085, 6103, 6105, 6113, 6115, 6149, 6155, 6172, 6194, 6240, 6251, 6267, 6277, 6299, 6318, 6355, 6356, 6378, 6449, 6489, 6514, 6527, 6546, 6553, 6567, 6610, 6627, 6634, 6649, 6666, 6684, 6698, 6706, 6713, 6743, 6764, 6807, 6833, 6871, 6897, 6916, 6959, 6967, 6969, 6985, 7022, 7029, 7056, 7083, 7087, 7123, 7187, 7194, 7215, 7216, 7243, 7287, 7293, 7314, 7327, 7344, 7387, 7401, 7433, 7444, 7504, 7540, 7565, 7619, 7622, 7648, 7699, 7740, 7756, 7759, 7765, 7782, 7790, 7805, 7833, 7842, 7843, 7857, 7871, 7874, 7909, 7926, 7936, 7948, 8030, 8034, 8095, 8104, 8109, 8112, 8148, 8154, 8248, 8299, 8304, 8408, 8411, 8436, 8480, 8482, 8484, 8503, 8506, 8515, 8583, 8583, 8600, 8673, 8677, 8697, 8750, 8756, 8792, 8796, 8815, 8821, 8853, 8864, 8877, 8895, 8930, 8941, 8953, 8969, 8971, 9003, 9046, 9064, 9084, 9101, 9112, 9180, 9248, 9291, 9295, 9336, 9368, 9411, 9430, 9461, 9478, 9510, 9521, 9532, 9543, 9550, 9576, 9578, 9649, 9680, 9685, 9710, 9714, 9714, 9764, 9787, 9791, 9808, 9883, 9916, 9916, 9923, 9957, 9988, 9990, 9990, 9999]</w:t>
            </w:r>
          </w:p>
        </w:tc>
        <w:tc>
          <w:tcPr>
            <w:tcW w:type="dxa" w:w="2880"/>
          </w:tcPr>
          <w:p>
            <w:r>
              <w:t>427</w:t>
            </w:r>
          </w:p>
        </w:tc>
      </w:tr>
      <w:tr>
        <w:tc>
          <w:tcPr>
            <w:tcW w:type="dxa" w:w="2880"/>
          </w:tcPr>
          <w:p>
            <w:r>
              <w:t>[3658, 4897, 4245, 7670, 4013, 5049, 2209, 2322, 854, 2212, 2777, 9980, 5330, 1073, 9601, 3558, 8379, 2589, 9153, 922, 2819, 5626, 6069, 6385, 5552, 6782, 1606, 3236, 855, 1646, 4602, 7937, 4652, 3516, 6007, 7007, 104, 8366, 1486, 789, 6572, 2098, 3125, 2793, 5221, 543, 8613, 1413, 2704, 9341, 4454, 1998, 4944, 4776, 9431, 2935, 6014, 5905, 3202, 8819, 4593, 1397, 2831, 1787, 1742, 5874, 8, 8191, 7745, 680, 62, 352, 8813, 8524, 6586, 5917, 4160, 3987, 2342, 1804, 2123, 1628, 3469, 972, 7952, 3711, 4895, 952, 7676, 1413, 778, 2126, 936, 471, 1062, 5569, 8602, 220, 6927, 2909, 8994, 6781, 1753, 9897, 9106, 4028, 2047, 6417, 8076, 1813, 2220, 324, 5283, 8931, 5950, 6779, 4299, 1109, 775, 3692, 7266, 5155, 8678, 1085, 2595, 9548, 4373, 8397, 1624, 33, 8356, 3504, 5008, 312, 2135, 4281, 5538, 5305, 4844, 2013, 305, 7741, 8047, 6837, 4624, 7657, 865, 5172, 2152, 4501, 8214, 3146, 4231, 1441, 7694, 7672, 763, 5386, 1750, 9813, 6528, 4650, 640, 4673, 2662, 7150, 2384, 2632, 7222, 5980, 1225, 2777, 3286, 3268, 9687, 4407, 843, 8374, 1934, 7023, 1551, 9188, 3955, 2811, 1812, 8746, 602, 7287, 200, 5291, 6704, 1938, 1753, 5870, 6569, 6232, 7930, 7561, 7581, 45, 1526, 2140, 494, 3900, 7940, 1505, 9837, 7601, 2892, 4114, 8253, 1092, 7178, 9324, 4808, 2151, 1504, 2467, 9394, 7681, 1377, 4342, 3883, 1789, 9531, 5189, 8152, 3116, 4196, 1280, 1796, 3122, 6841, 1265, 4563, 2928, 5986, 572, 6791, 9725, 9050, 2070, 9207, 1258, 1118, 1300, 5948, 2134, 1364, 2166, 9742, 1728, 1102, 9236, 5231, 1723, 5887, 5495, 1077, 2615, 2253, 9659, 238, 7197, 5351, 7763, 2864, 5291, 7625, 4670, 1679, 8353, 318, 3593, 626, 987, 102, 357, 9847, 2464, 7704, 2634, 2070, 1882, 4665, 8908, 8292, 1767, 5101, 2141, 8553, 2671, 7533, 9059, 948, 9111, 7498, 8507, 6813, 8774, 9393, 3006, 8459, 7030, 4256, 2499, 9255, 1629, 1031, 7814, 7345, 1580, 5091, 56, 7714, 1256, 919, 1142, 6210, 6215, 2476, 4638, 1930, 5277, 2875, 7455, 2028, 8904, 1976, 4528, 3202, 9049, 3537, 6404, 6693, 8036, 6678, 9533, 9359, 9657, 9916, 4463, 2114, 4964, 1885, 7542, 2762, 5313, 1667, 1498, 2193, 869, 7109, 2194, 82, 1385, 2992, 2295, 2720, 6424, 9577, 1019, 1879, 1371, 8642, 697, 8771, 5155, 1659, 9598, 8880, 3895, 5707, 5480, 5122, 1294, 7471, 7902, 2519, 4639, 3347, 8849, 2281, 4727, 815, 8178, 23, 3227, 5539, 8180, 9559, 4718, 5510, 5634, 837, 1654, 6235, 564, 4383, 906, 2597, 4526, 4980, 3822, 6461, 1050, 1242, 5219, 2257, 872, 3199, 4936, 4271, 914, 3650, 6598, 7507, 2885, 1827, 6458, 45, 6413, 1912, 8340, 2614, 191, 50, 5392, 9716, 5693, 7120, 2082, 2845, 5846, 4034, 8504, 3177, 204, 2640, 8427, 2138, 346, 5771, 7029, 8464, 4886, 5236, 2953, 3816, 9075, 8173, 6320, 7909, 2682, 1981, 576, 914, 3434, 1480, 3202, 9895, 4621, 5101, 5907, 5082, 2013, 1633, 9355, 8727, 4215, 4317, 1341, 2339, 9918, 7652, 4094, 3518, 2339, 9880, 74, 167, 901, 2029, 8707, 708, 7683, 3101, 6219, 2530, 3801]</w:t>
            </w:r>
          </w:p>
        </w:tc>
        <w:tc>
          <w:tcPr>
            <w:tcW w:type="dxa" w:w="2880"/>
          </w:tcPr>
          <w:p>
            <w:r>
              <w:t>[8, 23, 33, 45, 45, 50, 56, 62, 74, 82, 102, 104, 167, 191, 200, 204, 220, 238, 305, 312, 318, 324, 346, 352, 357, 471, 494, 543, 564, 572, 576, 602, 626, 640, 680, 697, 708, 763, 775, 778, 789, 815, 837, 843, 854, 855, 865, 869, 872, 901, 906, 914, 914, 919, 922, 936, 948, 952, 972, 987, 1019, 1031, 1050, 1062, 1073, 1077, 1085, 1092, 1102, 1109, 1118, 1142, 1225, 1242, 1256, 1258, 1265, 1280, 1294, 1300, 1341, 1364, 1371, 1377, 1385, 1397, 1413, 1413, 1441, 1480, 1486, 1498, 1504, 1505, 1526, 1551, 1580, 1606, 1624, 1628, 1629, 1633, 1646, 1654, 1659, 1667, 1679, 1723, 1728, 1742, 1750, 1753, 1753, 1767, 1787, 1789, 1796, 1804, 1812, 1813, 1827, 1879, 1882, 1885, 1912, 1930, 1934, 1938, 1976, 1981, 1998, 2013, 2013, 2028, 2029, 2047, 2070, 2070, 2082, 2098, 2114, 2123, 2126, 2134, 2135, 2138, 2140, 2141, 2151, 2152, 2166, 2193, 2194, 2209, 2212, 2220, 2253, 2257, 2281, 2295, 2322, 2339, 2339, 2342, 2384, 2464, 2467, 2476, 2499, 2519, 2530, 2589, 2595, 2597, 2614, 2615, 2632, 2634, 2640, 2662, 2671, 2682, 2704, 2720, 2762, 2777, 2777, 2793, 2811, 2819, 2831, 2845, 2864, 2875, 2885, 2892, 2909, 2928, 2935, 2953, 2992, 3006, 3101, 3116, 3122, 3125, 3146, 3177, 3199, 3202, 3202, 3202, 3227, 3236, 3268, 3286, 3347, 3434, 3469, 3504, 3516, 3518, 3537, 3558, 3593, 3650, 3658, 3692, 3711, 3801, 3816, 3822, 3883, 3895, 3900, 3955, 3987, 4013, 4028, 4034, 4094, 4114, 4160, 4196, 4215, 4231, 4245, 4256, 4271, 4281, 4299, 4317, 4342, 4373, 4383, 4407, 4454, 4463, 4501, 4526, 4528, 4563, 4593, 4602, 4621, 4624, 4638, 4639, 4650, 4652, 4665, 4670, 4673, 4718, 4727, 4776, 4808, 4844, 4886, 4895, 4897, 4936, 4944, 4964, 4980, 5008, 5049, 5082, 5091, 5101, 5101, 5122, 5155, 5155, 5172, 5189, 5219, 5221, 5231, 5236, 5277, 5283, 5291, 5291, 5305, 5313, 5330, 5351, 5386, 5392, 5480, 5495, 5510, 5538, 5539, 5552, 5569, 5626, 5634, 5693, 5707, 5771, 5846, 5870, 5874, 5887, 5905, 5907, 5917, 5948, 5950, 5980, 5986, 6007, 6014, 6069, 6210, 6215, 6219, 6232, 6235, 6320, 6385, 6404, 6413, 6417, 6424, 6458, 6461, 6528, 6569, 6572, 6586, 6598, 6678, 6693, 6704, 6779, 6781, 6782, 6791, 6813, 6837, 6841, 6927, 7007, 7023, 7029, 7030, 7109, 7120, 7150, 7178, 7197, 7222, 7266, 7287, 7345, 7455, 7471, 7498, 7507, 7533, 7542, 7561, 7581, 7601, 7625, 7652, 7657, 7670, 7672, 7676, 7681, 7683, 7694, 7704, 7714, 7741, 7745, 7763, 7814, 7902, 7909, 7930, 7937, 7940, 7952, 8036, 8047, 8076, 8152, 8173, 8178, 8180, 8191, 8214, 8253, 8292, 8340, 8353, 8356, 8366, 8374, 8379, 8397, 8427, 8459, 8464, 8504, 8507, 8524, 8553, 8602, 8613, 8642, 8678, 8707, 8727, 8746, 8771, 8774, 8813, 8819, 8849, 8880, 8904, 8908, 8931, 8994, 9049, 9050, 9059, 9075, 9106, 9111, 9153, 9188, 9207, 9236, 9255, 9324, 9341, 9355, 9359, 9393, 9394, 9431, 9531, 9533, 9548, 9559, 9577, 9598, 9601, 9657, 9659, 9687, 9716, 9725, 9742, 9813, 9837, 9847, 9880, 9895, 9897, 9916, 9918, 9980]</w:t>
            </w:r>
          </w:p>
        </w:tc>
        <w:tc>
          <w:tcPr>
            <w:tcW w:type="dxa" w:w="2880"/>
          </w:tcPr>
          <w:p>
            <w:r>
              <w:t>417</w:t>
            </w:r>
          </w:p>
        </w:tc>
      </w:tr>
      <w:tr>
        <w:tc>
          <w:tcPr>
            <w:tcW w:type="dxa" w:w="2880"/>
          </w:tcPr>
          <w:p>
            <w:r>
              <w:t>[7997, 6356, 2218, 891, 4816, 6645, 245, 8411, 7051, 8448, 625, 8737, 4105, 7586, 3572, 2876, 2704, 7195, 2736, 9860, 4948, 207, 776, 2209, 42, 3564, 194, 8193, 3136, 6029, 9533, 3894, 4459, 5710, 2309, 6895, 2816, 7296, 293, 4585, 1543, 207, 6556, 8900, 8205, 595, 340, 3898, 2313, 6980, 8527, 7342, 8946, 1569, 5346, 3778, 2542, 9795, 9990, 1531, 8318, 2269, 3324, 6009, 7704, 4471, 7665, 2801, 6789, 9596, 8211, 2541, 1117, 1408, 6083, 1448, 111, 6998, 8171, 7362, 470, 4752, 6242, 7995, 440, 2184, 7373, 3309, 144, 7583, 2825, 5562, 4943, 1477, 6326, 9368, 8254, 3736, 422, 2090, 6183, 1248, 5238, 8450, 4389, 6714, 8940, 3667, 4457, 2163, 8082, 108, 4223, 4168, 338, 8337, 832, 4972, 1379, 5436, 1608, 538, 9906, 6997, 7675, 6155, 6452, 125, 5844, 2489, 5659, 4321, 1582, 9765, 9175, 5405, 5799, 3143, 3967, 623, 402, 2964, 417, 4830, 4299, 1236, 5446, 5435, 7120, 5429, 137, 4486, 7678, 4618, 8778, 4788, 1242, 2008, 2637, 5823, 2194, 2066, 4792, 6831, 6403, 7555, 3310, 3432, 5163, 2829, 2949, 3460, 8241, 7775, 8239, 2226, 5108, 9852, 839, 6894, 3602, 5018, 5754, 8948, 8315, 904, 9928, 6735, 436, 7316, 3146, 2007, 2704, 619, 4951, 7499, 4124, 2370, 7490, 2250, 9817, 8565, 9542, 6632, 2800, 3710, 1173, 4383, 3041, 9032, 3197, 6404, 8477, 1172, 7516, 1468, 2693, 60, 2949, 1183, 1186, 790, 8963, 5612, 4758, 5260, 9598, 3053, 6594, 9626, 4284, 5739, 8010, 4423, 7577, 2373, 5574, 3847, 2634, 3086, 9242, 7375, 1071, 8197, 4473, 5595, 9575, 2696, 901, 3406, 376, 2555, 9482, 2648, 2095, 7734, 9420, 4380, 5141, 5229, 5725, 1778, 2819, 4708, 2740, 3434, 2759, 6226, 7051, 8307, 3223, 7045, 231, 1371, 3189, 4279, 2685, 5959, 6036, 9136, 3315, 4613, 1082, 7515, 1381, 7376, 1111, 1933, 2506, 2564, 2629, 1844, 6262, 4483, 6016, 2428, 7920, 5448, 5431, 9816, 1623, 409, 1172, 9135, 48, 8162, 152, 8276, 4275, 4208, 331, 2522, 1224, 5242, 2419, 7112, 1308, 9895, 66, 8698, 6280, 1212, 4981, 1257, 8547, 437, 2282, 6332, 7751, 8199, 6114, 5310, 978, 4979, 7432, 1921, 1950, 8941, 5504, 8819, 6002, 8253, 1379, 3216, 5130, 9205, 842, 1865, 6517, 2165, 6809, 9908, 6686, 6844, 8062, 676, 2990, 8304, 1050, 5242, 1807, 9008, 9968, 2652, 5172, 8343, 1211, 7669, 2871, 5555, 1893, 7853, 7459, 4743, 1893, 6810, 4755, 9998, 1912, 9446, 1562, 7650, 211, 2676, 4421, 6636, 9608, 6782, 1133, 5484, 8312, 3216, 7186, 3083, 9560, 7866, 4325, 5566, 8278, 34, 1732, 4974, 9374, 7864, 1068, 1830, 2840, 3054, 9033, 4541, 2436, 4232, 2130, 245, 7401, 2736, 6627, 4579, 9226, 7870, 9050, 8112, 2779, 1238, 4662, 6287, 6562, 289, 1389, 7680, 2657, 2368, 1134, 3748, 5411, 190, 4854, 1938, 8981, 8630, 3350, 9338, 2791, 2214, 3972, 3656, 2067, 3826, 6897, 8090, 9469, 2780, 1180, 9365, 2491, 1682, 4229, 8534, 8359, 2568, 4916, 2757, 2163, 488, 5659, 1854, 4877, 1175, 6905, 691, 3331, 9914, 2305, 6012, 3528, 2696, 5674, 4785, 616, 5538, 8040, 8633, 7528, 896, 4795, 84, 8209, 6622, 630, 3158, 8671]</w:t>
            </w:r>
          </w:p>
        </w:tc>
        <w:tc>
          <w:tcPr>
            <w:tcW w:type="dxa" w:w="2880"/>
          </w:tcPr>
          <w:p>
            <w:r>
              <w:t>[34, 42, 48, 60, 66, 84, 108, 111, 125, 137, 144, 152, 190, 194, 207, 207, 211, 231, 245, 245, 289, 293, 331, 338, 340, 376, 402, 409, 417, 422, 436, 437, 440, 470, 488, 538, 595, 616, 619, 623, 625, 630, 676, 691, 776, 790, 832, 839, 842, 891, 896, 901, 904, 978, 1050, 1068, 1071, 1082, 1111, 1117, 1133, 1134, 1172, 1172, 1173, 1175, 1180, 1183, 1186, 1211, 1212, 1224, 1236, 1238, 1242, 1248, 1257, 1308, 1371, 1379, 1379, 1381, 1389, 1408, 1448, 1468, 1477, 1531, 1543, 1562, 1569, 1582, 1608, 1623, 1682, 1732, 1778, 1807, 1830, 1844, 1854, 1865, 1893, 1893, 1912, 1921, 1933, 1938, 1950, 2007, 2008, 2066, 2067, 2090, 2095, 2130, 2163, 2163, 2165, 2184, 2194, 2209, 2214, 2218, 2226, 2250, 2269, 2282, 2305, 2309, 2313, 2368, 2370, 2373, 2419, 2428, 2436, 2489, 2491, 2506, 2522, 2541, 2542, 2555, 2564, 2568, 2629, 2634, 2637, 2648, 2652, 2657, 2676, 2685, 2693, 2696, 2696, 2704, 2704, 2736, 2736, 2740, 2757, 2759, 2779, 2780, 2791, 2800, 2801, 2816, 2819, 2825, 2829, 2840, 2871, 2876, 2949, 2949, 2964, 2990, 3041, 3053, 3054, 3083, 3086, 3136, 3143, 3146, 3158, 3189, 3197, 3216, 3216, 3223, 3309, 3310, 3315, 3324, 3331, 3350, 3406, 3432, 3434, 3460, 3528, 3564, 3572, 3602, 3656, 3667, 3710, 3736, 3748, 3778, 3826, 3847, 3894, 3898, 3967, 3972, 4105, 4124, 4168, 4208, 4223, 4229, 4232, 4275, 4279, 4284, 4299, 4321, 4325, 4380, 4383, 4389, 4421, 4423, 4457, 4459, 4471, 4473, 4483, 4486, 4541, 4579, 4585, 4613, 4618, 4662, 4708, 4743, 4752, 4755, 4758, 4785, 4788, 4792, 4795, 4816, 4830, 4854, 4877, 4916, 4943, 4948, 4951, 4972, 4974, 4979, 4981, 5018, 5108, 5130, 5141, 5163, 5172, 5229, 5238, 5242, 5242, 5260, 5310, 5346, 5405, 5411, 5429, 5431, 5435, 5436, 5446, 5448, 5484, 5504, 5538, 5555, 5562, 5566, 5574, 5595, 5612, 5659, 5659, 5674, 5710, 5725, 5739, 5754, 5799, 5823, 5844, 5959, 6002, 6009, 6012, 6016, 6029, 6036, 6083, 6114, 6155, 6183, 6226, 6242, 6262, 6280, 6287, 6326, 6332, 6356, 6403, 6404, 6452, 6517, 6556, 6562, 6594, 6622, 6627, 6632, 6636, 6645, 6686, 6714, 6735, 6782, 6789, 6809, 6810, 6831, 6844, 6894, 6895, 6897, 6905, 6980, 6997, 6998, 7045, 7051, 7051, 7112, 7120, 7186, 7195, 7296, 7316, 7342, 7362, 7373, 7375, 7376, 7401, 7432, 7459, 7490, 7499, 7515, 7516, 7528, 7555, 7577, 7583, 7586, 7650, 7665, 7669, 7675, 7678, 7680, 7704, 7734, 7751, 7775, 7853, 7864, 7866, 7870, 7920, 7995, 7997, 8010, 8040, 8062, 8082, 8090, 8112, 8162, 8171, 8193, 8197, 8199, 8205, 8209, 8211, 8239, 8241, 8253, 8254, 8276, 8278, 8304, 8307, 8312, 8315, 8318, 8337, 8343, 8359, 8411, 8448, 8450, 8477, 8527, 8534, 8547, 8565, 8630, 8633, 8671, 8698, 8737, 8778, 8819, 8900, 8940, 8941, 8946, 8948, 8963, 8981, 9008, 9032, 9033, 9050, 9135, 9136, 9175, 9205, 9226, 9242, 9338, 9365, 9368, 9374, 9420, 9446, 9469, 9482, 9533, 9542, 9560, 9575, 9596, 9598, 9608, 9626, 9765, 9795, 9816, 9817, 9852, 9860, 9895, 9906, 9908, 9914, 9928, 9968, 9990, 9998]</w:t>
            </w:r>
          </w:p>
        </w:tc>
        <w:tc>
          <w:tcPr>
            <w:tcW w:type="dxa" w:w="2880"/>
          </w:tcPr>
          <w:p>
            <w:r>
              <w:t>403</w:t>
            </w:r>
          </w:p>
        </w:tc>
      </w:tr>
      <w:tr>
        <w:tc>
          <w:tcPr>
            <w:tcW w:type="dxa" w:w="2880"/>
          </w:tcPr>
          <w:p>
            <w:r>
              <w:t>[9591, 6291, 9300, 101, 6065, 1877, 6084, 1748, 6010, 3677, 2448, 2699, 1904, 2482, 1308, 2608, 7223, 1419, 2041, 8784, 9926, 2078, 1096, 2468, 7683, 7231, 3683, 7253, 7825, 3985, 312, 6929, 631, 2496, 5623, 3566, 1539, 7266, 1118, 5711, 2127, 8923, 5843, 2149, 370, 4144, 9858, 2631, 1722, 8223, 5336, 5029, 8744, 253, 2719, 3529, 3612, 4191, 1242, 7967, 1220, 4702, 3572, 1670, 9967, 7812, 3236, 679, 5207, 1292, 3988, 2790, 1342, 1993, 1010, 536, 6935, 9541, 5878, 836, 9897, 3166, 549, 9900, 7904, 252, 3094, 4590, 8004, 1445, 6419, 6949, 2430, 9636, 3330, 6070, 7960, 4888, 5156, 6120, 7828, 2633, 2381, 1955, 4944, 609, 1286, 4972, 5688, 1832, 8704, 1872, 460, 4464, 5066, 1136, 244, 1746, 2468, 1403, 7954, 3129, 7764, 1826, 1239, 6557, 7865, 6248, 5512, 1971, 3135, 1752, 4322, 9187, 802, 6812, 1372, 9785, 1511, 6363, 7644, 4465, 8327, 2258, 3740, 2093, 7773, 8566, 2766, 8089, 5138, 5433, 6638, 7905, 6406, 6780, 9895, 7985, 3346, 196, 4073, 1836, 428, 7072, 4842, 2529, 7179, 5609, 5770, 7371, 796, 1098, 7979, 9032, 1556, 4227, 608, 2701, 3527, 4745, 469, 1848, 8824, 4480, 7776, 5574, 6673, 5947, 9271, 8422, 5526, 7779, 1170, 1165, 9029, 5991, 5394, 1755, 3488, 8467, 4898, 2350, 1455, 4900, 1565, 1877, 5855, 9114, 6945, 7464, 1456, 1551, 1442, 343, 6366, 3751, 5633, 6000, 4397, 5561, 5470, 517, 8043, 4573, 9340, 3933, 6896, 7286, 4453, 1337, 5129, 1218, 6061, 1002, 70, 6207, 203, 3025, 1040, 128, 3013, 391, 9423, 6352, 4540, 9038, 187, 1399, 7784, 4647, 4146, 4571, 8757, 4438, 4121, 2489, 2734, 9715, 9030, 2452, 2952, 6035, 7085, 6029, 9875, 9670, 1962, 19, 5388, 7250, 9279, 3421, 8550, 6624, 8494, 7542, 1707, 917, 601, 4679, 2350, 9812, 9223, 8492, 6322, 4033, 410, 6384, 3280, 8153, 3631, 9546, 7685, 1521, 4998, 8012, 4730, 8604, 3955, 6825, 8, 3009, 627, 2552, 4908, 8604, 6771, 7302, 5655, 2644, 270, 5488, 6297, 9853, 4437, 1089, 2287, 2367, 3140, 2985, 3451, 7254, 5939, 9343, 3443, 8219, 1322, 1384, 2332, 2579, 6072, 3673, 6648, 5207, 262, 7417, 1213, 1604, 8327, 3306, 7721, 99, 6979, 1434, 1603, 1500, 6100, 9925, 7700, 4486, 896, 6429, 9029, 2322, 1625, 9180, 6410, 233, 1938, 3305, 3232, 1971, 2611, 8634, 355, 3498, 5710, 3625, 2675, 9262, 1506, 9786, 8936, 8378, 9168, 924, 3556, 8775, 6492, 8046, 535, 6352, 150, 2723, 6345, 2565, 634, 185, 9699, 8116, 6773, 5575, 223, 2756, 9370, 5269, 2033, 1220, 2388, 8656, 6742, 2516, 620, 9230, 7261, 1794, 2092, 6382, 3522, 9608, 9397, 2292, 1234, 1443, 5262, 3588, 572, 8951, 4415, 8973, 3349, 9938, 1949, 9097, 7711, 3742, 886, 929, 587, 923, 2527, 4629, 5244, 3437, 5948, 7917, 350, 8337, 6129, 8266, 647, 917, 7334, 528, 1629, 4153, 4640, 7080, 1896, 817, 3150, 5953, 2633, 1916, 7632, 7719, 2346, 6570, 4895, 3991, 9080, 4377, 7321, 3841, 5023, 8624, 4812, 7615, 4485, 752, 2309, 8277, 7386, 9064, 4329, 7178, 478, 3625, 5651, 1430, 6580, 3097, 2991, 9788, 8677, 5019, 7415, 2698, 2392, 2942, 8941, 6622]</w:t>
            </w:r>
          </w:p>
        </w:tc>
        <w:tc>
          <w:tcPr>
            <w:tcW w:type="dxa" w:w="2880"/>
          </w:tcPr>
          <w:p>
            <w:r>
              <w:t>[8, 19, 70, 99, 101, 128, 150, 185, 187, 196, 203, 223, 233, 244, 252, 253, 262, 270, 312, 343, 350, 355, 370, 391, 410, 428, 460, 469, 478, 517, 528, 535, 536, 549, 572, 587, 601, 608, 609, 620, 627, 631, 634, 647, 679, 752, 796, 802, 817, 836, 886, 896, 917, 917, 923, 924, 929, 1002, 1010, 1040, 1089, 1096, 1098, 1118, 1136, 1165, 1170, 1213, 1218, 1220, 1220, 1234, 1239, 1242, 1286, 1292, 1308, 1322, 1337, 1342, 1372, 1384, 1399, 1403, 1419, 1430, 1434, 1442, 1443, 1445, 1455, 1456, 1500, 1506, 1511, 1521, 1539, 1551, 1556, 1565, 1603, 1604, 1625, 1629, 1670, 1707, 1722, 1746, 1748, 1752, 1755, 1794, 1826, 1832, 1836, 1848, 1872, 1877, 1877, 1896, 1904, 1916, 1938, 1949, 1955, 1962, 1971, 1971, 1993, 2033, 2041, 2078, 2092, 2093, 2127, 2149, 2258, 2287, 2292, 2309, 2322, 2332, 2346, 2350, 2350, 2367, 2381, 2388, 2392, 2430, 2448, 2452, 2468, 2468, 2482, 2489, 2496, 2516, 2527, 2529, 2552, 2565, 2579, 2608, 2611, 2631, 2633, 2633, 2644, 2675, 2698, 2699, 2701, 2719, 2723, 2734, 2756, 2766, 2790, 2942, 2952, 2985, 2991, 3009, 3013, 3025, 3094, 3097, 3129, 3135, 3140, 3150, 3166, 3232, 3236, 3280, 3305, 3306, 3330, 3346, 3349, 3421, 3437, 3443, 3451, 3488, 3498, 3522, 3527, 3529, 3556, 3566, 3572, 3588, 3612, 3625, 3625, 3631, 3673, 3677, 3683, 3740, 3742, 3751, 3841, 3933, 3955, 3985, 3988, 3991, 4033, 4073, 4121, 4144, 4146, 4153, 4191, 4227, 4322, 4329, 4377, 4397, 4415, 4437, 4438, 4453, 4464, 4465, 4480, 4485, 4486, 4540, 4571, 4573, 4590, 4629, 4640, 4647, 4679, 4702, 4730, 4745, 4812, 4842, 4888, 4895, 4898, 4900, 4908, 4944, 4972, 4998, 5019, 5023, 5029, 5066, 5129, 5138, 5156, 5207, 5207, 5244, 5262, 5269, 5336, 5388, 5394, 5433, 5470, 5488, 5512, 5526, 5561, 5574, 5575, 5609, 5623, 5633, 5651, 5655, 5688, 5710, 5711, 5770, 5843, 5855, 5878, 5939, 5947, 5948, 5953, 5991, 6000, 6010, 6029, 6035, 6061, 6065, 6070, 6072, 6084, 6100, 6120, 6129, 6207, 6248, 6291, 6297, 6322, 6345, 6352, 6352, 6363, 6366, 6382, 6384, 6406, 6410, 6419, 6429, 6492, 6557, 6570, 6580, 6622, 6624, 6638, 6648, 6673, 6742, 6771, 6773, 6780, 6812, 6825, 6896, 6929, 6935, 6945, 6949, 6979, 7072, 7080, 7085, 7178, 7179, 7223, 7231, 7250, 7253, 7254, 7261, 7266, 7286, 7302, 7321, 7334, 7371, 7386, 7415, 7417, 7464, 7542, 7615, 7632, 7644, 7683, 7685, 7700, 7711, 7719, 7721, 7764, 7773, 7776, 7779, 7784, 7812, 7825, 7828, 7865, 7904, 7905, 7917, 7954, 7960, 7967, 7979, 7985, 8004, 8012, 8043, 8046, 8089, 8116, 8153, 8219, 8223, 8266, 8277, 8327, 8327, 8337, 8378, 8422, 8467, 8492, 8494, 8550, 8566, 8604, 8604, 8624, 8634, 8656, 8677, 8704, 8744, 8757, 8775, 8784, 8824, 8923, 8936, 8941, 8951, 8973, 9029, 9029, 9030, 9032, 9038, 9064, 9080, 9097, 9114, 9168, 9180, 9187, 9223, 9230, 9262, 9271, 9279, 9300, 9340, 9343, 9370, 9397, 9423, 9541, 9546, 9591, 9608, 9636, 9670, 9699, 9715, 9785, 9786, 9788, 9812, 9853, 9858, 9875, 9895, 9897, 9900, 9925, 9926, 9938, 9967]</w:t>
            </w:r>
          </w:p>
        </w:tc>
        <w:tc>
          <w:tcPr>
            <w:tcW w:type="dxa" w:w="2880"/>
          </w:tcPr>
          <w:p>
            <w:r>
              <w:t>421</w:t>
            </w:r>
          </w:p>
        </w:tc>
      </w:tr>
      <w:tr>
        <w:tc>
          <w:tcPr>
            <w:tcW w:type="dxa" w:w="2880"/>
          </w:tcPr>
          <w:p>
            <w:r>
              <w:t>[4736, 2565, 6472, 7692, 8999, 5815, 3266, 6653, 6714, 8232, 1249, 1690, 9508, 9400, 372, 3849, 6239, 9914, 6945, 9511, 8664, 792, 4364, 2935, 5075, 9429, 4474, 1626, 3888, 5699, 3767, 9247, 4476, 2918, 5877, 525, 634, 2809, 567, 1615, 9939, 6415, 1453, 6719, 6092, 1181, 2496, 9782, 4295, 7830, 592, 1602, 1037, 4503, 6427, 8873, 2347, 6244, 9873, 7806, 3418, 2210, 1622, 7778, 9379, 4854, 1016, 8556, 1170, 238, 242, 108, 9530, 159, 3777, 8988, 3994, 959, 8164, 8632, 6959, 8628, 1017, 2624, 1594, 4892, 7077, 9339, 707, 1310, 4260, 6414, 3646, 977, 723, 222, 2989, 1468, 5257, 5410, 694, 1566, 93, 765, 5015, 767, 4196, 3226, 8919, 8118, 9114, 8920, 3470, 12, 7763, 2136, 7079, 3760, 2946, 9861, 1765, 9693, 8938, 36, 5013, 570, 9091, 7308, 3011, 5072, 1552, 2119, 9839, 8625, 8350, 473, 5616, 7062, 3807, 7105, 1577, 3178, 8584, 1885, 9996, 4438, 9960, 2643, 2013, 4668, 2170, 4222, 9592, 2904, 4796, 3126, 4038, 2387, 5185, 3555, 4075, 2730, 740, 8818, 9779, 7775, 7519, 5449, 7487, 3246, 8826, 7400, 8762, 1187, 5783, 5328, 9634, 5274, 158, 217, 1459, 7847, 8853, 7231, 2421, 8903, 3378, 316, 553, 662, 6196, 4508, 511, 9650, 1551, 1356, 5005, 9280, 8838, 1860, 3707, 3806, 589, 3831, 578, 8329, 4191, 9769, 2406, 5104, 494, 2177, 2097, 2520, 4138, 255, 8179, 4866, 5812, 3647, 9399, 5226, 9123, 6734, 5271, 8560, 2295, 7452, 546, 700, 7819, 5203, 4285, 1374, 16, 5224, 4904, 5316, 488, 5055, 802, 1264, 5456, 3875, 2848, 7353, 5138, 7383, 8954, 9953, 8346, 4262, 7030, 8742, 8631, 5058, 2074, 5869, 9172, 6699, 7516, 2428, 3176, 9230, 6156, 3334, 1451, 3344, 5700, 6765, 8394, 6523, 5934, 4770, 188, 4681, 5943, 1, 2166, 9262, 6531, 9772, 2347, 6251, 2145, 9476, 6424, 8095, 496, 7199, 7968, 8865, 2034, 454, 5124, 8716, 3184, 6286, 6053, 1834, 238, 9050, 4828, 3300, 1377, 5855, 2186, 7528, 2462, 9256, 8107, 4797, 6852, 6379, 7073, 5571, 5053, 219, 174, 5486, 5345, 159, 7890, 1125, 1836, 3603, 5382, 3926, 8929, 510, 2871, 8972, 799, 2452, 983, 8307, 4867, 1197, 1297, 5531, 8493, 3974, 3516, 6683, 8327, 1046, 4130, 5592, 1076, 435, 4593, 7895, 54, 502, 2193, 2527, 9667, 6300, 7175, 7219, 8344, 5502, 1609, 3214, 1278, 7316, 4019, 4415, 6604, 9462, 2490, 9208, 6205, 4147, 5984, 3105, 756, 4261, 7479, 4322, 4381, 4116, 4824, 4241, 6054, 7034, 326, 6761, 1582, 263, 4159, 3676, 1612, 5511, 3251, 2121, 579, 4048, 5368, 9361, 8181, 5760, 8621, 951, 1077, 1527, 9070, 1575, 3634, 8496, 1735, 9945, 4145, 854, 7517, 4469, 633, 6709, 5785, 3224, 9717, 8350, 2566, 2168, 7541, 8463, 4973, 8965, 6455, 8658, 2430, 3601, 3653, 4421, 4898, 561, 3598, 9002, 607, 9556, 6153, 7136, 5564, 9747, 5622, 3073, 6358, 5082, 3544, 5693, 2722, 4887, 1217, 3480, 9059, 7056, 172, 5967, 3534, 6121, 8897, 2753, 1340, 8614, 8468, 8987, 1649, 8014, 3103, 2292, 8859, 6609, 8897, 8315, 6588, 1195, 7383, 8797, 2700, 8073, 4234, 4908, 408, 427, 7609, 8636, 1807, 4795, 4936, 7152, 815, 606, 9513]</w:t>
            </w:r>
          </w:p>
        </w:tc>
        <w:tc>
          <w:tcPr>
            <w:tcW w:type="dxa" w:w="2880"/>
          </w:tcPr>
          <w:p>
            <w:r>
              <w:t>[1, 12, 16, 36, 54, 93, 108, 158, 159, 159, 172, 174, 188, 217, 219, 222, 238, 238, 242, 255, 263, 316, 326, 372, 408, 427, 435, 454, 473, 488, 494, 496, 502, 510, 511, 525, 546, 553, 561, 567, 570, 578, 579, 589, 592, 606, 607, 633, 634, 662, 694, 700, 707, 723, 740, 756, 765, 767, 792, 799, 802, 815, 854, 951, 959, 977, 983, 1016, 1017, 1037, 1046, 1076, 1077, 1125, 1170, 1181, 1187, 1195, 1197, 1217, 1249, 1264, 1278, 1297, 1310, 1340, 1356, 1374, 1377, 1451, 1453, 1459, 1468, 1527, 1551, 1552, 1566, 1575, 1577, 1582, 1594, 1602, 1609, 1612, 1615, 1622, 1626, 1649, 1690, 1735, 1765, 1807, 1834, 1836, 1860, 1885, 2013, 2034, 2074, 2097, 2119, 2121, 2136, 2145, 2166, 2168, 2170, 2177, 2186, 2193, 2210, 2292, 2295, 2347, 2347, 2387, 2406, 2421, 2428, 2430, 2452, 2462, 2490, 2496, 2520, 2527, 2565, 2566, 2624, 2643, 2700, 2722, 2730, 2753, 2809, 2848, 2871, 2904, 2918, 2935, 2946, 2989, 3011, 3073, 3103, 3105, 3126, 3176, 3178, 3184, 3214, 3224, 3226, 3246, 3251, 3266, 3300, 3334, 3344, 3378, 3418, 3470, 3480, 3516, 3534, 3544, 3555, 3598, 3601, 3603, 3634, 3646, 3647, 3653, 3676, 3707, 3760, 3767, 3777, 3806, 3807, 3831, 3849, 3875, 3888, 3926, 3974, 3994, 4019, 4038, 4048, 4075, 4116, 4130, 4138, 4145, 4147, 4159, 4191, 4196, 4222, 4234, 4241, 4260, 4261, 4262, 4285, 4295, 4322, 4364, 4381, 4415, 4421, 4438, 4469, 4474, 4476, 4503, 4508, 4593, 4668, 4681, 4736, 4770, 4795, 4796, 4797, 4824, 4828, 4854, 4866, 4867, 4887, 4892, 4898, 4904, 4908, 4936, 4973, 5005, 5013, 5015, 5053, 5055, 5058, 5072, 5075, 5082, 5104, 5124, 5138, 5185, 5203, 5224, 5226, 5257, 5271, 5274, 5316, 5328, 5345, 5368, 5382, 5410, 5449, 5456, 5486, 5502, 5511, 5531, 5564, 5571, 5592, 5616, 5622, 5693, 5699, 5700, 5760, 5783, 5785, 5812, 5815, 5855, 5869, 5877, 5934, 5943, 5967, 5984, 6053, 6054, 6092, 6121, 6153, 6156, 6196, 6205, 6239, 6244, 6251, 6286, 6300, 6358, 6379, 6414, 6415, 6424, 6427, 6455, 6472, 6523, 6531, 6588, 6604, 6609, 6653, 6683, 6699, 6709, 6714, 6719, 6734, 6761, 6765, 6852, 6945, 6959, 7030, 7034, 7056, 7062, 7073, 7077, 7079, 7105, 7136, 7152, 7175, 7199, 7219, 7231, 7308, 7316, 7353, 7383, 7383, 7400, 7452, 7479, 7487, 7516, 7517, 7519, 7528, 7541, 7609, 7692, 7763, 7775, 7778, 7806, 7819, 7830, 7847, 7890, 7895, 7968, 8014, 8073, 8095, 8107, 8118, 8164, 8179, 8181, 8232, 8307, 8315, 8327, 8329, 8344, 8346, 8350, 8350, 8394, 8463, 8468, 8493, 8496, 8556, 8560, 8584, 8614, 8621, 8625, 8628, 8631, 8632, 8636, 8658, 8664, 8716, 8742, 8762, 8797, 8818, 8826, 8838, 8853, 8859, 8865, 8873, 8897, 8897, 8903, 8919, 8920, 8929, 8938, 8954, 8965, 8972, 8987, 8988, 8999, 9002, 9050, 9059, 9070, 9091, 9114, 9123, 9172, 9208, 9230, 9247, 9256, 9262, 9280, 9339, 9361, 9379, 9399, 9400, 9429, 9462, 9476, 9508, 9511, 9513, 9530, 9556, 9592, 9634, 9650, 9667, 9693, 9717, 9747, 9769, 9772, 9779, 9782, 9839, 9861, 9873, 9914, 9939, 9945, 9953, 9960, 9996]</w:t>
            </w:r>
          </w:p>
        </w:tc>
        <w:tc>
          <w:tcPr>
            <w:tcW w:type="dxa" w:w="2880"/>
          </w:tcPr>
          <w:p>
            <w:r>
              <w:t>264</w:t>
            </w:r>
          </w:p>
        </w:tc>
      </w:tr>
      <w:tr>
        <w:tc>
          <w:tcPr>
            <w:tcW w:type="dxa" w:w="2880"/>
          </w:tcPr>
          <w:p>
            <w:r>
              <w:t>[8004, 9740, 6904, 7770, 6684, 4321, 5157, 2240, 4413, 4666, 7781, 4915, 3850, 6480, 9159, 8537, 3347, 470, 9225, 9079, 3417, 469, 4863, 7125, 5172, 483, 1794, 9730, 4824, 6585, 9611, 7688, 1685, 9540, 7537, 6400, 2255, 3483, 8479, 1433, 2286, 6531, 6377, 1414, 7542, 2032, 384, 8742, 5945, 4030, 9811, 3080, 571, 9647, 1689, 2381, 7271, 6261, 3789, 1072, 8241, 193, 7737, 6116, 3899, 3085, 5062, 3358, 5819, 9288, 4643, 7187, 125, 0, 2260, 8066, 2405, 3460, 9021, 965, 344, 2010, 431, 9236, 6636, 9807, 7969, 1002, 9181, 3517, 2003, 716, 1409, 1650, 8688, 808, 350, 2527, 5058, 7338, 554, 5309, 2186, 1013, 2212, 9351, 3551, 400, 2369, 5028, 9398, 4254, 8665, 6243, 4404, 1939, 8323, 7933, 3713, 9459, 750, 901, 5917, 7341, 2018, 7779, 6343, 5545, 4038, 449, 6891, 8430, 7779, 1941, 9819, 3271, 3961, 4833, 9394, 4711, 1649, 4423, 2181, 5434, 3090, 1137, 4379, 5277, 9864, 3360, 3566, 6465, 7426, 8563, 7106, 1020, 4203, 6059, 1990, 193, 9099, 940, 5417, 1953, 798, 231, 5359, 7634, 8086, 966, 9956, 3151, 5373, 6150, 3744, 1872, 1405, 5996, 5723, 267, 3635, 3314, 6818, 5115, 1953, 2625, 7099, 1520, 9619, 9091, 1558, 7927, 4197, 7897, 4821, 7388, 2131, 3578, 2333, 5549, 2897, 8237, 3661, 3104, 5116, 2601, 2335, 9784, 1457, 9931, 365, 9316, 9532, 7369, 165, 745, 979, 7941, 3984, 1073, 5300, 1827, 2847, 2467, 1900, 110, 4775, 8373, 746, 7735, 607, 1776, 2308, 8640, 8263, 6115, 7208, 6824, 3611, 395, 2229, 5256, 1256, 65, 1131, 2990, 7711, 7539, 2912, 3639, 4104, 536, 8565, 1571, 9368, 5310, 2073, 3411, 5974, 5479, 7596, 6342, 218, 1620, 7526, 5669, 1463, 7887, 1656, 5915, 2331, 3775, 7235, 1321, 4069, 4312, 5689, 7225, 2662, 4690, 4529, 4817, 4827, 5996, 7646, 6282, 8202, 9567, 7410, 5138, 138, 4503, 4543, 5391, 1384, 9232, 3662, 8789, 7528, 6589, 452, 393, 1737, 5007, 1122, 3447, 9339, 787, 748, 5009, 3941, 237, 972, 8073, 82, 2165, 5527, 3506, 9372, 591, 6208, 1361, 13, 9871, 8204, 5993, 657, 3772, 7590, 8968, 4512, 4548, 2036, 364, 8634, 8016, 3066, 154, 4787, 7914, 1997, 6400, 9570, 5532, 1914, 8745, 6517, 8987, 6104, 8673, 311, 2580, 6828, 1354, 2133, 5702, 4412, 9918, 301, 480, 7317, 5909, 5959, 1020, 8528, 3818, 2776, 4508, 3379, 2537, 229, 2740, 9877, 3804, 2214, 4168, 5396, 903, 4571, 567, 5258, 9568, 3091, 280, 8764, 4195, 1290, 5812, 5445, 212, 4450, 2373, 915, 3590, 9206, 7725, 2337, 8332, 8555, 2266, 5205, 2126, 8200, 313, 8506, 7518, 7480, 1352, 2288, 2892, 8477, 5168, 851, 9095, 1655, 1747, 6042, 2164, 533, 5410, 32, 1652, 9115, 1314, 2056, 6417, 9845, 2240, 1245, 4905, 7771, 4083, 8984, 9183, 5029, 7073, 3990, 190, 2849, 2836, 9064, 9023, 722, 3518, 7196, 8045, 123, 43, 1052, 9047, 2237, 4935, 6118, 7526, 478, 4176, 7244, 8607, 27, 140, 3325, 8587, 1326, 4366, 6292, 1013, 8067, 9157, 8879, 2356, 440, 4917, 2259, 9578, 7587, 7738, 9517, 6796, 7257, 2618, 9020, 4595, 1499, 6219, 3630, 7313, 2131, 6677, 3048, 7576, 7393, 1161, 4794, 616]</w:t>
            </w:r>
          </w:p>
        </w:tc>
        <w:tc>
          <w:tcPr>
            <w:tcW w:type="dxa" w:w="2880"/>
          </w:tcPr>
          <w:p>
            <w:r>
              <w:t>[0, 13, 27, 32, 43, 65, 82, 110, 123, 125, 138, 140, 154, 165, 190, 193, 193, 212, 218, 229, 231, 237, 267, 280, 301, 311, 313, 344, 350, 364, 365, 384, 393, 395, 400, 431, 440, 449, 452, 469, 470, 478, 480, 483, 533, 536, 554, 567, 571, 591, 607, 616, 657, 716, 722, 745, 746, 748, 750, 787, 798, 808, 851, 901, 903, 915, 940, 965, 966, 972, 979, 1002, 1013, 1013, 1020, 1020, 1052, 1072, 1073, 1122, 1131, 1137, 1161, 1245, 1256, 1290, 1314, 1321, 1326, 1352, 1354, 1361, 1384, 1405, 1409, 1414, 1433, 1457, 1463, 1499, 1520, 1558, 1571, 1620, 1649, 1650, 1652, 1655, 1656, 1685, 1689, 1737, 1747, 1776, 1794, 1827, 1872, 1900, 1914, 1939, 1941, 1953, 1953, 1990, 1997, 2003, 2010, 2018, 2032, 2036, 2056, 2073, 2126, 2131, 2131, 2133, 2164, 2165, 2181, 2186, 2212, 2214, 2229, 2237, 2240, 2240, 2255, 2259, 2260, 2266, 2286, 2288, 2308, 2331, 2333, 2335, 2337, 2356, 2369, 2373, 2381, 2405, 2467, 2527, 2537, 2580, 2601, 2618, 2625, 2662, 2740, 2776, 2836, 2847, 2849, 2892, 2897, 2912, 2990, 3048, 3066, 3080, 3085, 3090, 3091, 3104, 3151, 3271, 3314, 3325, 3347, 3358, 3360, 3379, 3411, 3417, 3447, 3460, 3483, 3506, 3517, 3518, 3551, 3566, 3578, 3590, 3611, 3630, 3635, 3639, 3661, 3662, 3713, 3744, 3772, 3775, 3789, 3804, 3818, 3850, 3899, 3941, 3961, 3984, 3990, 4030, 4038, 4069, 4083, 4104, 4168, 4176, 4195, 4197, 4203, 4254, 4312, 4321, 4366, 4379, 4404, 4412, 4413, 4423, 4450, 4503, 4508, 4512, 4529, 4543, 4548, 4571, 4595, 4643, 4666, 4690, 4711, 4775, 4787, 4794, 4817, 4821, 4824, 4827, 4833, 4863, 4905, 4915, 4917, 4935, 5007, 5009, 5028, 5029, 5058, 5062, 5115, 5116, 5138, 5157, 5168, 5172, 5205, 5256, 5258, 5277, 5300, 5309, 5310, 5359, 5373, 5391, 5396, 5410, 5417, 5434, 5445, 5479, 5527, 5532, 5545, 5549, 5669, 5689, 5702, 5723, 5812, 5819, 5909, 5915, 5917, 5945, 5959, 5974, 5993, 5996, 5996, 6042, 6059, 6104, 6115, 6116, 6118, 6150, 6208, 6219, 6243, 6261, 6282, 6292, 6342, 6343, 6377, 6400, 6400, 6417, 6465, 6480, 6517, 6531, 6585, 6589, 6636, 6677, 6684, 6796, 6818, 6824, 6828, 6891, 6904, 7073, 7099, 7106, 7125, 7187, 7196, 7208, 7225, 7235, 7244, 7257, 7271, 7313, 7317, 7338, 7341, 7369, 7388, 7393, 7410, 7426, 7480, 7518, 7526, 7526, 7528, 7537, 7539, 7542, 7576, 7587, 7590, 7596, 7634, 7646, 7688, 7711, 7725, 7735, 7737, 7738, 7770, 7771, 7779, 7779, 7781, 7887, 7897, 7914, 7927, 7933, 7941, 7969, 8004, 8016, 8045, 8066, 8067, 8073, 8086, 8200, 8202, 8204, 8237, 8241, 8263, 8323, 8332, 8373, 8430, 8477, 8479, 8506, 8528, 8537, 8555, 8563, 8565, 8587, 8607, 8634, 8640, 8665, 8673, 8688, 8742, 8745, 8764, 8789, 8879, 8968, 8984, 8987, 9020, 9021, 9023, 9047, 9064, 9079, 9091, 9095, 9099, 9115, 9157, 9159, 9181, 9183, 9206, 9225, 9232, 9236, 9288, 9316, 9339, 9351, 9368, 9372, 9394, 9398, 9459, 9517, 9532, 9540, 9567, 9568, 9570, 9578, 9611, 9619, 9647, 9730, 9740, 9784, 9807, 9811, 9819, 9845, 9864, 9871, 9877, 9918, 9931, 9956]</w:t>
            </w:r>
          </w:p>
        </w:tc>
        <w:tc>
          <w:tcPr>
            <w:tcW w:type="dxa" w:w="2880"/>
          </w:tcPr>
          <w:p>
            <w:r>
              <w:t>384</w:t>
            </w:r>
          </w:p>
        </w:tc>
      </w:tr>
      <w:tr>
        <w:tc>
          <w:tcPr>
            <w:tcW w:type="dxa" w:w="2880"/>
          </w:tcPr>
          <w:p>
            <w:r>
              <w:t>[5839, 5299, 8769, 8120, 8459, 6859, 4943, 1367, 2550, 4434, 1240, 4643, 840, 5179, 3327, 3610, 9222, 9160, 8001, 5599, 4439, 791, 8943, 79, 9540, 5084, 4402, 2244, 3374, 1968, 9386, 3514, 7028, 6842, 8120, 5280, 5604, 7406, 396, 8001, 578, 4307, 977, 1971, 6040, 1818, 5048, 1872, 4061, 5435, 1651, 2052, 6504, 4338, 2115, 6, 8342, 666, 6307, 3035, 7659, 616, 8983, 8758, 8022, 7804, 7183, 6004, 7159, 483, 8208, 5384, 6101, 5233, 2037, 1890, 2539, 3325, 322, 4550, 9988, 7757, 921, 986, 5863, 2244, 721, 6399, 8820, 9081, 9364, 6340, 3727, 3161, 2983, 1879, 2124, 7536, 3327, 7006, 4572, 9940, 9490, 6229, 871, 3987, 2284, 2392, 7947, 7838, 9539, 804, 9859, 8517, 5133, 7097, 4475, 6821, 3249, 3682, 355, 8224, 7003, 56, 6083, 7052, 7236, 9060, 8974, 5934, 2289, 4804, 3082, 3784, 5642, 3904, 5743, 657, 718, 8509, 893, 4884, 8469, 8305, 1171, 5116, 9206, 7656, 5325, 7310, 171, 1399, 814, 2071, 5490, 3583, 7487, 1128, 1268, 8836, 3926, 6207, 8171, 1887, 3418, 2488, 6208, 6896, 8981, 339, 867, 1240, 8268, 920, 5935, 3686, 1596, 6568, 5356, 369, 2421, 2646, 8407, 1445, 7163, 7911, 6687, 2289, 1722, 4997, 9361, 2096, 4202, 4874, 6839, 3943, 99, 683, 2716, 3279, 9027, 9746, 7395, 3090, 3517, 4865, 8905, 3164, 7909, 6900, 6935, 7210, 794, 3158, 4093, 3606, 8242, 3575, 9756, 5814, 6364, 4124, 9474, 7617, 1666, 6231, 5291, 3699, 8670, 7161, 1446, 9011, 654, 7829, 5030, 835, 8347, 7031, 9098, 2536, 7062, 6213, 1824, 1660, 964, 1637, 5349, 7248, 3068, 7439, 4991, 9765, 14, 3668, 8783, 9292, 8359, 655, 3361, 5388, 5698, 5946, 6822, 2405, 9889, 5157, 1332, 8915, 5484, 195, 1916, 1029, 649, 2389, 6269, 398, 8316, 2267, 1207, 5164, 833, 1191, 9986, 1255, 6760, 1253, 9216, 3372, 8192, 1833, 6480, 6443, 6008, 9687, 5252, 2429, 786, 7304, 2230, 1578, 5912, 8523, 1974, 4682, 435, 6619, 9351, 4378, 2650, 7232, 8219, 4194, 2600, 2600, 700, 3364, 18, 3127, 845, 1223, 2487, 1229, 4608, 5798, 984, 6263, 7897, 4867, 8649, 5928, 8178, 1807, 4409, 8650, 8640, 2958, 7295, 8943, 5751, 3286, 5861, 4573, 1082, 4601, 1306, 7210, 5925, 6212, 5922, 771, 8494, 4871, 4433, 3619, 1609, 3893, 4729, 4947, 4059, 6158, 5119, 5997, 769, 1324, 9540, 8597, 9427, 9370, 2275, 4410, 211, 8316, 5334, 2025, 4778, 6235, 62, 3875, 1749, 3119, 7171, 7056, 3435, 386, 2936, 2628, 8643, 9906, 675, 1937, 563, 5095, 2012, 253, 1660, 5047, 2595, 1622, 9365, 854, 1063, 1379, 3076, 6626, 2245, 2556, 9668, 6830, 2157, 1997, 8164, 1676, 4715, 4551, 8924, 4497, 6004, 4119, 9702, 1748, 511, 5899, 7914, 2823, 5783, 4754, 5337, 4937, 4190, 2372, 4399, 6698, 9524, 1522, 7523, 9649, 1560, 4991, 6401, 6475, 9983, 7055, 6922, 2677, 531, 5519, 1898, 9051, 6285, 2805, 9914, 1602, 1413, 6889, 3062, 1139, 297, 1636, 4658, 4457, 3197, 2423, 7993, 8542, 9858, 2592, 6791, 2016, 8202, 617, 6535, 378, 571, 5073, 911, 3952, 386, 3616, 8507, 1018, 6601, 3941, 6167, 4853, 9884, 7425, 4945, 1430, 4057, 3577, 9774, 273, 6743, 3048, 1756]</w:t>
            </w:r>
          </w:p>
        </w:tc>
        <w:tc>
          <w:tcPr>
            <w:tcW w:type="dxa" w:w="2880"/>
          </w:tcPr>
          <w:p>
            <w:r>
              <w:t>[6, 14, 18, 56, 62, 79, 99, 171, 195, 211, 253, 273, 297, 322, 339, 355, 369, 378, 386, 386, 396, 398, 435, 483, 511, 531, 563, 571, 578, 616, 617, 649, 654, 655, 657, 666, 675, 683, 700, 718, 721, 769, 771, 786, 791, 794, 804, 814, 833, 835, 840, 845, 854, 867, 871, 893, 911, 920, 921, 964, 977, 984, 986, 1018, 1029, 1063, 1082, 1128, 1139, 1171, 1191, 1207, 1223, 1229, 1240, 1240, 1253, 1255, 1268, 1306, 1324, 1332, 1367, 1379, 1399, 1413, 1430, 1445, 1446, 1522, 1560, 1578, 1596, 1602, 1609, 1622, 1636, 1637, 1651, 1660, 1660, 1666, 1676, 1722, 1748, 1749, 1756, 1807, 1818, 1824, 1833, 1872, 1879, 1887, 1890, 1898, 1916, 1937, 1968, 1971, 1974, 1997, 2012, 2016, 2025, 2037, 2052, 2071, 2096, 2115, 2124, 2157, 2230, 2244, 2244, 2245, 2267, 2275, 2284, 2289, 2289, 2372, 2389, 2392, 2405, 2421, 2423, 2429, 2487, 2488, 2536, 2539, 2550, 2556, 2592, 2595, 2600, 2600, 2628, 2646, 2650, 2677, 2716, 2805, 2823, 2936, 2958, 2983, 3035, 3048, 3062, 3068, 3076, 3082, 3090, 3119, 3127, 3158, 3161, 3164, 3197, 3249, 3279, 3286, 3325, 3327, 3327, 3361, 3364, 3372, 3374, 3418, 3435, 3514, 3517, 3575, 3577, 3583, 3606, 3610, 3616, 3619, 3668, 3682, 3686, 3699, 3727, 3784, 3875, 3893, 3904, 3926, 3941, 3943, 3952, 3987, 4057, 4059, 4061, 4093, 4119, 4124, 4190, 4194, 4202, 4307, 4338, 4378, 4399, 4402, 4409, 4410, 4433, 4434, 4439, 4457, 4475, 4497, 4550, 4551, 4572, 4573, 4601, 4608, 4643, 4658, 4682, 4715, 4729, 4754, 4778, 4804, 4853, 4865, 4867, 4871, 4874, 4884, 4937, 4943, 4945, 4947, 4991, 4991, 4997, 5030, 5047, 5048, 5073, 5084, 5095, 5116, 5119, 5133, 5157, 5164, 5179, 5233, 5252, 5280, 5291, 5299, 5325, 5334, 5337, 5349, 5356, 5384, 5388, 5435, 5484, 5490, 5519, 5599, 5604, 5642, 5698, 5743, 5751, 5783, 5798, 5814, 5839, 5861, 5863, 5899, 5912, 5922, 5925, 5928, 5934, 5935, 5946, 5997, 6004, 6004, 6008, 6040, 6083, 6101, 6158, 6167, 6207, 6208, 6212, 6213, 6229, 6231, 6235, 6263, 6269, 6285, 6307, 6340, 6364, 6399, 6401, 6443, 6475, 6480, 6504, 6535, 6568, 6601, 6619, 6626, 6687, 6698, 6743, 6760, 6791, 6821, 6822, 6830, 6839, 6842, 6859, 6889, 6896, 6900, 6922, 6935, 7003, 7006, 7028, 7031, 7052, 7055, 7056, 7062, 7097, 7159, 7161, 7163, 7171, 7183, 7210, 7210, 7232, 7236, 7248, 7295, 7304, 7310, 7395, 7406, 7425, 7439, 7487, 7523, 7536, 7617, 7656, 7659, 7757, 7804, 7829, 7838, 7897, 7909, 7911, 7914, 7947, 7993, 8001, 8001, 8022, 8120, 8120, 8164, 8171, 8178, 8192, 8202, 8208, 8219, 8224, 8242, 8268, 8305, 8316, 8316, 8342, 8347, 8359, 8407, 8459, 8469, 8494, 8507, 8509, 8517, 8523, 8542, 8597, 8640, 8643, 8649, 8650, 8670, 8758, 8769, 8783, 8820, 8836, 8905, 8915, 8924, 8943, 8943, 8974, 8981, 8983, 9011, 9027, 9051, 9060, 9081, 9098, 9160, 9206, 9216, 9222, 9292, 9351, 9361, 9364, 9365, 9370, 9386, 9427, 9474, 9490, 9524, 9539, 9540, 9540, 9649, 9668, 9687, 9702, 9746, 9756, 9765, 9774, 9858, 9859, 9884, 9889, 9906, 9914, 9940, 9983, 9986, 9988]</w:t>
            </w:r>
          </w:p>
        </w:tc>
        <w:tc>
          <w:tcPr>
            <w:tcW w:type="dxa" w:w="2880"/>
          </w:tcPr>
          <w:p>
            <w:r>
              <w:t>351</w:t>
            </w:r>
          </w:p>
        </w:tc>
      </w:tr>
      <w:tr>
        <w:tc>
          <w:tcPr>
            <w:tcW w:type="dxa" w:w="2880"/>
          </w:tcPr>
          <w:p>
            <w:r>
              <w:t>[5913, 7208, 1812, 5255, 2633, 9185, 418, 3616, 1634, 6665, 2620, 5851, 9302, 8304, 2194, 6888, 6948, 1651, 3327, 9253, 1157, 5149, 1421, 4482, 199, 208, 1035, 6436, 551, 5748, 2446, 2046, 7924, 4127, 6326, 1821, 1906, 9782, 9539, 7635, 157, 4578, 9575, 7526, 1262, 9335, 7070, 1626, 4051, 6305, 75, 7260, 3369, 8528, 5252, 736, 9069, 9301, 546, 5998, 7732, 9389, 2977, 1672, 4344, 2270, 2751, 3760, 3444, 752, 51, 7800, 9281, 9102, 6363, 89, 6642, 6780, 2683, 983, 4652, 7308, 3842, 3877, 6923, 8524, 9455, 293, 321, 6529, 9188, 9875, 4688, 634, 9466, 2659, 7290, 9006, 1014, 3944, 7895, 2184, 954, 2534, 1927, 1364, 9486, 4986, 5448, 3274, 3169, 745, 7898, 1579, 363, 5622, 2145, 5737, 1493, 6184, 283, 28, 123, 2315, 6867, 3474, 8128, 9014, 1237, 8038, 9891, 5309, 1875, 9653, 8177, 6711, 8903, 9901, 5994, 2035, 1962, 4167, 5129, 374, 6356, 7910, 8686, 4616, 9172, 3488, 8526, 7889, 5939, 1501, 7054, 8702, 4613, 158, 7643, 5656, 1312, 479, 3166, 3623, 735, 9760, 110, 4418, 3369, 3424, 3479, 1114, 9198, 8603, 6553, 3016, 2177, 2503, 100, 3044, 1340, 4425, 4643, 1336, 2161, 8365, 1462, 8948, 845, 6725, 852, 9491, 2226, 3153, 704, 7486, 1333, 2896, 6540, 1727, 836, 5286, 75, 473, 8908, 9519, 5132, 2102, 2634, 1732, 7508, 5921, 9025, 6683, 5322, 9973, 636, 9907, 905, 1333, 1684, 7472, 7522, 6638, 1044, 3683, 5680, 3866, 9259, 4942, 4176, 1158, 7473, 711, 5536, 8422, 4350, 2571, 2711, 3672, 2888, 8309, 4358, 9398, 5803, 9423, 4046, 2624, 941, 2824, 3489, 4201, 4754, 486, 7117, 2433, 5486, 942, 9047, 9795, 1610, 1106, 2196, 6143, 1801, 5098, 9086, 3339, 7514, 5510, 3604, 9590, 448, 659, 4643, 1389, 6753, 60, 148, 5633, 3308, 1219, 3398, 1496, 3647, 9344, 494, 1428, 8392, 4601, 7835, 5137, 1450, 2083, 1167, 402, 1922, 8488, 8795, 1967, 9130, 6041, 6282, 7096, 5181, 9077, 5666, 941, 5692, 8107, 8198, 4560, 4785, 8301, 2591, 9995, 8995, 6950, 6507, 9087, 2185, 2813, 9622, 2588, 3346, 6826, 1353, 8568, 2132, 8328, 6049, 6650, 1428, 3963, 3378, 5414, 7605, 5733, 5275, 2702, 708, 260, 4155, 8646, 308, 2989, 9108, 2072, 1861, 1695, 9871, 5626, 4411, 2833, 5296, 3213, 6140, 846, 2715, 7255, 5241, 3939, 2775, 4259, 2609, 9029, 2755, 5752, 7826, 5736, 1862, 8615, 5857, 2542, 6443, 3577, 9932, 540, 5997, 169, 3119, 2996, 7759, 3245, 500, 2094, 3520, 5370, 1870, 7912, 6604, 6760, 5783, 4816, 1446, 2804, 5144, 319, 901, 2998, 1066, 8840, 5436, 3458, 3931, 2001, 415, 2562, 3299, 1922, 5155, 2324, 4071, 1292, 4277, 5056, 1005, 9900, 1806, 3021, 1313, 5583, 6837, 4900, 2343, 5096, 7845, 356, 243, 2400, 4000, 6792, 3206, 6669, 5476, 3142, 1993, 1174, 46, 2490, 3471, 1670, 1789, 9411, 3062, 816, 456, 6155, 8830, 2962, 5442, 8492, 2285, 6908, 1388, 7633, 8626, 786, 3836, 587, 7848, 864, 701, 4918, 4173, 8255, 311, 8107, 7540, 6389, 80, 1159, 3097, 5569, 6115, 5132, 1635, 4055, 4256, 854, 1998, 2632, 5796, 5873, 8569, 1495, 7931, 2905, 6221, 3607, 6291, 2, 3872, 633, 1043, 2681]</w:t>
            </w:r>
          </w:p>
        </w:tc>
        <w:tc>
          <w:tcPr>
            <w:tcW w:type="dxa" w:w="2880"/>
          </w:tcPr>
          <w:p>
            <w:r>
              <w:t>[2, 28, 46, 51, 60, 75, 75, 80, 89, 100, 110, 123, 148, 157, 158, 169, 199, 208, 243, 260, 283, 293, 308, 311, 319, 321, 356, 363, 374, 402, 415, 418, 448, 456, 473, 479, 486, 494, 500, 540, 546, 551, 587, 633, 634, 636, 659, 701, 704, 708, 711, 735, 736, 745, 752, 786, 816, 836, 845, 846, 852, 854, 864, 901, 905, 941, 941, 942, 954, 983, 1005, 1014, 1035, 1043, 1044, 1066, 1106, 1114, 1157, 1158, 1159, 1167, 1174, 1219, 1237, 1262, 1292, 1312, 1313, 1333, 1333, 1336, 1340, 1353, 1364, 1388, 1389, 1421, 1428, 1428, 1446, 1450, 1462, 1493, 1495, 1496, 1501, 1579, 1610, 1626, 1634, 1635, 1651, 1670, 1672, 1684, 1695, 1727, 1732, 1789, 1801, 1806, 1812, 1821, 1861, 1862, 1870, 1875, 1906, 1922, 1922, 1927, 1962, 1967, 1993, 1998, 2001, 2035, 2046, 2072, 2083, 2094, 2102, 2132, 2145, 2161, 2177, 2184, 2185, 2194, 2196, 2226, 2270, 2285, 2315, 2324, 2343, 2400, 2433, 2446, 2490, 2503, 2534, 2542, 2562, 2571, 2588, 2591, 2609, 2620, 2624, 2632, 2633, 2634, 2659, 2681, 2683, 2702, 2711, 2715, 2751, 2755, 2775, 2804, 2813, 2824, 2833, 2888, 2896, 2905, 2962, 2977, 2989, 2996, 2998, 3016, 3021, 3044, 3062, 3097, 3119, 3142, 3153, 3166, 3169, 3206, 3213, 3245, 3274, 3299, 3308, 3327, 3339, 3346, 3369, 3369, 3378, 3398, 3424, 3444, 3458, 3471, 3474, 3479, 3488, 3489, 3520, 3577, 3604, 3607, 3616, 3623, 3647, 3672, 3683, 3760, 3836, 3842, 3866, 3872, 3877, 3931, 3939, 3944, 3963, 4000, 4046, 4051, 4055, 4071, 4127, 4155, 4167, 4173, 4176, 4201, 4256, 4259, 4277, 4344, 4350, 4358, 4411, 4418, 4425, 4482, 4560, 4578, 4601, 4613, 4616, 4643, 4643, 4652, 4688, 4754, 4785, 4816, 4900, 4918, 4942, 4986, 5056, 5096, 5098, 5129, 5132, 5132, 5137, 5144, 5149, 5155, 5181, 5241, 5252, 5255, 5275, 5286, 5296, 5309, 5322, 5370, 5414, 5436, 5442, 5448, 5476, 5486, 5510, 5536, 5569, 5583, 5622, 5626, 5633, 5656, 5666, 5680, 5692, 5733, 5736, 5737, 5748, 5752, 5783, 5796, 5803, 5851, 5857, 5873, 5913, 5921, 5939, 5994, 5997, 5998, 6041, 6049, 6115, 6140, 6143, 6155, 6184, 6221, 6282, 6291, 6305, 6326, 6356, 6363, 6389, 6436, 6443, 6507, 6529, 6540, 6553, 6604, 6638, 6642, 6650, 6665, 6669, 6683, 6711, 6725, 6753, 6760, 6780, 6792, 6826, 6837, 6867, 6888, 6908, 6923, 6948, 6950, 7054, 7070, 7096, 7117, 7208, 7255, 7260, 7290, 7308, 7472, 7473, 7486, 7508, 7514, 7522, 7526, 7540, 7605, 7633, 7635, 7643, 7732, 7759, 7800, 7826, 7835, 7845, 7848, 7889, 7895, 7898, 7910, 7912, 7924, 7931, 8038, 8107, 8107, 8128, 8177, 8198, 8255, 8301, 8304, 8309, 8328, 8365, 8392, 8422, 8488, 8492, 8524, 8526, 8528, 8568, 8569, 8603, 8615, 8626, 8646, 8686, 8702, 8795, 8830, 8840, 8903, 8908, 8948, 8995, 9006, 9014, 9025, 9029, 9047, 9069, 9077, 9086, 9087, 9102, 9108, 9130, 9172, 9185, 9188, 9198, 9253, 9259, 9281, 9301, 9302, 9335, 9344, 9389, 9398, 9411, 9423, 9455, 9466, 9486, 9491, 9519, 9539, 9575, 9590, 9622, 9653, 9760, 9782, 9795, 9871, 9875, 9891, 9900, 9901, 9907, 9932, 9973, 9995]</w:t>
            </w:r>
          </w:p>
        </w:tc>
        <w:tc>
          <w:tcPr>
            <w:tcW w:type="dxa" w:w="2880"/>
          </w:tcPr>
          <w:p>
            <w:r>
              <w:t>259</w:t>
            </w:r>
          </w:p>
        </w:tc>
      </w:tr>
      <w:tr>
        <w:tc>
          <w:tcPr>
            <w:tcW w:type="dxa" w:w="2880"/>
          </w:tcPr>
          <w:p>
            <w:r>
              <w:t>[7321, 36, 1580, 9930, 7877, 4997, 8350, 9427, 7176, 2970, 7198, 6025, 8376, 4522, 3334, 7146, 887, 3208, 9245, 5923, 2687, 7207, 8297, 3410, 1843, 1615, 8163, 7935, 1267, 6576, 1994, 1831, 8352, 8631, 1467, 249, 6273, 911, 3455, 3525, 1366, 3402, 1877, 4224, 2299, 9520, 6737, 7773, 6527, 2551, 1013, 6697, 5893, 164, 4015, 2758, 4554, 273, 5715, 6555, 8953, 128, 219, 569, 8092, 4222, 5468, 769, 4739, 5227, 9851, 4436, 3673, 1033, 3072, 7467, 2229, 9074, 3209, 1929, 9535, 7008, 6866, 6317, 948, 3047, 772, 1004, 1308, 7990, 5756, 862, 4585, 3742, 2077, 9080, 6946, 5473, 4088, 1562, 6786, 6672, 4459, 5130, 4459, 2974, 4247, 8017, 190, 5304, 3959, 5252, 5647, 2025, 5886, 1270, 2116, 4024, 6720, 5724, 8639, 2277, 8404, 1457, 4557, 901, 8088, 8458, 8749, 154, 2214, 2765, 1893, 1158, 3894, 6718, 9201, 9905, 2179, 2042, 6942, 5817, 1586, 2600, 8487, 7690, 2160, 876, 6861, 591, 1404, 8174, 972, 5287, 1557, 4538, 2299, 571, 165, 4553, 4148, 6206, 6974, 2880, 3813, 1158, 6164, 7832, 1270, 987, 8651, 238, 7517, 6478, 5618, 8043, 4030, 4268, 4161, 7287, 2454, 7426, 6831, 6058, 5082, 2115, 1959, 835, 1676, 8280, 8219, 2428, 1678, 680, 4345, 477, 2266, 168, 8973, 784, 6385, 8948, 7064, 4437, 2914, 9710, 8048, 4871, 3373, 6662, 2600, 2719, 6601, 4076, 6401, 6296, 1171, 9730, 6896, 4978, 8056, 581, 3554, 3595, 532, 6333, 5310, 4186, 1244, 5475, 9722, 9870, 2617, 4995, 1361, 3767, 8406, 6194, 9491, 2819, 2733, 4418, 1501, 524, 1276, 5571, 5978, 7792, 717, 9740, 1434, 8897, 3846, 5050, 4403, 6013, 1183, 2264, 9701, 1009, 706, 9856, 7202, 3066, 1464, 6673, 494, 5724, 2465, 4866, 5795, 839, 675, 4485, 3736, 1350, 9960, 2431, 2819, 3130, 8625, 1160, 6716, 119, 1888, 4750, 8693, 6860, 292, 511, 7895, 777, 6582, 9878, 5438, 332, 8468, 4469, 7799, 7869, 603, 8453, 6969, 4331, 3658, 8458, 9954, 1445, 6565, 4506, 2179, 9646, 2151, 414, 4431, 6235, 2060, 2074, 5744, 8063, 4110, 2218, 811, 8921, 4606, 366, 7076, 844, 7061, 7976, 3317, 592, 1532, 3475, 9947, 3447, 489, 5334, 8578, 9890, 4810, 9897, 2403, 5588, 3671, 8568, 9578, 3207, 7443, 2133, 2876, 9694, 6771, 4242, 9913, 5403, 3715, 2704, 7231, 227, 1333, 6962, 4239, 2654, 8235, 1941, 8596, 9251, 7863, 1524, 6880, 5827, 7153, 4967, 7065, 1188, 681, 1323, 469, 9826, 5389, 3832, 3266, 6577, 1997, 2543, 2745, 1318, 1581, 995, 5172, 551, 2187, 5834, 2765, 2880, 6897, 9651, 3705, 4791, 2061, 2538, 2677, 9538, 6480, 2633, 9439, 5895, 5796, 1794, 3193, 4948, 1986, 2635, 2553, 9984, 1394, 7720, 164, 594, 147, 1439, 2637, 8641, 1182, 6408, 1640, 156, 3510, 3428, 8532, 5099, 7251, 4064, 1560, 8597, 8256, 5770, 1421, 8371, 1217, 499, 9917, 3029, 2057, 9493, 6074, 3172, 4459, 7782, 801, 2759, 4559, 190, 5521, 2234, 9463, 7909, 6919, 1740, 4498, 1121, 2188, 3351, 2721, 4735, 737, 6182, 8377, 2112, 137, 962, 2568, 7062, 6121, 1357, 9163, 3614, 555, 3075, 271, 912, 6601, 9101, 4231, 7189, 1112, 1048, 6062, 8665, 738, 7718, 3325, 6065, 1785, 3012, 111]</w:t>
            </w:r>
          </w:p>
        </w:tc>
        <w:tc>
          <w:tcPr>
            <w:tcW w:type="dxa" w:w="2880"/>
          </w:tcPr>
          <w:p>
            <w:r>
              <w:t>[36, 111, 119, 128, 137, 147, 154, 156, 164, 164, 165, 168, 190, 190, 219, 227, 238, 249, 271, 273, 292, 332, 366, 414, 469, 477, 489, 494, 499, 511, 524, 532, 551, 555, 569, 571, 581, 591, 592, 594, 603, 675, 680, 681, 706, 717, 737, 738, 769, 772, 777, 784, 801, 811, 835, 839, 844, 862, 876, 887, 901, 911, 912, 948, 962, 972, 987, 995, 1004, 1009, 1013, 1033, 1048, 1112, 1121, 1158, 1158, 1160, 1171, 1182, 1183, 1188, 1217, 1244, 1267, 1270, 1270, 1276, 1308, 1318, 1323, 1333, 1350, 1357, 1361, 1366, 1394, 1404, 1421, 1434, 1439, 1445, 1457, 1464, 1467, 1501, 1524, 1532, 1557, 1560, 1562, 1580, 1581, 1586, 1615, 1640, 1676, 1678, 1740, 1785, 1794, 1831, 1843, 1877, 1888, 1893, 1929, 1941, 1959, 1986, 1994, 1997, 2025, 2042, 2057, 2060, 2061, 2074, 2077, 2112, 2115, 2116, 2133, 2151, 2160, 2179, 2179, 2187, 2188, 2214, 2218, 2229, 2234, 2264, 2266, 2277, 2299, 2299, 2403, 2428, 2431, 2454, 2465, 2538, 2543, 2551, 2553, 2568, 2600, 2600, 2617, 2633, 2635, 2637, 2654, 2677, 2687, 2704, 2719, 2721, 2733, 2745, 2758, 2759, 2765, 2765, 2819, 2819, 2876, 2880, 2880, 2914, 2970, 2974, 3012, 3029, 3047, 3066, 3072, 3075, 3130, 3172, 3193, 3207, 3208, 3209, 3266, 3317, 3325, 3334, 3351, 3373, 3402, 3410, 3428, 3447, 3455, 3475, 3510, 3525, 3554, 3595, 3614, 3658, 3671, 3673, 3705, 3715, 3736, 3742, 3767, 3813, 3832, 3846, 3894, 3959, 4015, 4024, 4030, 4064, 4076, 4088, 4110, 4148, 4161, 4186, 4222, 4224, 4231, 4239, 4242, 4247, 4268, 4331, 4345, 4403, 4418, 4431, 4436, 4437, 4459, 4459, 4459, 4469, 4485, 4498, 4506, 4522, 4538, 4553, 4554, 4557, 4559, 4585, 4606, 4735, 4739, 4750, 4791, 4810, 4866, 4871, 4948, 4967, 4978, 4995, 4997, 5050, 5082, 5099, 5130, 5172, 5227, 5252, 5287, 5304, 5310, 5334, 5389, 5403, 5438, 5468, 5473, 5475, 5521, 5571, 5588, 5618, 5647, 5715, 5724, 5724, 5744, 5756, 5770, 5795, 5796, 5817, 5827, 5834, 5886, 5893, 5895, 5923, 5978, 6013, 6025, 6058, 6062, 6065, 6074, 6121, 6164, 6182, 6194, 6206, 6235, 6273, 6296, 6317, 6333, 6385, 6401, 6408, 6478, 6480, 6527, 6555, 6565, 6576, 6577, 6582, 6601, 6601, 6662, 6672, 6673, 6697, 6716, 6718, 6720, 6737, 6771, 6786, 6831, 6860, 6861, 6866, 6880, 6896, 6897, 6919, 6942, 6946, 6962, 6969, 6974, 7008, 7061, 7062, 7064, 7065, 7076, 7146, 7153, 7176, 7189, 7198, 7202, 7207, 7231, 7251, 7287, 7321, 7426, 7443, 7467, 7517, 7690, 7718, 7720, 7773, 7782, 7792, 7799, 7832, 7863, 7869, 7877, 7895, 7909, 7935, 7976, 7990, 8017, 8043, 8048, 8056, 8063, 8088, 8092, 8163, 8174, 8219, 8235, 8256, 8280, 8297, 8350, 8352, 8371, 8376, 8377, 8404, 8406, 8453, 8458, 8458, 8468, 8487, 8532, 8568, 8578, 8596, 8597, 8625, 8631, 8639, 8641, 8651, 8665, 8693, 8749, 8897, 8921, 8948, 8953, 8973, 9074, 9080, 9101, 9163, 9201, 9245, 9251, 9427, 9439, 9463, 9491, 9493, 9520, 9535, 9538, 9578, 9646, 9651, 9694, 9701, 9710, 9722, 9730, 9740, 9826, 9851, 9856, 9870, 9878, 9890, 9897, 9905, 9913, 9917, 9930, 9947, 9954, 9960, 9984]</w:t>
            </w:r>
          </w:p>
        </w:tc>
        <w:tc>
          <w:tcPr>
            <w:tcW w:type="dxa" w:w="2880"/>
          </w:tcPr>
          <w:p>
            <w:r>
              <w:t>257</w:t>
            </w:r>
          </w:p>
        </w:tc>
      </w:tr>
      <w:tr>
        <w:tc>
          <w:tcPr>
            <w:tcW w:type="dxa" w:w="2880"/>
          </w:tcPr>
          <w:p>
            <w:r>
              <w:t>[6751, 2425, 8299, 4243, 2115, 9645, 762, 2289, 9588, 5061, 52, 8369, 767, 2422, 8614, 3032, 9935, 51, 348, 84, 1711, 4699, 6789, 5131, 7180, 5778, 1012, 3887, 3693, 8596, 1224, 1716, 5255, 2151, 6558, 4757, 28, 2625, 5781, 708, 6981, 6074, 2066, 6240, 4976, 7795, 2390, 4828, 4011, 5255, 8989, 1774, 209, 193, 2071, 3173, 2132, 2494, 7373, 2655, 2157, 8052, 6044, 6649, 32, 3219, 2630, 328, 5587, 4219, 1546, 6040, 9392, 6271, 1488, 5315, 4056, 4185, 1753, 101, 3547, 3021, 5878, 9389, 1238, 1202, 4264, 1814, 1308, 7422, 5384, 998, 7864, 5281, 8585, 1911, 8273, 3318, 1018, 4564, 7855, 2037, 7264, 3318, 7773, 1612, 4164, 6865, 1312, 4336, 4969, 8408, 2519, 1310, 4704, 8360, 8836, 1030, 4415, 7796, 2666, 411, 9231, 92, 9318, 2340, 5333, 2387, 9043, 2375, 7364, 5345, 1385, 5078, 8593, 999, 1558, 298, 4311, 9201, 3840, 2384, 588, 1664, 617, 321, 1988, 9017, 835, 7142, 8324, 5752, 6038, 1852, 3161, 2617, 4977, 980, 298, 9784, 1581, 862, 1835, 2055, 1752, 9271, 404, 4352, 2049, 7680, 4514, 1068, 2527, 9393, 9772, 2436, 1094, 6334, 9848, 4262, 556, 6697, 5471, 9898, 1433, 5449, 2558, 1684, 9854, 1577, 1167, 9229, 9768, 867, 199, 46, 1093, 7471, 9553, 2076, 2422, 3046, 1883, 8250, 3749, 6124, 6735, 2875, 5689, 8942, 7702, 4664, 647, 1016, 1784, 2337, 3499, 2682, 1798, 4679, 9992, 2508, 2075, 5433, 2124, 9487, 3824, 6173, 1495, 2230, 9344, 6914, 3262, 5605, 4668, 2499, 443, 265, 3839, 3022, 8007, 5512, 6100, 598, 9243, 8346, 5175, 4759, 1523, 1112, 7465, 488, 9685, 772, 4680, 997, 7344, 9897, 6910, 6029, 7143, 3028, 9529, 7801, 8096, 1268, 1179, 1535, 1033, 6430, 963, 2502, 763, 9492, 5660, 8410, 5505, 2167, 5540, 5042, 2202, 8842, 2367, 6736, 4253, 5833, 6013, 8105, 461, 282, 6490, 3942, 4941, 3506, 9076, 7722, 6789, 331, 9794, 5653, 502, 3397, 3363, 1592, 2379, 7643, 7061, 410, 9616, 9047, 919, 2347, 6871, 57, 3217, 7015, 2809, 4083, 3394, 6829, 4986, 441, 5194, 5744, 1120, 2535, 1705, 317, 9381, 8099, 24, 46, 9323, 2405, 2119, 159, 3151, 1732, 2118, 3184, 5553, 6323, 9640, 9258, 4275, 9483, 6789, 1957, 2721, 8843, 7823, 5128, 768, 718, 5719, 8770, 4633, 2076, 6513, 4346, 6087, 3187, 8677, 6946, 1759, 6087, 8151, 8722, 784, 5143, 9945, 2050, 2780, 2722, 8175, 7942, 566, 9626, 2692, 5393, 5148, 4824, 6748, 548, 5062, 3697, 3593, 3558, 991, 4856, 5650, 920, 3460, 7523, 5392, 7321, 3099, 2306, 8203, 4616, 2086, 6269, 2485, 8296, 88, 1133, 7749, 1225, 999, 6302, 6135, 2660, 9506, 1971, 6833, 8519, 8069, 6347, 2713, 450, 3963, 4995, 9413, 3505, 3763, 9116, 947, 3643, 9654, 4782, 1627, 1370, 9576, 2348, 2818, 252, 8989, 6906, 6032, 8745, 1007, 4173, 2388, 598, 6237, 1619, 6726, 6826, 9093, 3411, 7037, 7455, 5572, 3541, 83, 8987, 8365, 8212, 645, 4351, 8761, 8003, 831, 1024, 4879, 2863, 5784, 2212, 7557, 9555, 9914, 799, 8965, 5681, 5093, 2015, 9570, 7568, 1523, 8373, 2077, 177, 3359, 9621, 7171, 1239, 9154, 1071, 6042, 6677, 927, 9391, 6012, 2314, 6368, 7346, 9794, 8907]</w:t>
            </w:r>
          </w:p>
        </w:tc>
        <w:tc>
          <w:tcPr>
            <w:tcW w:type="dxa" w:w="2880"/>
          </w:tcPr>
          <w:p>
            <w:r>
              <w:t>[24, 28, 32, 46, 46, 51, 52, 57, 83, 84, 88, 92, 101, 159, 177, 193, 199, 209, 252, 265, 282, 298, 298, 317, 321, 328, 331, 348, 404, 410, 411, 441, 443, 450, 461, 488, 502, 548, 556, 566, 588, 598, 598, 617, 645, 647, 708, 718, 762, 763, 767, 768, 772, 784, 799, 831, 835, 862, 867, 919, 920, 927, 947, 963, 980, 991, 997, 998, 999, 999, 1007, 1012, 1016, 1018, 1024, 1030, 1033, 1068, 1071, 1093, 1094, 1112, 1120, 1133, 1167, 1179, 1202, 1224, 1225, 1238, 1239, 1268, 1308, 1310, 1312, 1370, 1385, 1433, 1488, 1495, 1523, 1523, 1535, 1546, 1558, 1577, 1581, 1592, 1612, 1619, 1627, 1664, 1684, 1705, 1711, 1716, 1732, 1752, 1753, 1759, 1774, 1784, 1798, 1814, 1835, 1852, 1883, 1911, 1957, 1971, 1988, 2015, 2037, 2049, 2050, 2055, 2066, 2071, 2075, 2076, 2076, 2077, 2086, 2115, 2118, 2119, 2124, 2132, 2151, 2157, 2167, 2202, 2212, 2230, 2289, 2306, 2314, 2337, 2340, 2347, 2348, 2367, 2375, 2379, 2384, 2387, 2388, 2390, 2405, 2422, 2422, 2425, 2436, 2485, 2494, 2499, 2502, 2508, 2519, 2527, 2535, 2558, 2617, 2625, 2630, 2655, 2660, 2666, 2682, 2692, 2713, 2721, 2722, 2780, 2809, 2818, 2863, 2875, 3021, 3022, 3028, 3032, 3046, 3099, 3151, 3161, 3173, 3184, 3187, 3217, 3219, 3262, 3318, 3318, 3359, 3363, 3394, 3397, 3411, 3460, 3499, 3505, 3506, 3541, 3547, 3558, 3593, 3643, 3693, 3697, 3749, 3763, 3824, 3839, 3840, 3887, 3942, 3963, 4011, 4056, 4083, 4164, 4173, 4185, 4219, 4243, 4253, 4262, 4264, 4275, 4311, 4336, 4346, 4351, 4352, 4415, 4514, 4564, 4616, 4633, 4664, 4668, 4679, 4680, 4699, 4704, 4757, 4759, 4782, 4824, 4828, 4856, 4879, 4941, 4969, 4976, 4977, 4986, 4995, 5042, 5061, 5062, 5078, 5093, 5128, 5131, 5143, 5148, 5175, 5194, 5255, 5255, 5281, 5315, 5333, 5345, 5384, 5392, 5393, 5433, 5449, 5471, 5505, 5512, 5540, 5553, 5572, 5587, 5605, 5650, 5653, 5660, 5681, 5689, 5719, 5744, 5752, 5778, 5781, 5784, 5833, 5878, 6012, 6013, 6029, 6032, 6038, 6040, 6042, 6044, 6074, 6087, 6087, 6100, 6124, 6135, 6173, 6237, 6240, 6269, 6271, 6302, 6323, 6334, 6347, 6368, 6430, 6490, 6513, 6558, 6649, 6677, 6697, 6726, 6735, 6736, 6748, 6751, 6789, 6789, 6789, 6826, 6829, 6833, 6865, 6871, 6906, 6910, 6914, 6946, 6981, 7015, 7037, 7061, 7142, 7143, 7171, 7180, 7264, 7321, 7344, 7346, 7364, 7373, 7422, 7455, 7465, 7471, 7523, 7557, 7568, 7643, 7680, 7702, 7722, 7749, 7773, 7795, 7796, 7801, 7823, 7855, 7864, 7942, 8003, 8007, 8052, 8069, 8096, 8099, 8105, 8151, 8175, 8203, 8212, 8250, 8273, 8296, 8299, 8324, 8346, 8360, 8365, 8369, 8373, 8408, 8410, 8519, 8585, 8593, 8596, 8614, 8677, 8722, 8745, 8761, 8770, 8836, 8842, 8843, 8907, 8942, 8965, 8987, 8989, 8989, 9017, 9043, 9047, 9076, 9093, 9116, 9154, 9201, 9229, 9231, 9243, 9258, 9271, 9318, 9323, 9344, 9381, 9389, 9391, 9392, 9393, 9413, 9483, 9487, 9492, 9506, 9529, 9553, 9555, 9570, 9576, 9588, 9616, 9621, 9626, 9640, 9645, 9654, 9685, 9768, 9772, 9784, 9794, 9794, 9848, 9854, 9897, 9898, 9914, 9935, 9945, 9992]</w:t>
            </w:r>
          </w:p>
        </w:tc>
        <w:tc>
          <w:tcPr>
            <w:tcW w:type="dxa" w:w="2880"/>
          </w:tcPr>
          <w:p>
            <w:r>
              <w:t>261</w:t>
            </w:r>
          </w:p>
        </w:tc>
      </w:tr>
      <w:tr>
        <w:tc>
          <w:tcPr>
            <w:tcW w:type="dxa" w:w="2880"/>
          </w:tcPr>
          <w:p>
            <w:r>
              <w:t>[127, 4442, 9349, 5520, 2729, 2803, 6817, 1042, 7952, 3991, 9228, 5010, 1, 1183, 3909, 5246, 4070, 3500, 2832, 224, 1804, 8581, 5745, 4151, 2759, 209, 790, 522, 772, 8151, 7994, 9354, 4655, 4244, 1720, 935, 9799, 2525, 9453, 9318, 4735, 9574, 1489, 1602, 8454, 1170, 3351, 7761, 4393, 1611, 418, 7864, 727, 8228, 5530, 3585, 8246, 1454, 3504, 9595, 3028, 6376, 3327, 9155, 8240, 9355, 5811, 1634, 122, 84, 9167, 119, 3113, 3315, 889, 9159, 6859, 1060, 1032, 5714, 9618, 2443, 8817, 2919, 2301, 9078, 6398, 1243, 2324, 350, 2817, 8966, 6873, 5614, 4280, 8270, 5355, 7318, 1025, 9305, 4684, 722, 7359, 828, 2517, 1271, 5757, 9193, 8873, 7006, 531, 9337, 6168, 4293, 711, 1078, 3813, 8081, 8453, 1165, 4457, 6248, 3954, 9458, 6953, 9039, 1213, 2740, 8838, 8879, 7784, 3634, 3684, 3101, 5606, 446, 749, 2698, 9909, 4609, 5670, 1976, 61, 7711, 4995, 5886, 4265, 3261, 2839, 1774, 1974, 3472, 782, 3845, 4858, 1591, 7134, 2179, 7432, 7452, 3290, 3516, 4768, 1239, 3770, 9934, 5660, 7444, 3976, 3892, 952, 774, 2108, 2362, 9713, 3227, 5418, 225, 1442, 6242, 634, 7349, 4650, 1595, 4729, 1038, 34, 2814, 6030, 6756, 5342, 6766, 2752, 7750, 4451, 7359, 8038, 1821, 8376, 4678, 2894, 7116, 287, 2752, 2258, 4139, 9749, 3286, 2359, 6277, 5224, 9263, 7672, 8814, 6041, 6742, 7028, 1689, 5010, 270, 5939, 3000, 298, 3891, 7486, 8533, 3094, 5235, 1568, 7249, 2018, 13, 6567, 3372, 4801, 1464, 3871, 2868, 2305, 4135, 5266, 49, 9619, 1259, 8104, 3600, 3114, 6202, 2309, 6702, 3569, 5263, 5604, 105, 6753, 8114, 4430, 9857, 5219, 3962, 8656, 4292, 2260, 7391, 9659, 7930, 7943, 1365, 2221, 302, 9695, 2566, 257, 750, 9660, 8095, 834, 1493, 245, 7806, 5270, 183, 520, 6026, 8521, 6845, 6574, 3731, 7815, 1682, 834, 636, 7278, 1676, 9411, 8534, 1362, 2031, 8648, 9999, 6259, 5006, 8868, 8683, 5213, 6324, 1403, 4257, 1215, 9091, 6451, 9930, 7902, 3275, 7230, 485, 9098, 1580, 4567, 1119, 7472, 2703, 2043, 3745, 4626, 7714, 1194, 8474, 4773, 5651, 9645, 7374, 1385, 671, 1419, 7599, 6382, 1755, 9159, 2236, 3813, 9187, 2620, 9799, 3332, 321, 556, 731, 6495, 560, 1876, 3965, 6067, 8657, 900, 1474, 2644, 5838, 2735, 8322, 3050, 269, 4686, 427, 2215, 6104, 3577, 6041, 2844, 2459, 1032, 5909, 6877, 1389, 5351, 6876, 4754, 4402, 5609, 5777, 6320, 3456, 9822, 965, 9095, 2944, 6024, 630, 6956, 136, 1034, 6966, 6650, 8871, 1314, 5789, 8117, 8000, 1753, 8514, 6512, 891, 6152, 8854, 639, 424, 349, 9473, 959, 5638, 4062, 7105, 629, 1219, 4365, 2432, 2116, 8772, 9821, 1557, 9635, 8743, 3268, 9374, 9934, 407, 9794, 4253, 6603, 5408, 4225, 64, 7664, 5476, 4669, 1574, 7316, 4446, 7957, 6446, 803, 7348, 8610, 7586, 694, 5458, 4408, 6452, 4594, 2549, 7420, 4920, 4735, 3220, 5717, 1059, 1788, 5334, 9717, 6306, 2705, 2496, 2217, 4589, 1110, 6142, 4991, 5965, 34, 5653, 8696, 2732, 8742, 7126, 206, 2557, 9771, 2901, 2424, 1660, 7753, 7722, 3276, 2150, 2762, 248, 7604, 5308, 9470, 2844, 8932, 3828, 2368, 5784, 522, 993, 24, 1553, 9319]</w:t>
            </w:r>
          </w:p>
        </w:tc>
        <w:tc>
          <w:tcPr>
            <w:tcW w:type="dxa" w:w="2880"/>
          </w:tcPr>
          <w:p>
            <w:r>
              <w:t>[1, 13, 24, 34, 34, 49, 61, 64, 84, 105, 119, 122, 127, 136, 183, 206, 209, 224, 225, 245, 248, 257, 269, 270, 287, 298, 302, 321, 349, 350, 407, 418, 424, 427, 446, 485, 520, 522, 522, 531, 556, 560, 629, 630, 634, 636, 639, 671, 694, 711, 722, 727, 731, 749, 750, 772, 774, 782, 790, 803, 828, 834, 834, 889, 891, 900, 935, 952, 959, 965, 993, 1025, 1032, 1032, 1034, 1038, 1042, 1059, 1060, 1078, 1110, 1119, 1165, 1170, 1183, 1194, 1213, 1215, 1219, 1239, 1243, 1259, 1271, 1314, 1362, 1365, 1385, 1389, 1403, 1419, 1442, 1454, 1464, 1474, 1489, 1493, 1553, 1557, 1568, 1574, 1580, 1591, 1595, 1602, 1611, 1634, 1660, 1676, 1682, 1689, 1720, 1753, 1755, 1774, 1788, 1804, 1821, 1876, 1974, 1976, 2018, 2031, 2043, 2108, 2116, 2150, 2179, 2215, 2217, 2221, 2236, 2258, 2260, 2301, 2305, 2309, 2324, 2359, 2362, 2368, 2424, 2432, 2443, 2459, 2496, 2517, 2525, 2549, 2557, 2566, 2620, 2644, 2698, 2703, 2705, 2729, 2732, 2735, 2740, 2752, 2752, 2759, 2762, 2803, 2814, 2817, 2832, 2839, 2844, 2844, 2868, 2894, 2901, 2919, 2944, 3000, 3028, 3050, 3094, 3101, 3113, 3114, 3220, 3227, 3261, 3268, 3275, 3276, 3286, 3290, 3315, 3327, 3332, 3351, 3372, 3456, 3472, 3500, 3504, 3516, 3569, 3577, 3585, 3600, 3634, 3684, 3731, 3745, 3770, 3813, 3813, 3828, 3845, 3871, 3891, 3892, 3909, 3954, 3962, 3965, 3976, 3991, 4062, 4070, 4135, 4139, 4151, 4225, 4244, 4253, 4257, 4265, 4280, 4292, 4293, 4365, 4393, 4402, 4408, 4430, 4442, 4446, 4451, 4457, 4567, 4589, 4594, 4609, 4626, 4650, 4655, 4669, 4678, 4684, 4686, 4729, 4735, 4735, 4754, 4768, 4773, 4801, 4858, 4920, 4991, 4995, 5006, 5010, 5010, 5213, 5219, 5224, 5235, 5246, 5263, 5266, 5270, 5308, 5334, 5342, 5351, 5355, 5408, 5418, 5458, 5476, 5520, 5530, 5604, 5606, 5609, 5614, 5638, 5651, 5653, 5660, 5670, 5714, 5717, 5745, 5757, 5777, 5784, 5789, 5811, 5838, 5886, 5909, 5939, 5965, 6024, 6026, 6030, 6041, 6041, 6067, 6104, 6142, 6152, 6168, 6202, 6242, 6248, 6259, 6277, 6306, 6320, 6324, 6376, 6382, 6398, 6446, 6451, 6452, 6495, 6512, 6567, 6574, 6603, 6650, 6702, 6742, 6753, 6756, 6766, 6817, 6845, 6859, 6873, 6876, 6877, 6953, 6956, 6966, 7006, 7028, 7105, 7116, 7126, 7134, 7230, 7249, 7278, 7316, 7318, 7348, 7349, 7359, 7359, 7374, 7391, 7420, 7432, 7444, 7452, 7472, 7486, 7586, 7599, 7604, 7664, 7672, 7711, 7714, 7722, 7750, 7753, 7761, 7784, 7806, 7815, 7864, 7902, 7930, 7943, 7952, 7957, 7994, 8000, 8038, 8081, 8095, 8104, 8114, 8117, 8151, 8228, 8240, 8246, 8270, 8322, 8376, 8453, 8454, 8474, 8514, 8521, 8533, 8534, 8581, 8610, 8648, 8656, 8657, 8683, 8696, 8742, 8743, 8772, 8814, 8817, 8838, 8854, 8868, 8871, 8873, 8879, 8932, 8966, 9039, 9078, 9091, 9095, 9098, 9155, 9159, 9159, 9167, 9187, 9193, 9228, 9263, 9305, 9318, 9319, 9337, 9349, 9354, 9355, 9374, 9411, 9453, 9458, 9470, 9473, 9574, 9595, 9618, 9619, 9635, 9645, 9659, 9660, 9695, 9713, 9717, 9749, 9771, 9794, 9799, 9799, 9821, 9822, 9857, 9909, 9930, 9934, 9934, 9999]</w:t>
            </w:r>
          </w:p>
        </w:tc>
        <w:tc>
          <w:tcPr>
            <w:tcW w:type="dxa" w:w="2880"/>
          </w:tcPr>
          <w:p>
            <w:r>
              <w:t>258</w:t>
            </w:r>
          </w:p>
        </w:tc>
      </w:tr>
      <w:tr>
        <w:tc>
          <w:tcPr>
            <w:tcW w:type="dxa" w:w="2880"/>
          </w:tcPr>
          <w:p>
            <w:r>
              <w:t>[1924, 9443, 4134, 7725, 5506, 2064, 8530, 8058, 8744, 4796, 5396, 6596, 9997, 3953, 8172, 7333, 535, 3434, 3320, 2794, 4257, 298, 6401, 774, 1163, 9054, 2448, 2412, 1490, 3184, 9109, 8108, 5202, 4333, 5097, 2077, 3561, 3657, 3857, 701, 2573, 1922, 9910, 9749, 9489, 5618, 4819, 561, 2596, 5689, 9359, 9790, 7819, 9962, 2668, 676, 2352, 4372, 3711, 7494, 1610, 9428, 7713, 8375, 9551, 1018, 1637, 4496, 3464, 6473, 2443, 2160, 164, 9283, 2996, 3811, 3167, 8004, 4551, 486, 7780, 7677, 2100, 8969, 1985, 1445, 2583, 1253, 58, 4683, 6990, 8321, 2960, 430, 5007, 9856, 4580, 6720, 9204, 4061, 7863, 6297, 1288, 1946, 9027, 1464, 1863, 3653, 2911, 1967, 8528, 7356, 4159, 1232, 5934, 6418, 3291, 6098, 3048, 2755, 9409, 5561, 9286, 2084, 4925, 3461, 133, 8846, 664, 649, 2828, 7261, 4414, 7279, 2736, 4436, 1908, 9498, 6069, 8787, 1146, 8428, 8342, 748, 7806, 2937, 7606, 4562, 8817, 8107, 2472, 7075, 5230, 6264, 2716, 7848, 7432, 1393, 8204, 9898, 1267, 6764, 966, 3527, 2390, 3636, 4026, 1189, 2943, 3631, 294, 3367, 839, 9441, 5392, 2958, 6184, 288, 1748, 8769, 6188, 1719, 767, 3743, 6504, 8030, 1755, 2084, 6489, 4394, 5835, 4123, 5085, 4401, 1658, 8628, 3302, 2417, 9439, 5862, 3194, 3329, 1572, 8950, 2734, 1592, 4279, 2841, 3685, 1069, 9808, 6278, 1875, 6782, 6580, 5007, 6375, 8549, 8762, 1441, 1417, 1000, 1148, 5354, 7743, 416, 832, 1275, 7510, 6268, 1991, 2063, 3423, 39, 2053, 1739, 1960, 9831, 1107, 277, 4397, 5672, 3890, 1738, 7359, 5976, 4529, 6906, 452, 7492, 1216, 4439, 6542, 2579, 8229, 1215, 9024, 8113, 1231, 2053, 8687, 7903, 6202, 2727, 1318, 8889, 7315, 2571, 5884, 9176, 3484, 3403, 6569, 7545, 1217, 1668, 2967, 349, 3500, 969, 1270, 8210, 6182, 7005, 7810, 563, 5439, 5889, 8409, 12, 9024, 1722, 5512, 1168, 9791, 9047, 8725, 1454, 1444, 9697, 5186, 3009, 7753, 1379, 912, 8280, 4134, 8301, 6803, 5477, 1118, 5284, 2757, 6041, 1380, 6940, 6173, 4752, 7106, 9048, 2305, 2313, 2732, 145, 8281, 1673, 288, 470, 9958, 4064, 256, 1539, 3859, 2012, 8996, 4389, 9531, 4221, 4569, 7436, 7515, 8073, 975, 1730, 1305, 0, 9650, 7755, 5894, 2242, 1830, 8621, 4048, 8736, 5993, 2899, 9531, 8929, 2883, 3004, 720, 6726, 849, 2857, 1974, 8000, 1027, 6408, 4225, 8160, 2338, 3354, 2600, 2143, 3702, 2139, 235, 6623, 647, 6531, 7317, 1266, 8643, 9096, 3902, 1145, 2031, 1895, 644, 9744, 2577, 915, 1948, 1432, 974, 1356, 7379, 85, 9167, 9668, 6490, 9337, 5145, 3902, 1793, 64, 3133, 440, 7026, 3358, 7453, 6059, 8562, 7350, 6384, 3216, 9060, 6157, 7496, 1990, 783, 6526, 338, 6721, 432, 3854, 3502, 2148, 1235, 211, 7472, 7426, 6446, 8977, 277, 5409, 1982, 4277, 7370, 3281, 8855, 4101, 2730, 1004, 3830, 1623, 9862, 4750, 873, 9602, 5850, 7143, 721, 4515, 8638, 9502, 967, 4416, 6426, 2216, 5245, 8690, 1501, 3962, 2214, 4750, 144, 7771, 3992, 5588, 7718, 6637, 9825, 268, 4263, 670, 5096, 8046, 9853, 1258, 5925, 993, 8447, 1491, 708, 4551, 380, 1059, 6966, 7223, 7322, 3185, 4425, 5898, 5552, 7347, 3305, 777, 2272, 6595]</w:t>
            </w:r>
          </w:p>
        </w:tc>
        <w:tc>
          <w:tcPr>
            <w:tcW w:type="dxa" w:w="2880"/>
          </w:tcPr>
          <w:p>
            <w:r>
              <w:t>[0, 12, 39, 58, 64, 85, 133, 144, 145, 164, 211, 235, 256, 268, 277, 277, 288, 288, 294, 298, 338, 349, 380, 416, 430, 432, 440, 452, 470, 486, 535, 561, 563, 644, 647, 649, 664, 670, 676, 701, 708, 720, 721, 748, 767, 774, 777, 783, 832, 839, 849, 873, 912, 915, 966, 967, 969, 974, 975, 993, 1000, 1004, 1018, 1027, 1059, 1069, 1107, 1118, 1145, 1146, 1148, 1163, 1168, 1189, 1215, 1216, 1217, 1231, 1232, 1235, 1253, 1258, 1266, 1267, 1270, 1275, 1288, 1305, 1318, 1356, 1379, 1380, 1393, 1417, 1432, 1441, 1444, 1445, 1454, 1464, 1490, 1491, 1501, 1539, 1572, 1592, 1610, 1623, 1637, 1658, 1668, 1673, 1719, 1722, 1730, 1738, 1739, 1748, 1755, 1793, 1830, 1863, 1875, 1895, 1908, 1922, 1924, 1946, 1948, 1960, 1967, 1974, 1982, 1985, 1990, 1991, 2012, 2031, 2053, 2053, 2063, 2064, 2077, 2084, 2084, 2100, 2139, 2143, 2148, 2160, 2214, 2216, 2242, 2272, 2305, 2313, 2338, 2352, 2390, 2412, 2417, 2443, 2448, 2472, 2571, 2573, 2577, 2579, 2583, 2596, 2600, 2668, 2716, 2727, 2730, 2732, 2734, 2736, 2755, 2757, 2794, 2828, 2841, 2857, 2883, 2899, 2911, 2937, 2943, 2958, 2960, 2967, 2996, 3004, 3009, 3048, 3133, 3167, 3184, 3185, 3194, 3216, 3281, 3291, 3302, 3305, 3320, 3329, 3354, 3358, 3367, 3403, 3423, 3434, 3461, 3464, 3484, 3500, 3502, 3527, 3561, 3631, 3636, 3653, 3657, 3685, 3702, 3711, 3743, 3811, 3830, 3854, 3857, 3859, 3890, 3902, 3902, 3953, 3962, 3992, 4026, 4048, 4061, 4064, 4101, 4123, 4134, 4134, 4159, 4221, 4225, 4257, 4263, 4277, 4279, 4333, 4372, 4389, 4394, 4397, 4401, 4414, 4416, 4425, 4436, 4439, 4496, 4515, 4529, 4551, 4551, 4562, 4569, 4580, 4683, 4750, 4750, 4752, 4796, 4819, 4925, 5007, 5007, 5085, 5096, 5097, 5145, 5186, 5202, 5230, 5245, 5284, 5354, 5392, 5396, 5409, 5439, 5477, 5506, 5512, 5552, 5561, 5588, 5618, 5672, 5689, 5835, 5850, 5862, 5884, 5889, 5894, 5898, 5925, 5934, 5976, 5993, 6041, 6059, 6069, 6098, 6157, 6173, 6182, 6184, 6188, 6202, 6264, 6268, 6278, 6297, 6375, 6384, 6401, 6408, 6418, 6426, 6446, 6473, 6489, 6490, 6504, 6526, 6531, 6542, 6569, 6580, 6595, 6596, 6623, 6637, 6720, 6721, 6726, 6764, 6782, 6803, 6906, 6940, 6966, 6990, 7005, 7026, 7075, 7106, 7143, 7223, 7261, 7279, 7315, 7317, 7322, 7333, 7347, 7350, 7356, 7359, 7370, 7379, 7426, 7432, 7436, 7453, 7472, 7492, 7494, 7496, 7510, 7515, 7545, 7606, 7677, 7713, 7718, 7725, 7743, 7753, 7755, 7771, 7780, 7806, 7810, 7819, 7848, 7863, 7903, 8000, 8004, 8030, 8046, 8058, 8073, 8107, 8108, 8113, 8160, 8172, 8204, 8210, 8229, 8280, 8281, 8301, 8321, 8342, 8375, 8409, 8428, 8447, 8528, 8530, 8549, 8562, 8621, 8628, 8638, 8643, 8687, 8690, 8725, 8736, 8744, 8762, 8769, 8787, 8817, 8846, 8855, 8889, 8929, 8950, 8969, 8977, 8996, 9024, 9024, 9027, 9047, 9048, 9054, 9060, 9096, 9109, 9167, 9176, 9204, 9283, 9286, 9337, 9359, 9409, 9428, 9439, 9441, 9443, 9489, 9498, 9502, 9531, 9531, 9551, 9602, 9650, 9668, 9697, 9744, 9749, 9790, 9791, 9808, 9825, 9831, 9853, 9856, 9862, 9898, 9910, 9958, 9962, 9997]</w:t>
            </w:r>
          </w:p>
        </w:tc>
        <w:tc>
          <w:tcPr>
            <w:tcW w:type="dxa" w:w="2880"/>
          </w:tcPr>
          <w:p>
            <w:r>
              <w:t>261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