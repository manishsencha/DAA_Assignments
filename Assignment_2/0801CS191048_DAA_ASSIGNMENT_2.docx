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713DE" w14:textId="7865A598" w:rsidR="00762A60" w:rsidRPr="00762A60" w:rsidRDefault="00762A60" w:rsidP="00762A60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48"/>
          <w:szCs w:val="48"/>
          <w:lang w:val="en-US"/>
        </w:rPr>
      </w:pPr>
      <w:bookmarkStart w:id="0" w:name="Algorithm1"/>
      <w:r w:rsidRPr="00762A60">
        <w:rPr>
          <w:rFonts w:ascii="Arial" w:hAnsi="Arial" w:cs="Arial"/>
          <w:b/>
          <w:bCs/>
          <w:color w:val="000000" w:themeColor="text1"/>
          <w:sz w:val="48"/>
          <w:szCs w:val="48"/>
          <w:lang w:val="en-US"/>
        </w:rPr>
        <w:t>ASSIGNMENT 2</w:t>
      </w:r>
    </w:p>
    <w:p w14:paraId="3316F484" w14:textId="77777777" w:rsidR="00762A60" w:rsidRPr="00762A60" w:rsidRDefault="00762A60" w:rsidP="00762A60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48"/>
          <w:szCs w:val="48"/>
          <w:lang w:val="en-US"/>
        </w:rPr>
      </w:pPr>
    </w:p>
    <w:p w14:paraId="66AB4A39" w14:textId="77777777" w:rsidR="00762A60" w:rsidRPr="00762A60" w:rsidRDefault="00762A60" w:rsidP="00762A60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48"/>
          <w:szCs w:val="48"/>
          <w:lang w:val="en-US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762A60" w:rsidRPr="00762A60" w14:paraId="1476D149" w14:textId="77777777" w:rsidTr="00762A60">
        <w:trPr>
          <w:jc w:val="center"/>
        </w:trPr>
        <w:tc>
          <w:tcPr>
            <w:tcW w:w="4508" w:type="dxa"/>
          </w:tcPr>
          <w:p w14:paraId="75E0C82D" w14:textId="2F9CCD3F" w:rsidR="00762A60" w:rsidRPr="00762A60" w:rsidRDefault="00762A60" w:rsidP="00762A60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48"/>
                <w:szCs w:val="48"/>
              </w:rPr>
            </w:pPr>
            <w:r w:rsidRPr="00762A60">
              <w:rPr>
                <w:b/>
                <w:bCs/>
                <w:sz w:val="48"/>
                <w:szCs w:val="48"/>
              </w:rPr>
              <w:t>NAME</w:t>
            </w:r>
          </w:p>
        </w:tc>
        <w:tc>
          <w:tcPr>
            <w:tcW w:w="4508" w:type="dxa"/>
          </w:tcPr>
          <w:p w14:paraId="4B6C4A9A" w14:textId="5875E170" w:rsidR="00762A60" w:rsidRPr="00762A60" w:rsidRDefault="00762A60" w:rsidP="00762A60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48"/>
                <w:szCs w:val="48"/>
              </w:rPr>
            </w:pPr>
            <w:r w:rsidRPr="00762A60">
              <w:rPr>
                <w:b/>
                <w:bCs/>
                <w:sz w:val="48"/>
                <w:szCs w:val="48"/>
              </w:rPr>
              <w:t>MANISH SENCHA</w:t>
            </w:r>
          </w:p>
        </w:tc>
      </w:tr>
      <w:tr w:rsidR="00762A60" w:rsidRPr="00762A60" w14:paraId="7F759694" w14:textId="77777777" w:rsidTr="00762A60">
        <w:trPr>
          <w:jc w:val="center"/>
        </w:trPr>
        <w:tc>
          <w:tcPr>
            <w:tcW w:w="4508" w:type="dxa"/>
          </w:tcPr>
          <w:p w14:paraId="2D47A11B" w14:textId="7BB6B694" w:rsidR="00762A60" w:rsidRPr="00762A60" w:rsidRDefault="00762A60" w:rsidP="00762A60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48"/>
                <w:szCs w:val="48"/>
              </w:rPr>
            </w:pPr>
            <w:r w:rsidRPr="00762A60">
              <w:rPr>
                <w:b/>
                <w:bCs/>
                <w:sz w:val="48"/>
                <w:szCs w:val="48"/>
              </w:rPr>
              <w:t>CLASS</w:t>
            </w:r>
          </w:p>
        </w:tc>
        <w:tc>
          <w:tcPr>
            <w:tcW w:w="4508" w:type="dxa"/>
          </w:tcPr>
          <w:p w14:paraId="2FFC5C81" w14:textId="6E8EBF16" w:rsidR="00762A60" w:rsidRPr="00762A60" w:rsidRDefault="00762A60" w:rsidP="00762A60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48"/>
                <w:szCs w:val="48"/>
              </w:rPr>
            </w:pPr>
            <w:r w:rsidRPr="00762A60">
              <w:rPr>
                <w:b/>
                <w:bCs/>
                <w:sz w:val="48"/>
                <w:szCs w:val="48"/>
              </w:rPr>
              <w:t>B. TECH. III YEAR</w:t>
            </w:r>
          </w:p>
        </w:tc>
      </w:tr>
      <w:tr w:rsidR="00762A60" w:rsidRPr="00762A60" w14:paraId="714F85D5" w14:textId="77777777" w:rsidTr="00762A60">
        <w:trPr>
          <w:jc w:val="center"/>
        </w:trPr>
        <w:tc>
          <w:tcPr>
            <w:tcW w:w="4508" w:type="dxa"/>
          </w:tcPr>
          <w:p w14:paraId="5D1EA42D" w14:textId="7545AD65" w:rsidR="00762A60" w:rsidRPr="00762A60" w:rsidRDefault="00762A60" w:rsidP="00762A60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48"/>
                <w:szCs w:val="48"/>
              </w:rPr>
            </w:pPr>
            <w:r w:rsidRPr="00762A60">
              <w:rPr>
                <w:b/>
                <w:bCs/>
                <w:sz w:val="48"/>
                <w:szCs w:val="48"/>
              </w:rPr>
              <w:t>BRANCH</w:t>
            </w:r>
          </w:p>
        </w:tc>
        <w:tc>
          <w:tcPr>
            <w:tcW w:w="4508" w:type="dxa"/>
          </w:tcPr>
          <w:p w14:paraId="7B8D2849" w14:textId="421B345C" w:rsidR="00762A60" w:rsidRPr="00762A60" w:rsidRDefault="00762A60" w:rsidP="00762A60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48"/>
                <w:szCs w:val="48"/>
              </w:rPr>
            </w:pPr>
            <w:r w:rsidRPr="00762A60">
              <w:rPr>
                <w:b/>
                <w:bCs/>
                <w:sz w:val="48"/>
                <w:szCs w:val="48"/>
              </w:rPr>
              <w:t>CSE</w:t>
            </w:r>
          </w:p>
        </w:tc>
      </w:tr>
      <w:tr w:rsidR="00762A60" w:rsidRPr="00762A60" w14:paraId="6D40A659" w14:textId="77777777" w:rsidTr="00762A60">
        <w:trPr>
          <w:jc w:val="center"/>
        </w:trPr>
        <w:tc>
          <w:tcPr>
            <w:tcW w:w="4508" w:type="dxa"/>
          </w:tcPr>
          <w:p w14:paraId="12CE2C66" w14:textId="2DA7B648" w:rsidR="00762A60" w:rsidRPr="00762A60" w:rsidRDefault="00762A60" w:rsidP="00762A60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48"/>
                <w:szCs w:val="48"/>
              </w:rPr>
            </w:pPr>
            <w:r w:rsidRPr="00762A60">
              <w:rPr>
                <w:b/>
                <w:bCs/>
                <w:sz w:val="48"/>
                <w:szCs w:val="48"/>
              </w:rPr>
              <w:t>SUBJECT</w:t>
            </w:r>
          </w:p>
        </w:tc>
        <w:tc>
          <w:tcPr>
            <w:tcW w:w="4508" w:type="dxa"/>
          </w:tcPr>
          <w:p w14:paraId="0A8A0DD0" w14:textId="61E2B607" w:rsidR="00762A60" w:rsidRPr="00762A60" w:rsidRDefault="00762A60" w:rsidP="00762A60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48"/>
                <w:szCs w:val="48"/>
              </w:rPr>
            </w:pPr>
            <w:r w:rsidRPr="00762A60">
              <w:rPr>
                <w:b/>
                <w:bCs/>
                <w:sz w:val="48"/>
                <w:szCs w:val="48"/>
              </w:rPr>
              <w:t>DESIGN AND ANALYSIS OF ALGORITHMS (CO34563)</w:t>
            </w:r>
          </w:p>
        </w:tc>
      </w:tr>
      <w:tr w:rsidR="00762A60" w:rsidRPr="00762A60" w14:paraId="2D68BA65" w14:textId="77777777" w:rsidTr="00762A60">
        <w:trPr>
          <w:jc w:val="center"/>
        </w:trPr>
        <w:tc>
          <w:tcPr>
            <w:tcW w:w="4508" w:type="dxa"/>
          </w:tcPr>
          <w:p w14:paraId="643A909A" w14:textId="0D19E605" w:rsidR="00762A60" w:rsidRPr="00762A60" w:rsidRDefault="00762A60" w:rsidP="00762A60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48"/>
                <w:szCs w:val="48"/>
              </w:rPr>
            </w:pPr>
            <w:r w:rsidRPr="00762A60">
              <w:rPr>
                <w:b/>
                <w:bCs/>
                <w:sz w:val="48"/>
                <w:szCs w:val="48"/>
              </w:rPr>
              <w:t>ENROLMENT NUMBER</w:t>
            </w:r>
          </w:p>
        </w:tc>
        <w:tc>
          <w:tcPr>
            <w:tcW w:w="4508" w:type="dxa"/>
          </w:tcPr>
          <w:p w14:paraId="640D2E79" w14:textId="77777777" w:rsidR="00762A60" w:rsidRPr="00762A60" w:rsidRDefault="00762A60" w:rsidP="00762A60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48"/>
                <w:szCs w:val="48"/>
              </w:rPr>
            </w:pPr>
            <w:r w:rsidRPr="00762A60">
              <w:rPr>
                <w:b/>
                <w:bCs/>
                <w:sz w:val="48"/>
                <w:szCs w:val="48"/>
              </w:rPr>
              <w:t>0801CS191048</w:t>
            </w:r>
          </w:p>
          <w:p w14:paraId="35CA4FEB" w14:textId="77777777" w:rsidR="00762A60" w:rsidRPr="00762A60" w:rsidRDefault="00762A60" w:rsidP="00762A60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48"/>
                <w:szCs w:val="48"/>
              </w:rPr>
            </w:pPr>
          </w:p>
        </w:tc>
      </w:tr>
    </w:tbl>
    <w:p w14:paraId="6759D4F8" w14:textId="77777777" w:rsidR="00762A60" w:rsidRPr="00762A60" w:rsidRDefault="00762A60" w:rsidP="00762A60">
      <w:pPr>
        <w:spacing w:line="360" w:lineRule="auto"/>
        <w:jc w:val="center"/>
        <w:rPr>
          <w:rFonts w:ascii="Arial" w:hAnsi="Arial" w:cs="Arial"/>
          <w:color w:val="000000" w:themeColor="text1"/>
          <w:sz w:val="44"/>
          <w:szCs w:val="44"/>
          <w:lang w:val="en-US"/>
        </w:rPr>
      </w:pPr>
    </w:p>
    <w:p w14:paraId="49CE7A9E" w14:textId="1FCDD3B7" w:rsidR="00762A60" w:rsidRDefault="00762A60" w:rsidP="00762A60">
      <w:pPr>
        <w:spacing w:line="360" w:lineRule="auto"/>
        <w:rPr>
          <w:rFonts w:ascii="Arial" w:hAnsi="Arial" w:cs="Arial"/>
          <w:color w:val="000000" w:themeColor="text1"/>
          <w:sz w:val="44"/>
          <w:szCs w:val="44"/>
          <w:lang w:val="en-US"/>
        </w:rPr>
      </w:pPr>
    </w:p>
    <w:p w14:paraId="363FC53C" w14:textId="77777777" w:rsidR="002F5E79" w:rsidRDefault="002F5E79" w:rsidP="00762A60">
      <w:pPr>
        <w:spacing w:line="360" w:lineRule="auto"/>
        <w:rPr>
          <w:rFonts w:ascii="Arial" w:hAnsi="Arial" w:cs="Arial"/>
          <w:color w:val="000000" w:themeColor="text1"/>
          <w:sz w:val="32"/>
          <w:szCs w:val="32"/>
          <w:lang w:val="en-US"/>
        </w:rPr>
      </w:pPr>
    </w:p>
    <w:p w14:paraId="3C259C76" w14:textId="77777777" w:rsidR="002F5E79" w:rsidRDefault="002F5E79" w:rsidP="00762A60">
      <w:pPr>
        <w:spacing w:line="360" w:lineRule="auto"/>
        <w:rPr>
          <w:rFonts w:ascii="Arial" w:hAnsi="Arial" w:cs="Arial"/>
          <w:color w:val="000000" w:themeColor="text1"/>
          <w:sz w:val="32"/>
          <w:szCs w:val="32"/>
          <w:lang w:val="en-US"/>
        </w:rPr>
      </w:pPr>
    </w:p>
    <w:p w14:paraId="29179EF6" w14:textId="7A2A199D" w:rsidR="002B5028" w:rsidRPr="0019408F" w:rsidRDefault="002B5028" w:rsidP="00762A60">
      <w:pPr>
        <w:spacing w:line="360" w:lineRule="auto"/>
        <w:rPr>
          <w:rFonts w:ascii="Arial" w:hAnsi="Arial" w:cs="Arial"/>
          <w:color w:val="000000" w:themeColor="text1"/>
          <w:sz w:val="32"/>
          <w:szCs w:val="32"/>
          <w:lang w:val="en-US"/>
        </w:rPr>
      </w:pPr>
      <w:r w:rsidRPr="0019408F">
        <w:rPr>
          <w:rFonts w:ascii="Arial" w:hAnsi="Arial" w:cs="Arial"/>
          <w:color w:val="000000" w:themeColor="text1"/>
          <w:sz w:val="32"/>
          <w:szCs w:val="32"/>
          <w:lang w:val="en-US"/>
        </w:rPr>
        <w:lastRenderedPageBreak/>
        <w:t>Algorithm 1:</w:t>
      </w:r>
    </w:p>
    <w:bookmarkEnd w:id="0"/>
    <w:p w14:paraId="5F119AA4" w14:textId="77777777" w:rsidR="002B5028" w:rsidRPr="0019408F" w:rsidRDefault="002B5028" w:rsidP="00762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rFonts w:ascii="Arial" w:eastAsia="Times New Roman" w:hAnsi="Arial" w:cs="Arial"/>
          <w:color w:val="000000" w:themeColor="text1"/>
          <w:spacing w:val="2"/>
          <w:sz w:val="32"/>
          <w:szCs w:val="32"/>
          <w:lang w:eastAsia="en-IN"/>
        </w:rPr>
      </w:pPr>
      <w:proofErr w:type="spellStart"/>
      <w:r w:rsidRPr="0019408F">
        <w:rPr>
          <w:rFonts w:ascii="Arial" w:eastAsia="Times New Roman" w:hAnsi="Arial" w:cs="Arial"/>
          <w:color w:val="000000" w:themeColor="text1"/>
          <w:spacing w:val="2"/>
          <w:sz w:val="32"/>
          <w:szCs w:val="32"/>
          <w:bdr w:val="none" w:sz="0" w:space="0" w:color="auto" w:frame="1"/>
          <w:lang w:eastAsia="en-IN"/>
        </w:rPr>
        <w:t>MergeSort</w:t>
      </w:r>
      <w:proofErr w:type="spellEnd"/>
      <w:r w:rsidRPr="0019408F">
        <w:rPr>
          <w:rFonts w:ascii="Arial" w:eastAsia="Times New Roman" w:hAnsi="Arial" w:cs="Arial"/>
          <w:color w:val="000000" w:themeColor="text1"/>
          <w:spacing w:val="2"/>
          <w:sz w:val="32"/>
          <w:szCs w:val="32"/>
          <w:bdr w:val="none" w:sz="0" w:space="0" w:color="auto" w:frame="1"/>
          <w:lang w:eastAsia="en-IN"/>
        </w:rPr>
        <w:t>(</w:t>
      </w:r>
      <w:proofErr w:type="spellStart"/>
      <w:proofErr w:type="gramStart"/>
      <w:r w:rsidRPr="0019408F">
        <w:rPr>
          <w:rFonts w:ascii="Arial" w:eastAsia="Times New Roman" w:hAnsi="Arial" w:cs="Arial"/>
          <w:color w:val="000000" w:themeColor="text1"/>
          <w:spacing w:val="2"/>
          <w:sz w:val="32"/>
          <w:szCs w:val="32"/>
          <w:bdr w:val="none" w:sz="0" w:space="0" w:color="auto" w:frame="1"/>
          <w:lang w:eastAsia="en-IN"/>
        </w:rPr>
        <w:t>arr</w:t>
      </w:r>
      <w:proofErr w:type="spellEnd"/>
      <w:r w:rsidRPr="0019408F">
        <w:rPr>
          <w:rFonts w:ascii="Arial" w:eastAsia="Times New Roman" w:hAnsi="Arial" w:cs="Arial"/>
          <w:color w:val="000000" w:themeColor="text1"/>
          <w:spacing w:val="2"/>
          <w:sz w:val="32"/>
          <w:szCs w:val="32"/>
          <w:bdr w:val="none" w:sz="0" w:space="0" w:color="auto" w:frame="1"/>
          <w:lang w:eastAsia="en-IN"/>
        </w:rPr>
        <w:t>[</w:t>
      </w:r>
      <w:proofErr w:type="gramEnd"/>
      <w:r w:rsidRPr="0019408F">
        <w:rPr>
          <w:rFonts w:ascii="Arial" w:eastAsia="Times New Roman" w:hAnsi="Arial" w:cs="Arial"/>
          <w:color w:val="000000" w:themeColor="text1"/>
          <w:spacing w:val="2"/>
          <w:sz w:val="32"/>
          <w:szCs w:val="32"/>
          <w:bdr w:val="none" w:sz="0" w:space="0" w:color="auto" w:frame="1"/>
          <w:lang w:eastAsia="en-IN"/>
        </w:rPr>
        <w:t>], l,  r)</w:t>
      </w:r>
    </w:p>
    <w:p w14:paraId="41667D50" w14:textId="77777777" w:rsidR="002B5028" w:rsidRPr="0019408F" w:rsidRDefault="002B5028" w:rsidP="00762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rFonts w:ascii="Arial" w:eastAsia="Times New Roman" w:hAnsi="Arial" w:cs="Arial"/>
          <w:color w:val="000000" w:themeColor="text1"/>
          <w:spacing w:val="2"/>
          <w:sz w:val="32"/>
          <w:szCs w:val="32"/>
          <w:lang w:eastAsia="en-IN"/>
        </w:rPr>
      </w:pPr>
      <w:r w:rsidRPr="0019408F">
        <w:rPr>
          <w:rFonts w:ascii="Arial" w:eastAsia="Times New Roman" w:hAnsi="Arial" w:cs="Arial"/>
          <w:color w:val="000000" w:themeColor="text1"/>
          <w:spacing w:val="2"/>
          <w:sz w:val="32"/>
          <w:szCs w:val="32"/>
          <w:lang w:eastAsia="en-IN"/>
        </w:rPr>
        <w:t>If r &gt; l</w:t>
      </w:r>
    </w:p>
    <w:p w14:paraId="13E249F2" w14:textId="77777777" w:rsidR="002B5028" w:rsidRPr="0019408F" w:rsidRDefault="002B5028" w:rsidP="00762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rFonts w:ascii="Arial" w:eastAsia="Times New Roman" w:hAnsi="Arial" w:cs="Arial"/>
          <w:color w:val="000000" w:themeColor="text1"/>
          <w:spacing w:val="2"/>
          <w:sz w:val="32"/>
          <w:szCs w:val="32"/>
          <w:lang w:eastAsia="en-IN"/>
        </w:rPr>
      </w:pPr>
      <w:r w:rsidRPr="0019408F">
        <w:rPr>
          <w:rFonts w:ascii="Arial" w:eastAsia="Times New Roman" w:hAnsi="Arial" w:cs="Arial"/>
          <w:color w:val="000000" w:themeColor="text1"/>
          <w:spacing w:val="2"/>
          <w:sz w:val="32"/>
          <w:szCs w:val="32"/>
          <w:lang w:eastAsia="en-IN"/>
        </w:rPr>
        <w:t xml:space="preserve">     </w:t>
      </w:r>
      <w:r w:rsidRPr="0019408F">
        <w:rPr>
          <w:rFonts w:ascii="Arial" w:eastAsia="Times New Roman" w:hAnsi="Arial" w:cs="Arial"/>
          <w:color w:val="000000" w:themeColor="text1"/>
          <w:spacing w:val="2"/>
          <w:sz w:val="32"/>
          <w:szCs w:val="32"/>
          <w:bdr w:val="none" w:sz="0" w:space="0" w:color="auto" w:frame="1"/>
          <w:lang w:eastAsia="en-IN"/>
        </w:rPr>
        <w:t xml:space="preserve">1. </w:t>
      </w:r>
      <w:r w:rsidRPr="0019408F">
        <w:rPr>
          <w:rFonts w:ascii="Arial" w:eastAsia="Times New Roman" w:hAnsi="Arial" w:cs="Arial"/>
          <w:color w:val="000000" w:themeColor="text1"/>
          <w:spacing w:val="2"/>
          <w:sz w:val="32"/>
          <w:szCs w:val="32"/>
          <w:lang w:eastAsia="en-IN"/>
        </w:rPr>
        <w:t xml:space="preserve">Find the middle point to divide the array into two halves:  </w:t>
      </w:r>
    </w:p>
    <w:p w14:paraId="6B3B8142" w14:textId="77777777" w:rsidR="002B5028" w:rsidRPr="0019408F" w:rsidRDefault="002B5028" w:rsidP="00762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rFonts w:ascii="Arial" w:eastAsia="Times New Roman" w:hAnsi="Arial" w:cs="Arial"/>
          <w:color w:val="000000" w:themeColor="text1"/>
          <w:spacing w:val="2"/>
          <w:sz w:val="32"/>
          <w:szCs w:val="32"/>
          <w:lang w:eastAsia="en-IN"/>
        </w:rPr>
      </w:pPr>
      <w:r w:rsidRPr="0019408F">
        <w:rPr>
          <w:rFonts w:ascii="Arial" w:eastAsia="Times New Roman" w:hAnsi="Arial" w:cs="Arial"/>
          <w:color w:val="000000" w:themeColor="text1"/>
          <w:spacing w:val="2"/>
          <w:sz w:val="32"/>
          <w:szCs w:val="32"/>
          <w:lang w:eastAsia="en-IN"/>
        </w:rPr>
        <w:t xml:space="preserve">             middle m = l+ (r-l)/2</w:t>
      </w:r>
    </w:p>
    <w:p w14:paraId="64DAB198" w14:textId="77777777" w:rsidR="002B5028" w:rsidRPr="0019408F" w:rsidRDefault="002B5028" w:rsidP="00762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rFonts w:ascii="Arial" w:eastAsia="Times New Roman" w:hAnsi="Arial" w:cs="Arial"/>
          <w:color w:val="000000" w:themeColor="text1"/>
          <w:spacing w:val="2"/>
          <w:sz w:val="32"/>
          <w:szCs w:val="32"/>
          <w:lang w:eastAsia="en-IN"/>
        </w:rPr>
      </w:pPr>
      <w:r w:rsidRPr="0019408F">
        <w:rPr>
          <w:rFonts w:ascii="Arial" w:eastAsia="Times New Roman" w:hAnsi="Arial" w:cs="Arial"/>
          <w:color w:val="000000" w:themeColor="text1"/>
          <w:spacing w:val="2"/>
          <w:sz w:val="32"/>
          <w:szCs w:val="32"/>
          <w:lang w:eastAsia="en-IN"/>
        </w:rPr>
        <w:t xml:space="preserve">    </w:t>
      </w:r>
      <w:r w:rsidRPr="0019408F">
        <w:rPr>
          <w:rFonts w:ascii="Arial" w:eastAsia="Times New Roman" w:hAnsi="Arial" w:cs="Arial"/>
          <w:color w:val="000000" w:themeColor="text1"/>
          <w:spacing w:val="2"/>
          <w:sz w:val="32"/>
          <w:szCs w:val="32"/>
          <w:bdr w:val="none" w:sz="0" w:space="0" w:color="auto" w:frame="1"/>
          <w:lang w:eastAsia="en-IN"/>
        </w:rPr>
        <w:t xml:space="preserve"> 2. </w:t>
      </w:r>
      <w:r w:rsidRPr="0019408F">
        <w:rPr>
          <w:rFonts w:ascii="Arial" w:eastAsia="Times New Roman" w:hAnsi="Arial" w:cs="Arial"/>
          <w:color w:val="000000" w:themeColor="text1"/>
          <w:spacing w:val="2"/>
          <w:sz w:val="32"/>
          <w:szCs w:val="32"/>
          <w:lang w:eastAsia="en-IN"/>
        </w:rPr>
        <w:t xml:space="preserve">Call </w:t>
      </w:r>
      <w:proofErr w:type="spellStart"/>
      <w:r w:rsidRPr="0019408F">
        <w:rPr>
          <w:rFonts w:ascii="Arial" w:eastAsia="Times New Roman" w:hAnsi="Arial" w:cs="Arial"/>
          <w:color w:val="000000" w:themeColor="text1"/>
          <w:spacing w:val="2"/>
          <w:sz w:val="32"/>
          <w:szCs w:val="32"/>
          <w:lang w:eastAsia="en-IN"/>
        </w:rPr>
        <w:t>mergeSort</w:t>
      </w:r>
      <w:proofErr w:type="spellEnd"/>
      <w:r w:rsidRPr="0019408F">
        <w:rPr>
          <w:rFonts w:ascii="Arial" w:eastAsia="Times New Roman" w:hAnsi="Arial" w:cs="Arial"/>
          <w:color w:val="000000" w:themeColor="text1"/>
          <w:spacing w:val="2"/>
          <w:sz w:val="32"/>
          <w:szCs w:val="32"/>
          <w:lang w:eastAsia="en-IN"/>
        </w:rPr>
        <w:t xml:space="preserve"> for first half:   </w:t>
      </w:r>
    </w:p>
    <w:p w14:paraId="34DBEE5C" w14:textId="77777777" w:rsidR="002B5028" w:rsidRPr="0019408F" w:rsidRDefault="002B5028" w:rsidP="00762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rFonts w:ascii="Arial" w:eastAsia="Times New Roman" w:hAnsi="Arial" w:cs="Arial"/>
          <w:color w:val="000000" w:themeColor="text1"/>
          <w:spacing w:val="2"/>
          <w:sz w:val="32"/>
          <w:szCs w:val="32"/>
          <w:lang w:eastAsia="en-IN"/>
        </w:rPr>
      </w:pPr>
      <w:r w:rsidRPr="0019408F">
        <w:rPr>
          <w:rFonts w:ascii="Arial" w:eastAsia="Times New Roman" w:hAnsi="Arial" w:cs="Arial"/>
          <w:color w:val="000000" w:themeColor="text1"/>
          <w:spacing w:val="2"/>
          <w:sz w:val="32"/>
          <w:szCs w:val="32"/>
          <w:lang w:eastAsia="en-IN"/>
        </w:rPr>
        <w:t xml:space="preserve">             Call </w:t>
      </w:r>
      <w:proofErr w:type="spellStart"/>
      <w:proofErr w:type="gramStart"/>
      <w:r w:rsidRPr="0019408F">
        <w:rPr>
          <w:rFonts w:ascii="Arial" w:eastAsia="Times New Roman" w:hAnsi="Arial" w:cs="Arial"/>
          <w:color w:val="000000" w:themeColor="text1"/>
          <w:spacing w:val="2"/>
          <w:sz w:val="32"/>
          <w:szCs w:val="32"/>
          <w:lang w:eastAsia="en-IN"/>
        </w:rPr>
        <w:t>mergeSort</w:t>
      </w:r>
      <w:proofErr w:type="spellEnd"/>
      <w:r w:rsidRPr="0019408F">
        <w:rPr>
          <w:rFonts w:ascii="Arial" w:eastAsia="Times New Roman" w:hAnsi="Arial" w:cs="Arial"/>
          <w:color w:val="000000" w:themeColor="text1"/>
          <w:spacing w:val="2"/>
          <w:sz w:val="32"/>
          <w:szCs w:val="32"/>
          <w:lang w:eastAsia="en-IN"/>
        </w:rPr>
        <w:t>(</w:t>
      </w:r>
      <w:proofErr w:type="spellStart"/>
      <w:proofErr w:type="gramEnd"/>
      <w:r w:rsidRPr="0019408F">
        <w:rPr>
          <w:rFonts w:ascii="Arial" w:eastAsia="Times New Roman" w:hAnsi="Arial" w:cs="Arial"/>
          <w:color w:val="000000" w:themeColor="text1"/>
          <w:spacing w:val="2"/>
          <w:sz w:val="32"/>
          <w:szCs w:val="32"/>
          <w:lang w:eastAsia="en-IN"/>
        </w:rPr>
        <w:t>arr</w:t>
      </w:r>
      <w:proofErr w:type="spellEnd"/>
      <w:r w:rsidRPr="0019408F">
        <w:rPr>
          <w:rFonts w:ascii="Arial" w:eastAsia="Times New Roman" w:hAnsi="Arial" w:cs="Arial"/>
          <w:color w:val="000000" w:themeColor="text1"/>
          <w:spacing w:val="2"/>
          <w:sz w:val="32"/>
          <w:szCs w:val="32"/>
          <w:lang w:eastAsia="en-IN"/>
        </w:rPr>
        <w:t>, l, m)</w:t>
      </w:r>
    </w:p>
    <w:p w14:paraId="7454069A" w14:textId="77777777" w:rsidR="002B5028" w:rsidRPr="0019408F" w:rsidRDefault="002B5028" w:rsidP="00762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rFonts w:ascii="Arial" w:eastAsia="Times New Roman" w:hAnsi="Arial" w:cs="Arial"/>
          <w:color w:val="000000" w:themeColor="text1"/>
          <w:spacing w:val="2"/>
          <w:sz w:val="32"/>
          <w:szCs w:val="32"/>
          <w:lang w:eastAsia="en-IN"/>
        </w:rPr>
      </w:pPr>
      <w:r w:rsidRPr="0019408F">
        <w:rPr>
          <w:rFonts w:ascii="Arial" w:eastAsia="Times New Roman" w:hAnsi="Arial" w:cs="Arial"/>
          <w:color w:val="000000" w:themeColor="text1"/>
          <w:spacing w:val="2"/>
          <w:sz w:val="32"/>
          <w:szCs w:val="32"/>
          <w:lang w:eastAsia="en-IN"/>
        </w:rPr>
        <w:t xml:space="preserve">     </w:t>
      </w:r>
      <w:r w:rsidRPr="0019408F">
        <w:rPr>
          <w:rFonts w:ascii="Arial" w:eastAsia="Times New Roman" w:hAnsi="Arial" w:cs="Arial"/>
          <w:color w:val="000000" w:themeColor="text1"/>
          <w:spacing w:val="2"/>
          <w:sz w:val="32"/>
          <w:szCs w:val="32"/>
          <w:bdr w:val="none" w:sz="0" w:space="0" w:color="auto" w:frame="1"/>
          <w:lang w:eastAsia="en-IN"/>
        </w:rPr>
        <w:t>3.</w:t>
      </w:r>
      <w:r w:rsidRPr="0019408F">
        <w:rPr>
          <w:rFonts w:ascii="Arial" w:eastAsia="Times New Roman" w:hAnsi="Arial" w:cs="Arial"/>
          <w:color w:val="000000" w:themeColor="text1"/>
          <w:spacing w:val="2"/>
          <w:sz w:val="32"/>
          <w:szCs w:val="32"/>
          <w:lang w:eastAsia="en-IN"/>
        </w:rPr>
        <w:t xml:space="preserve"> Call </w:t>
      </w:r>
      <w:proofErr w:type="spellStart"/>
      <w:r w:rsidRPr="0019408F">
        <w:rPr>
          <w:rFonts w:ascii="Arial" w:eastAsia="Times New Roman" w:hAnsi="Arial" w:cs="Arial"/>
          <w:color w:val="000000" w:themeColor="text1"/>
          <w:spacing w:val="2"/>
          <w:sz w:val="32"/>
          <w:szCs w:val="32"/>
          <w:lang w:eastAsia="en-IN"/>
        </w:rPr>
        <w:t>mergeSort</w:t>
      </w:r>
      <w:proofErr w:type="spellEnd"/>
      <w:r w:rsidRPr="0019408F">
        <w:rPr>
          <w:rFonts w:ascii="Arial" w:eastAsia="Times New Roman" w:hAnsi="Arial" w:cs="Arial"/>
          <w:color w:val="000000" w:themeColor="text1"/>
          <w:spacing w:val="2"/>
          <w:sz w:val="32"/>
          <w:szCs w:val="32"/>
          <w:lang w:eastAsia="en-IN"/>
        </w:rPr>
        <w:t xml:space="preserve"> for second half:</w:t>
      </w:r>
    </w:p>
    <w:p w14:paraId="568E3136" w14:textId="77777777" w:rsidR="002B5028" w:rsidRPr="0019408F" w:rsidRDefault="002B5028" w:rsidP="00762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rFonts w:ascii="Arial" w:eastAsia="Times New Roman" w:hAnsi="Arial" w:cs="Arial"/>
          <w:color w:val="000000" w:themeColor="text1"/>
          <w:spacing w:val="2"/>
          <w:sz w:val="32"/>
          <w:szCs w:val="32"/>
          <w:lang w:eastAsia="en-IN"/>
        </w:rPr>
      </w:pPr>
      <w:r w:rsidRPr="0019408F">
        <w:rPr>
          <w:rFonts w:ascii="Arial" w:eastAsia="Times New Roman" w:hAnsi="Arial" w:cs="Arial"/>
          <w:color w:val="000000" w:themeColor="text1"/>
          <w:spacing w:val="2"/>
          <w:sz w:val="32"/>
          <w:szCs w:val="32"/>
          <w:lang w:eastAsia="en-IN"/>
        </w:rPr>
        <w:t xml:space="preserve">             Call </w:t>
      </w:r>
      <w:proofErr w:type="spellStart"/>
      <w:proofErr w:type="gramStart"/>
      <w:r w:rsidRPr="0019408F">
        <w:rPr>
          <w:rFonts w:ascii="Arial" w:eastAsia="Times New Roman" w:hAnsi="Arial" w:cs="Arial"/>
          <w:color w:val="000000" w:themeColor="text1"/>
          <w:spacing w:val="2"/>
          <w:sz w:val="32"/>
          <w:szCs w:val="32"/>
          <w:lang w:eastAsia="en-IN"/>
        </w:rPr>
        <w:t>mergeSort</w:t>
      </w:r>
      <w:proofErr w:type="spellEnd"/>
      <w:r w:rsidRPr="0019408F">
        <w:rPr>
          <w:rFonts w:ascii="Arial" w:eastAsia="Times New Roman" w:hAnsi="Arial" w:cs="Arial"/>
          <w:color w:val="000000" w:themeColor="text1"/>
          <w:spacing w:val="2"/>
          <w:sz w:val="32"/>
          <w:szCs w:val="32"/>
          <w:lang w:eastAsia="en-IN"/>
        </w:rPr>
        <w:t>(</w:t>
      </w:r>
      <w:proofErr w:type="spellStart"/>
      <w:proofErr w:type="gramEnd"/>
      <w:r w:rsidRPr="0019408F">
        <w:rPr>
          <w:rFonts w:ascii="Arial" w:eastAsia="Times New Roman" w:hAnsi="Arial" w:cs="Arial"/>
          <w:color w:val="000000" w:themeColor="text1"/>
          <w:spacing w:val="2"/>
          <w:sz w:val="32"/>
          <w:szCs w:val="32"/>
          <w:lang w:eastAsia="en-IN"/>
        </w:rPr>
        <w:t>arr</w:t>
      </w:r>
      <w:proofErr w:type="spellEnd"/>
      <w:r w:rsidRPr="0019408F">
        <w:rPr>
          <w:rFonts w:ascii="Arial" w:eastAsia="Times New Roman" w:hAnsi="Arial" w:cs="Arial"/>
          <w:color w:val="000000" w:themeColor="text1"/>
          <w:spacing w:val="2"/>
          <w:sz w:val="32"/>
          <w:szCs w:val="32"/>
          <w:lang w:eastAsia="en-IN"/>
        </w:rPr>
        <w:t>, m+1, r)</w:t>
      </w:r>
    </w:p>
    <w:p w14:paraId="2802DAC8" w14:textId="77777777" w:rsidR="002B5028" w:rsidRPr="0019408F" w:rsidRDefault="002B5028" w:rsidP="00762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rFonts w:ascii="Arial" w:eastAsia="Times New Roman" w:hAnsi="Arial" w:cs="Arial"/>
          <w:color w:val="000000" w:themeColor="text1"/>
          <w:spacing w:val="2"/>
          <w:sz w:val="32"/>
          <w:szCs w:val="32"/>
          <w:lang w:eastAsia="en-IN"/>
        </w:rPr>
      </w:pPr>
      <w:r w:rsidRPr="0019408F">
        <w:rPr>
          <w:rFonts w:ascii="Arial" w:eastAsia="Times New Roman" w:hAnsi="Arial" w:cs="Arial"/>
          <w:color w:val="000000" w:themeColor="text1"/>
          <w:spacing w:val="2"/>
          <w:sz w:val="32"/>
          <w:szCs w:val="32"/>
          <w:lang w:eastAsia="en-IN"/>
        </w:rPr>
        <w:t xml:space="preserve">     </w:t>
      </w:r>
      <w:r w:rsidRPr="0019408F">
        <w:rPr>
          <w:rFonts w:ascii="Arial" w:eastAsia="Times New Roman" w:hAnsi="Arial" w:cs="Arial"/>
          <w:color w:val="000000" w:themeColor="text1"/>
          <w:spacing w:val="2"/>
          <w:sz w:val="32"/>
          <w:szCs w:val="32"/>
          <w:bdr w:val="none" w:sz="0" w:space="0" w:color="auto" w:frame="1"/>
          <w:lang w:eastAsia="en-IN"/>
        </w:rPr>
        <w:t xml:space="preserve">4. </w:t>
      </w:r>
      <w:r w:rsidRPr="0019408F">
        <w:rPr>
          <w:rFonts w:ascii="Arial" w:eastAsia="Times New Roman" w:hAnsi="Arial" w:cs="Arial"/>
          <w:color w:val="000000" w:themeColor="text1"/>
          <w:spacing w:val="2"/>
          <w:sz w:val="32"/>
          <w:szCs w:val="32"/>
          <w:lang w:eastAsia="en-IN"/>
        </w:rPr>
        <w:t>Merge the two halves sorted in step 2 and 3:</w:t>
      </w:r>
    </w:p>
    <w:p w14:paraId="108FEF4B" w14:textId="77777777" w:rsidR="002B5028" w:rsidRPr="0019408F" w:rsidRDefault="002B5028" w:rsidP="00762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rFonts w:ascii="Arial" w:eastAsia="Times New Roman" w:hAnsi="Arial" w:cs="Arial"/>
          <w:color w:val="000000" w:themeColor="text1"/>
          <w:spacing w:val="2"/>
          <w:sz w:val="32"/>
          <w:szCs w:val="32"/>
          <w:lang w:eastAsia="en-IN"/>
        </w:rPr>
      </w:pPr>
      <w:r w:rsidRPr="0019408F">
        <w:rPr>
          <w:rFonts w:ascii="Arial" w:eastAsia="Times New Roman" w:hAnsi="Arial" w:cs="Arial"/>
          <w:color w:val="000000" w:themeColor="text1"/>
          <w:spacing w:val="2"/>
          <w:sz w:val="32"/>
          <w:szCs w:val="32"/>
          <w:lang w:eastAsia="en-IN"/>
        </w:rPr>
        <w:t xml:space="preserve">             Call </w:t>
      </w:r>
      <w:proofErr w:type="gramStart"/>
      <w:r w:rsidRPr="0019408F">
        <w:rPr>
          <w:rFonts w:ascii="Arial" w:eastAsia="Times New Roman" w:hAnsi="Arial" w:cs="Arial"/>
          <w:color w:val="000000" w:themeColor="text1"/>
          <w:spacing w:val="2"/>
          <w:sz w:val="32"/>
          <w:szCs w:val="32"/>
          <w:lang w:eastAsia="en-IN"/>
        </w:rPr>
        <w:t>merge(</w:t>
      </w:r>
      <w:proofErr w:type="spellStart"/>
      <w:proofErr w:type="gramEnd"/>
      <w:r w:rsidRPr="0019408F">
        <w:rPr>
          <w:rFonts w:ascii="Arial" w:eastAsia="Times New Roman" w:hAnsi="Arial" w:cs="Arial"/>
          <w:color w:val="000000" w:themeColor="text1"/>
          <w:spacing w:val="2"/>
          <w:sz w:val="32"/>
          <w:szCs w:val="32"/>
          <w:lang w:eastAsia="en-IN"/>
        </w:rPr>
        <w:t>arr</w:t>
      </w:r>
      <w:proofErr w:type="spellEnd"/>
      <w:r w:rsidRPr="0019408F">
        <w:rPr>
          <w:rFonts w:ascii="Arial" w:eastAsia="Times New Roman" w:hAnsi="Arial" w:cs="Arial"/>
          <w:color w:val="000000" w:themeColor="text1"/>
          <w:spacing w:val="2"/>
          <w:sz w:val="32"/>
          <w:szCs w:val="32"/>
          <w:lang w:eastAsia="en-IN"/>
        </w:rPr>
        <w:t>, l, m, r)</w:t>
      </w:r>
    </w:p>
    <w:p w14:paraId="6E71F623" w14:textId="4208ABFD" w:rsidR="002B5028" w:rsidRPr="0019408F" w:rsidRDefault="002B5028" w:rsidP="00762A60">
      <w:pPr>
        <w:spacing w:line="360" w:lineRule="auto"/>
        <w:rPr>
          <w:rFonts w:ascii="Arial" w:hAnsi="Arial" w:cs="Arial"/>
          <w:color w:val="000000" w:themeColor="text1"/>
          <w:sz w:val="32"/>
          <w:szCs w:val="32"/>
          <w:lang w:val="en-US"/>
        </w:rPr>
      </w:pPr>
    </w:p>
    <w:p w14:paraId="61BAD1F7" w14:textId="23A76907" w:rsidR="009C1322" w:rsidRPr="0019408F" w:rsidRDefault="009C1322" w:rsidP="00762A60">
      <w:pPr>
        <w:spacing w:line="360" w:lineRule="auto"/>
        <w:rPr>
          <w:rFonts w:ascii="Arial" w:hAnsi="Arial" w:cs="Arial"/>
          <w:color w:val="000000" w:themeColor="text1"/>
          <w:sz w:val="32"/>
          <w:szCs w:val="32"/>
          <w:lang w:val="en-US"/>
        </w:rPr>
      </w:pPr>
      <w:r w:rsidRPr="0019408F">
        <w:rPr>
          <w:rFonts w:ascii="Arial" w:hAnsi="Arial" w:cs="Arial"/>
          <w:color w:val="000000" w:themeColor="text1"/>
          <w:sz w:val="32"/>
          <w:szCs w:val="32"/>
          <w:lang w:val="en-US"/>
        </w:rPr>
        <w:t>Time Complexity:</w:t>
      </w:r>
    </w:p>
    <w:p w14:paraId="6874FCC5" w14:textId="4D5E512D" w:rsidR="009C1322" w:rsidRPr="0019408F" w:rsidRDefault="009C1322" w:rsidP="00762A60">
      <w:pPr>
        <w:spacing w:line="360" w:lineRule="auto"/>
        <w:rPr>
          <w:rFonts w:ascii="Arial" w:hAnsi="Arial" w:cs="Arial"/>
          <w:color w:val="000000" w:themeColor="text1"/>
          <w:sz w:val="32"/>
          <w:szCs w:val="32"/>
          <w:lang w:val="en-US"/>
        </w:rPr>
      </w:pPr>
      <w:r w:rsidRPr="0019408F">
        <w:rPr>
          <w:rFonts w:ascii="Arial" w:hAnsi="Arial" w:cs="Arial"/>
          <w:color w:val="000000" w:themeColor="text1"/>
          <w:sz w:val="32"/>
          <w:szCs w:val="32"/>
          <w:lang w:val="en-US"/>
        </w:rPr>
        <w:tab/>
        <w:t>T(n) = 2T(n/2) + O(n)</w:t>
      </w:r>
    </w:p>
    <w:p w14:paraId="498CAE84" w14:textId="63DB0820" w:rsidR="00E0203E" w:rsidRPr="0019408F" w:rsidRDefault="009C1322" w:rsidP="002F5E79">
      <w:pPr>
        <w:pStyle w:val="ListParagraph"/>
        <w:numPr>
          <w:ilvl w:val="0"/>
          <w:numId w:val="11"/>
        </w:numPr>
        <w:spacing w:line="360" w:lineRule="auto"/>
        <w:rPr>
          <w:rFonts w:ascii="Arial" w:hAnsi="Arial" w:cs="Arial"/>
          <w:color w:val="000000" w:themeColor="text1"/>
          <w:sz w:val="32"/>
          <w:szCs w:val="32"/>
          <w:lang w:val="en-US"/>
        </w:rPr>
      </w:pPr>
      <w:proofErr w:type="gramStart"/>
      <w:r w:rsidRPr="0019408F">
        <w:rPr>
          <w:rFonts w:ascii="Arial" w:hAnsi="Arial" w:cs="Arial"/>
          <w:color w:val="000000" w:themeColor="text1"/>
          <w:sz w:val="32"/>
          <w:szCs w:val="32"/>
          <w:lang w:val="en-US"/>
        </w:rPr>
        <w:t>O(</w:t>
      </w:r>
      <w:proofErr w:type="gramEnd"/>
      <w:r w:rsidRPr="0019408F">
        <w:rPr>
          <w:rFonts w:ascii="Arial" w:hAnsi="Arial" w:cs="Arial"/>
          <w:color w:val="000000" w:themeColor="text1"/>
          <w:sz w:val="32"/>
          <w:szCs w:val="32"/>
          <w:lang w:val="en-US"/>
        </w:rPr>
        <w:t>n*log(base 2)(n))</w:t>
      </w:r>
    </w:p>
    <w:p w14:paraId="36A42DD6" w14:textId="2225EE32" w:rsidR="00640DFB" w:rsidRPr="0019408F" w:rsidRDefault="00640DFB" w:rsidP="00762A60">
      <w:pPr>
        <w:spacing w:line="360" w:lineRule="auto"/>
        <w:rPr>
          <w:rFonts w:ascii="Arial" w:hAnsi="Arial" w:cs="Arial"/>
          <w:color w:val="000000" w:themeColor="text1"/>
          <w:sz w:val="32"/>
          <w:szCs w:val="32"/>
          <w:lang w:val="en-US"/>
        </w:rPr>
      </w:pPr>
      <w:r w:rsidRPr="0019408F">
        <w:rPr>
          <w:rFonts w:ascii="Arial" w:hAnsi="Arial" w:cs="Arial"/>
          <w:noProof/>
          <w:color w:val="000000" w:themeColor="text1"/>
          <w:sz w:val="32"/>
          <w:szCs w:val="32"/>
          <w:lang w:val="en-US"/>
        </w:rPr>
        <w:drawing>
          <wp:inline distT="0" distB="0" distL="0" distR="0" wp14:anchorId="2531D7D8" wp14:editId="439F70F2">
            <wp:extent cx="4638675" cy="309245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0591" cy="3093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19408F" w:rsidRPr="0019408F" w14:paraId="744ED183" w14:textId="77777777" w:rsidTr="00AE329D">
        <w:tc>
          <w:tcPr>
            <w:tcW w:w="2880" w:type="dxa"/>
          </w:tcPr>
          <w:p w14:paraId="5E503031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lastRenderedPageBreak/>
              <w:t>Input</w:t>
            </w:r>
          </w:p>
        </w:tc>
        <w:tc>
          <w:tcPr>
            <w:tcW w:w="2880" w:type="dxa"/>
          </w:tcPr>
          <w:p w14:paraId="4555C1EF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Output</w:t>
            </w:r>
          </w:p>
        </w:tc>
        <w:tc>
          <w:tcPr>
            <w:tcW w:w="2880" w:type="dxa"/>
          </w:tcPr>
          <w:p w14:paraId="05FDCA84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Time taken</w:t>
            </w:r>
          </w:p>
        </w:tc>
      </w:tr>
      <w:tr w:rsidR="0019408F" w:rsidRPr="0019408F" w14:paraId="54EEFDB9" w14:textId="77777777" w:rsidTr="00AE329D">
        <w:tc>
          <w:tcPr>
            <w:tcW w:w="2880" w:type="dxa"/>
          </w:tcPr>
          <w:p w14:paraId="0EC88B33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[41]</w:t>
            </w:r>
          </w:p>
        </w:tc>
        <w:tc>
          <w:tcPr>
            <w:tcW w:w="2880" w:type="dxa"/>
          </w:tcPr>
          <w:p w14:paraId="3E90D9B3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[41]</w:t>
            </w:r>
          </w:p>
        </w:tc>
        <w:tc>
          <w:tcPr>
            <w:tcW w:w="2880" w:type="dxa"/>
          </w:tcPr>
          <w:p w14:paraId="55FC8E61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0</w:t>
            </w:r>
          </w:p>
        </w:tc>
      </w:tr>
      <w:tr w:rsidR="0019408F" w:rsidRPr="0019408F" w14:paraId="451BBCC6" w14:textId="77777777" w:rsidTr="00AE329D">
        <w:tc>
          <w:tcPr>
            <w:tcW w:w="2880" w:type="dxa"/>
          </w:tcPr>
          <w:p w14:paraId="6F887DEB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[8467, 6334]</w:t>
            </w:r>
          </w:p>
        </w:tc>
        <w:tc>
          <w:tcPr>
            <w:tcW w:w="2880" w:type="dxa"/>
          </w:tcPr>
          <w:p w14:paraId="625386CC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[6334, 8467]</w:t>
            </w:r>
          </w:p>
        </w:tc>
        <w:tc>
          <w:tcPr>
            <w:tcW w:w="2880" w:type="dxa"/>
          </w:tcPr>
          <w:p w14:paraId="396725A3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1</w:t>
            </w:r>
          </w:p>
        </w:tc>
      </w:tr>
      <w:tr w:rsidR="0019408F" w:rsidRPr="0019408F" w14:paraId="2D583460" w14:textId="77777777" w:rsidTr="00AE329D">
        <w:tc>
          <w:tcPr>
            <w:tcW w:w="2880" w:type="dxa"/>
          </w:tcPr>
          <w:p w14:paraId="5425DA9C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[6500, 9169, 5724]</w:t>
            </w:r>
          </w:p>
        </w:tc>
        <w:tc>
          <w:tcPr>
            <w:tcW w:w="2880" w:type="dxa"/>
          </w:tcPr>
          <w:p w14:paraId="4B4074FA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[5724, 6500, 9169]</w:t>
            </w:r>
          </w:p>
        </w:tc>
        <w:tc>
          <w:tcPr>
            <w:tcW w:w="2880" w:type="dxa"/>
          </w:tcPr>
          <w:p w14:paraId="02D480A7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2</w:t>
            </w:r>
          </w:p>
        </w:tc>
      </w:tr>
      <w:tr w:rsidR="0019408F" w:rsidRPr="0019408F" w14:paraId="33F0DEEE" w14:textId="77777777" w:rsidTr="00AE329D">
        <w:tc>
          <w:tcPr>
            <w:tcW w:w="2880" w:type="dxa"/>
          </w:tcPr>
          <w:p w14:paraId="2BDE1913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[1478, 9358, 6962, 4464]</w:t>
            </w:r>
          </w:p>
        </w:tc>
        <w:tc>
          <w:tcPr>
            <w:tcW w:w="2880" w:type="dxa"/>
          </w:tcPr>
          <w:p w14:paraId="0274C25A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[1478, 4464, 6962, 9358]</w:t>
            </w:r>
          </w:p>
        </w:tc>
        <w:tc>
          <w:tcPr>
            <w:tcW w:w="2880" w:type="dxa"/>
          </w:tcPr>
          <w:p w14:paraId="54509F01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4</w:t>
            </w:r>
          </w:p>
        </w:tc>
      </w:tr>
      <w:tr w:rsidR="0019408F" w:rsidRPr="0019408F" w14:paraId="4FE90D01" w14:textId="77777777" w:rsidTr="00AE329D">
        <w:tc>
          <w:tcPr>
            <w:tcW w:w="2880" w:type="dxa"/>
          </w:tcPr>
          <w:p w14:paraId="3AA51AB7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[5705, 8145, 3281, 6827, 9961]</w:t>
            </w:r>
          </w:p>
        </w:tc>
        <w:tc>
          <w:tcPr>
            <w:tcW w:w="2880" w:type="dxa"/>
          </w:tcPr>
          <w:p w14:paraId="6AFEB88B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[3281, 5705, 6827, 8145, 9961]</w:t>
            </w:r>
          </w:p>
        </w:tc>
        <w:tc>
          <w:tcPr>
            <w:tcW w:w="2880" w:type="dxa"/>
          </w:tcPr>
          <w:p w14:paraId="48FA9313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8</w:t>
            </w:r>
          </w:p>
        </w:tc>
      </w:tr>
      <w:tr w:rsidR="0019408F" w:rsidRPr="0019408F" w14:paraId="26EEC016" w14:textId="77777777" w:rsidTr="00AE329D">
        <w:tc>
          <w:tcPr>
            <w:tcW w:w="2880" w:type="dxa"/>
          </w:tcPr>
          <w:p w14:paraId="3AA4B5AE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[491, 2995, 1942, 4827, 5436, 2391]</w:t>
            </w:r>
          </w:p>
        </w:tc>
        <w:tc>
          <w:tcPr>
            <w:tcW w:w="2880" w:type="dxa"/>
          </w:tcPr>
          <w:p w14:paraId="5BDAB7A4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[491, 1942, 2391, 2995, 4827, 5436]</w:t>
            </w:r>
          </w:p>
        </w:tc>
        <w:tc>
          <w:tcPr>
            <w:tcW w:w="2880" w:type="dxa"/>
          </w:tcPr>
          <w:p w14:paraId="70C3E9D7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5</w:t>
            </w:r>
          </w:p>
        </w:tc>
      </w:tr>
      <w:tr w:rsidR="0019408F" w:rsidRPr="0019408F" w14:paraId="2805FB7D" w14:textId="77777777" w:rsidTr="00AE329D">
        <w:tc>
          <w:tcPr>
            <w:tcW w:w="2880" w:type="dxa"/>
          </w:tcPr>
          <w:p w14:paraId="304BE3E2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[4604, 3902, 153, 292, 2382, 7421, 8716]</w:t>
            </w:r>
          </w:p>
        </w:tc>
        <w:tc>
          <w:tcPr>
            <w:tcW w:w="2880" w:type="dxa"/>
          </w:tcPr>
          <w:p w14:paraId="6A723169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[153, 292, 2382, 3902, 4604, 7421, 8716]</w:t>
            </w:r>
          </w:p>
        </w:tc>
        <w:tc>
          <w:tcPr>
            <w:tcW w:w="2880" w:type="dxa"/>
          </w:tcPr>
          <w:p w14:paraId="39DE80F5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6</w:t>
            </w:r>
          </w:p>
        </w:tc>
      </w:tr>
      <w:tr w:rsidR="0019408F" w:rsidRPr="0019408F" w14:paraId="23FF32E1" w14:textId="77777777" w:rsidTr="00AE329D">
        <w:tc>
          <w:tcPr>
            <w:tcW w:w="2880" w:type="dxa"/>
          </w:tcPr>
          <w:p w14:paraId="088DC501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[9718, 9895, 5447, 1726, 4771, 1538, 1869, 9912]</w:t>
            </w:r>
          </w:p>
        </w:tc>
        <w:tc>
          <w:tcPr>
            <w:tcW w:w="2880" w:type="dxa"/>
          </w:tcPr>
          <w:p w14:paraId="41CB5BA1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[1538, 1726, 1869, 4771, 5447, 9718, 9895, 9912]</w:t>
            </w:r>
          </w:p>
        </w:tc>
        <w:tc>
          <w:tcPr>
            <w:tcW w:w="2880" w:type="dxa"/>
          </w:tcPr>
          <w:p w14:paraId="31870608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7</w:t>
            </w:r>
          </w:p>
        </w:tc>
      </w:tr>
      <w:tr w:rsidR="0019408F" w:rsidRPr="0019408F" w14:paraId="1BBDC7E4" w14:textId="77777777" w:rsidTr="00AE329D">
        <w:tc>
          <w:tcPr>
            <w:tcW w:w="2880" w:type="dxa"/>
          </w:tcPr>
          <w:p w14:paraId="104FB0A4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[5667, 6299, 7035, 9894, 8703, 3811, 1322, 333, 7673]</w:t>
            </w:r>
          </w:p>
        </w:tc>
        <w:tc>
          <w:tcPr>
            <w:tcW w:w="2880" w:type="dxa"/>
          </w:tcPr>
          <w:p w14:paraId="5C384151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[333, 1322, 3811, 5667, 6299, 7035, 7673, 8703, 9894]</w:t>
            </w:r>
          </w:p>
        </w:tc>
        <w:tc>
          <w:tcPr>
            <w:tcW w:w="2880" w:type="dxa"/>
          </w:tcPr>
          <w:p w14:paraId="752EB40A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8</w:t>
            </w:r>
          </w:p>
        </w:tc>
      </w:tr>
      <w:tr w:rsidR="0019408F" w:rsidRPr="0019408F" w14:paraId="01053E2F" w14:textId="77777777" w:rsidTr="00AE329D">
        <w:tc>
          <w:tcPr>
            <w:tcW w:w="2880" w:type="dxa"/>
          </w:tcPr>
          <w:p w14:paraId="5AAA2ACD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[4664, 5141, 7711, 8253, 6868, 5547, 7644, 2662, 2757, 37]</w:t>
            </w:r>
          </w:p>
        </w:tc>
        <w:tc>
          <w:tcPr>
            <w:tcW w:w="2880" w:type="dxa"/>
          </w:tcPr>
          <w:p w14:paraId="4D38E46C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[37, 2662, 2757, 4664, 5141, 5547, 6868, 7644, 7711, 8253]</w:t>
            </w:r>
          </w:p>
        </w:tc>
        <w:tc>
          <w:tcPr>
            <w:tcW w:w="2880" w:type="dxa"/>
          </w:tcPr>
          <w:p w14:paraId="1A9FD6EF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7</w:t>
            </w:r>
          </w:p>
        </w:tc>
      </w:tr>
      <w:tr w:rsidR="0019408F" w:rsidRPr="0019408F" w14:paraId="5095F17B" w14:textId="77777777" w:rsidTr="00AE329D">
        <w:tc>
          <w:tcPr>
            <w:tcW w:w="2880" w:type="dxa"/>
          </w:tcPr>
          <w:p w14:paraId="412F3CC2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lastRenderedPageBreak/>
              <w:t>[2859, 8723, 9741, 7529, 778, 2316, 3035, 2190, 1842, 288, 106]</w:t>
            </w:r>
          </w:p>
        </w:tc>
        <w:tc>
          <w:tcPr>
            <w:tcW w:w="2880" w:type="dxa"/>
          </w:tcPr>
          <w:p w14:paraId="4C3AB458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[106, 288, 778, 1842, 2190, 2316, 2859, 3035, 7529, 8723, 9741]</w:t>
            </w:r>
          </w:p>
        </w:tc>
        <w:tc>
          <w:tcPr>
            <w:tcW w:w="2880" w:type="dxa"/>
          </w:tcPr>
          <w:p w14:paraId="03257F6C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9</w:t>
            </w:r>
          </w:p>
        </w:tc>
      </w:tr>
      <w:tr w:rsidR="0019408F" w:rsidRPr="0019408F" w14:paraId="29A90917" w14:textId="77777777" w:rsidTr="00AE329D">
        <w:tc>
          <w:tcPr>
            <w:tcW w:w="2880" w:type="dxa"/>
          </w:tcPr>
          <w:p w14:paraId="235DCBB6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[9040, 8942, 9264, 2648, 7446, 3805, 5890, 6729, 4370, 5350, 5006, 1101]</w:t>
            </w:r>
          </w:p>
        </w:tc>
        <w:tc>
          <w:tcPr>
            <w:tcW w:w="2880" w:type="dxa"/>
          </w:tcPr>
          <w:p w14:paraId="605CCF4B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[1101, 2648, 3805, 4370, 5006, 5350, 5890, 6729, 7446, 8942, 9040, 9264]</w:t>
            </w:r>
          </w:p>
        </w:tc>
        <w:tc>
          <w:tcPr>
            <w:tcW w:w="2880" w:type="dxa"/>
          </w:tcPr>
          <w:p w14:paraId="638969B4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8</w:t>
            </w:r>
          </w:p>
        </w:tc>
      </w:tr>
      <w:tr w:rsidR="0019408F" w:rsidRPr="0019408F" w14:paraId="1F63FDE4" w14:textId="77777777" w:rsidTr="00AE329D">
        <w:tc>
          <w:tcPr>
            <w:tcW w:w="2880" w:type="dxa"/>
          </w:tcPr>
          <w:p w14:paraId="54CE8402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[4393, 3548, 9629, 2623, 4084, 9954, 8756, 1840, 4966, 7376, 3931, 6308, 6944]</w:t>
            </w:r>
          </w:p>
        </w:tc>
        <w:tc>
          <w:tcPr>
            <w:tcW w:w="2880" w:type="dxa"/>
          </w:tcPr>
          <w:p w14:paraId="11AB139A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[1840, 2623, 3548, 3931, 4084, 4393, 4966, 6308, 6944, 7376, 8756, 9629, 9954]</w:t>
            </w:r>
          </w:p>
        </w:tc>
        <w:tc>
          <w:tcPr>
            <w:tcW w:w="2880" w:type="dxa"/>
          </w:tcPr>
          <w:p w14:paraId="6B1BAA5F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9</w:t>
            </w:r>
          </w:p>
        </w:tc>
      </w:tr>
      <w:tr w:rsidR="0019408F" w:rsidRPr="0019408F" w14:paraId="0DE9A20B" w14:textId="77777777" w:rsidTr="00AE329D">
        <w:tc>
          <w:tcPr>
            <w:tcW w:w="2880" w:type="dxa"/>
          </w:tcPr>
          <w:p w14:paraId="5A0FE593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[2439, 4626, 1323, 5537, 1538, 6118, 2082, 2929, 6541, 4833, 1115, 4639, 9658, 2704]</w:t>
            </w:r>
          </w:p>
        </w:tc>
        <w:tc>
          <w:tcPr>
            <w:tcW w:w="2880" w:type="dxa"/>
          </w:tcPr>
          <w:p w14:paraId="2EE718C3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[1115, 1323, 1538, 2082, 2439, 2704, 2929, 4626, 4639, 4833, 5537, 6118, 6541, 9658]</w:t>
            </w:r>
          </w:p>
        </w:tc>
        <w:tc>
          <w:tcPr>
            <w:tcW w:w="2880" w:type="dxa"/>
          </w:tcPr>
          <w:p w14:paraId="72ADBAF1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10</w:t>
            </w:r>
          </w:p>
        </w:tc>
      </w:tr>
      <w:tr w:rsidR="0019408F" w:rsidRPr="0019408F" w14:paraId="35797DBD" w14:textId="77777777" w:rsidTr="00AE329D">
        <w:tc>
          <w:tcPr>
            <w:tcW w:w="2880" w:type="dxa"/>
          </w:tcPr>
          <w:p w14:paraId="56FA4873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[9930, 3977, 2306, 1673, 2386, 5021, 8745, 6924, 9072, 6270, 5829, 6777, 5573, 5097, 6512]</w:t>
            </w:r>
          </w:p>
        </w:tc>
        <w:tc>
          <w:tcPr>
            <w:tcW w:w="2880" w:type="dxa"/>
          </w:tcPr>
          <w:p w14:paraId="5ABA566B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[1673, 2306, 2386, 3977, 5021, 5097, 5573, 5829, 6270, 6512, 6777, 6924, 8745, 9072, 9930]</w:t>
            </w:r>
          </w:p>
        </w:tc>
        <w:tc>
          <w:tcPr>
            <w:tcW w:w="2880" w:type="dxa"/>
          </w:tcPr>
          <w:p w14:paraId="39921D44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11</w:t>
            </w:r>
          </w:p>
        </w:tc>
      </w:tr>
      <w:tr w:rsidR="0019408F" w:rsidRPr="0019408F" w14:paraId="68FDDFCC" w14:textId="77777777" w:rsidTr="00AE329D">
        <w:tc>
          <w:tcPr>
            <w:tcW w:w="2880" w:type="dxa"/>
          </w:tcPr>
          <w:p w14:paraId="10D992CE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lastRenderedPageBreak/>
              <w:t>[3986, 3290, 9161, 8636, 2355, 4767, 3655, 5574, 4031, 2052, 7350, 1150, 6941, 1724, 3966, 3430]</w:t>
            </w:r>
          </w:p>
        </w:tc>
        <w:tc>
          <w:tcPr>
            <w:tcW w:w="2880" w:type="dxa"/>
          </w:tcPr>
          <w:p w14:paraId="05E1A5D5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[1150, 1724, 2052, 2355, 3290, 3430, 3655, 3966, 3986, 4031, 4767, 5574, 6941, 7350, 8636, 9161]</w:t>
            </w:r>
          </w:p>
        </w:tc>
        <w:tc>
          <w:tcPr>
            <w:tcW w:w="2880" w:type="dxa"/>
          </w:tcPr>
          <w:p w14:paraId="3CA38A4F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14</w:t>
            </w:r>
          </w:p>
        </w:tc>
      </w:tr>
      <w:tr w:rsidR="0019408F" w:rsidRPr="0019408F" w14:paraId="12BD5F6B" w14:textId="77777777" w:rsidTr="00AE329D">
        <w:tc>
          <w:tcPr>
            <w:tcW w:w="2880" w:type="dxa"/>
          </w:tcPr>
          <w:p w14:paraId="6E7F92E9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[1107, 191, 8007, 1337, 5457, 2287, 7753, 383, 4945, 8909, 2209, 9758, 4221, 8588, 6422, 4946, 7506]</w:t>
            </w:r>
          </w:p>
        </w:tc>
        <w:tc>
          <w:tcPr>
            <w:tcW w:w="2880" w:type="dxa"/>
          </w:tcPr>
          <w:p w14:paraId="2F33F3E0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[191, 383, 1107, 1337, 2209, 2287, 4221, 4945, 4946, 5457, 6422, 7506, 7753, 8007, 8588, 8909, 9758]</w:t>
            </w:r>
          </w:p>
        </w:tc>
        <w:tc>
          <w:tcPr>
            <w:tcW w:w="2880" w:type="dxa"/>
          </w:tcPr>
          <w:p w14:paraId="771F9C55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12</w:t>
            </w:r>
          </w:p>
        </w:tc>
      </w:tr>
      <w:tr w:rsidR="0019408F" w:rsidRPr="0019408F" w14:paraId="76EAA5A5" w14:textId="77777777" w:rsidTr="00AE329D">
        <w:tc>
          <w:tcPr>
            <w:tcW w:w="2880" w:type="dxa"/>
          </w:tcPr>
          <w:p w14:paraId="06024D23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[3030, 6413, 9168, 900, 2591, 8762, 1655, 7410, 6359, 7624, 537, 1548, 6483, 7595, 4041, 3602, 4350, 291]</w:t>
            </w:r>
          </w:p>
        </w:tc>
        <w:tc>
          <w:tcPr>
            <w:tcW w:w="2880" w:type="dxa"/>
          </w:tcPr>
          <w:p w14:paraId="2155F336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[291, 537, 900, 1548, 1655, 2591, 3030, 3602, 4041, 4350, 6359, 6413, 6483, 7410, 7595, 7624, 8762, 9168]</w:t>
            </w:r>
          </w:p>
        </w:tc>
        <w:tc>
          <w:tcPr>
            <w:tcW w:w="2880" w:type="dxa"/>
          </w:tcPr>
          <w:p w14:paraId="79601AA2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16</w:t>
            </w:r>
          </w:p>
        </w:tc>
      </w:tr>
      <w:tr w:rsidR="0019408F" w:rsidRPr="0019408F" w14:paraId="58B68A72" w14:textId="77777777" w:rsidTr="00AE329D">
        <w:tc>
          <w:tcPr>
            <w:tcW w:w="2880" w:type="dxa"/>
          </w:tcPr>
          <w:p w14:paraId="22E1A141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 xml:space="preserve">[836, 9374, 1020, 4596, 4021, 7348, 3199, 9668, 4484, 8281, 4734, 53, 1999, 6418, 7938, </w:t>
            </w:r>
            <w:r w:rsidRPr="0019408F">
              <w:rPr>
                <w:sz w:val="32"/>
                <w:szCs w:val="32"/>
              </w:rPr>
              <w:lastRenderedPageBreak/>
              <w:t>6900, 3788, 8127, 467]</w:t>
            </w:r>
          </w:p>
        </w:tc>
        <w:tc>
          <w:tcPr>
            <w:tcW w:w="2880" w:type="dxa"/>
          </w:tcPr>
          <w:p w14:paraId="44F40D42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lastRenderedPageBreak/>
              <w:t xml:space="preserve">[53, 467, 836, 1020, 1999, 3199, 3788, 4021, 4484, 4596, 4734, 6418, 6900, </w:t>
            </w:r>
            <w:r w:rsidRPr="0019408F">
              <w:rPr>
                <w:sz w:val="32"/>
                <w:szCs w:val="32"/>
              </w:rPr>
              <w:lastRenderedPageBreak/>
              <w:t>7348, 7938, 8127, 8281, 9374, 9668]</w:t>
            </w:r>
          </w:p>
        </w:tc>
        <w:tc>
          <w:tcPr>
            <w:tcW w:w="2880" w:type="dxa"/>
          </w:tcPr>
          <w:p w14:paraId="61AD843A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lastRenderedPageBreak/>
              <w:t>14</w:t>
            </w:r>
          </w:p>
        </w:tc>
      </w:tr>
      <w:tr w:rsidR="0019408F" w:rsidRPr="0019408F" w14:paraId="20C6189E" w14:textId="77777777" w:rsidTr="00AE329D">
        <w:tc>
          <w:tcPr>
            <w:tcW w:w="2880" w:type="dxa"/>
          </w:tcPr>
          <w:p w14:paraId="6DEA2E66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[3728, 4893, 4648, 2483, 7807, 2421, 4310, 6617, 2813, 9514, 4309, 7616, 8935, 7451, 600, 5249, 6519, 1556, 2798, 303]</w:t>
            </w:r>
          </w:p>
        </w:tc>
        <w:tc>
          <w:tcPr>
            <w:tcW w:w="2880" w:type="dxa"/>
          </w:tcPr>
          <w:p w14:paraId="4C02E9FA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[303, 600, 1556, 2421, 2483, 2798, 2813, 3728, 4309, 4310, 4648, 4893, 5249, 6519, 6617, 7451, 7616, 7807, 8935, 9514]</w:t>
            </w:r>
          </w:p>
        </w:tc>
        <w:tc>
          <w:tcPr>
            <w:tcW w:w="2880" w:type="dxa"/>
          </w:tcPr>
          <w:p w14:paraId="26D6FD74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14</w:t>
            </w:r>
          </w:p>
        </w:tc>
      </w:tr>
      <w:tr w:rsidR="0019408F" w:rsidRPr="0019408F" w14:paraId="7A2EACBA" w14:textId="77777777" w:rsidTr="00AE329D">
        <w:tc>
          <w:tcPr>
            <w:tcW w:w="2880" w:type="dxa"/>
          </w:tcPr>
          <w:p w14:paraId="6AAB3831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[6224, 1008, 5844, 2609, 4989, 2702, 3195, 485, 3093, 4343, 523, 1587, 9314, 9503, 7448, 5200, 3458, 6618, 580, 9796, 4798]</w:t>
            </w:r>
          </w:p>
        </w:tc>
        <w:tc>
          <w:tcPr>
            <w:tcW w:w="2880" w:type="dxa"/>
          </w:tcPr>
          <w:p w14:paraId="4597A4FD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[485, 523, 580, 1008, 1587, 2609, 2702, 3093, 3195, 3458, 4343, 4798, 4989, 5200, 5844, 6224, 6618, 7448, 9314, 9503, 9796]</w:t>
            </w:r>
          </w:p>
        </w:tc>
        <w:tc>
          <w:tcPr>
            <w:tcW w:w="2880" w:type="dxa"/>
          </w:tcPr>
          <w:p w14:paraId="65A15B0B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29</w:t>
            </w:r>
          </w:p>
        </w:tc>
      </w:tr>
      <w:tr w:rsidR="0019408F" w:rsidRPr="0019408F" w14:paraId="3487FB66" w14:textId="77777777" w:rsidTr="00AE329D">
        <w:tc>
          <w:tcPr>
            <w:tcW w:w="2880" w:type="dxa"/>
          </w:tcPr>
          <w:p w14:paraId="6BA565D0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 xml:space="preserve">[5281, 9589, 798, 8009, 7157, 472, 3622, 8538, 2292, 6038, 4179, 8190, 9657, 7958, 6191, 9815, 2888, 9156, </w:t>
            </w:r>
            <w:r w:rsidRPr="0019408F">
              <w:rPr>
                <w:sz w:val="32"/>
                <w:szCs w:val="32"/>
              </w:rPr>
              <w:lastRenderedPageBreak/>
              <w:t>1511, 6202, 2634, 4272]</w:t>
            </w:r>
          </w:p>
        </w:tc>
        <w:tc>
          <w:tcPr>
            <w:tcW w:w="2880" w:type="dxa"/>
          </w:tcPr>
          <w:p w14:paraId="433FBB59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lastRenderedPageBreak/>
              <w:t xml:space="preserve">[472, 798, 1511, 2292, 2634, 2888, 3622, 4179, 4272, 5281, 6038, 6191, 6202, 7157, 7958, 8009, 8190, 8538, </w:t>
            </w:r>
            <w:r w:rsidRPr="0019408F">
              <w:rPr>
                <w:sz w:val="32"/>
                <w:szCs w:val="32"/>
              </w:rPr>
              <w:lastRenderedPageBreak/>
              <w:t>9156, 9589, 9657, 9815]</w:t>
            </w:r>
          </w:p>
        </w:tc>
        <w:tc>
          <w:tcPr>
            <w:tcW w:w="2880" w:type="dxa"/>
          </w:tcPr>
          <w:p w14:paraId="7F0316A0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lastRenderedPageBreak/>
              <w:t>26</w:t>
            </w:r>
          </w:p>
        </w:tc>
      </w:tr>
      <w:tr w:rsidR="0019408F" w:rsidRPr="0019408F" w14:paraId="5C825567" w14:textId="77777777" w:rsidTr="00AE329D">
        <w:tc>
          <w:tcPr>
            <w:tcW w:w="2880" w:type="dxa"/>
          </w:tcPr>
          <w:p w14:paraId="5FC45AE2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[55, 328, 2646, 6362, 4886, 8875, 8433, 9869, 142, 3844, 1416, 1881, 1998, 322, 8651, 21, 5699, 3557, 8476, 7892, 4389, 5075, 712]</w:t>
            </w:r>
          </w:p>
        </w:tc>
        <w:tc>
          <w:tcPr>
            <w:tcW w:w="2880" w:type="dxa"/>
          </w:tcPr>
          <w:p w14:paraId="0ADF8059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[21, 55, 142, 322, 328, 712, 1416, 1881, 1998, 2646, 3557, 3844, 4389, 4886, 5075, 5699, 6362, 7892, 8433, 8476, 8651, 8875, 9869]</w:t>
            </w:r>
          </w:p>
        </w:tc>
        <w:tc>
          <w:tcPr>
            <w:tcW w:w="2880" w:type="dxa"/>
          </w:tcPr>
          <w:p w14:paraId="3B4B8D8E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19</w:t>
            </w:r>
          </w:p>
        </w:tc>
      </w:tr>
      <w:tr w:rsidR="0019408F" w:rsidRPr="0019408F" w14:paraId="19299F0A" w14:textId="77777777" w:rsidTr="00AE329D">
        <w:tc>
          <w:tcPr>
            <w:tcW w:w="2880" w:type="dxa"/>
          </w:tcPr>
          <w:p w14:paraId="0F1341F0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[2600, 2510, 1003, 6869, 7861, 4688, 3401, 9789, 5255, 6423, 5002, 585, 4182, 285, 7088, 1426, 8617, 3757, 9832, 932, 4169, 2154, 5721, 7189]</w:t>
            </w:r>
          </w:p>
        </w:tc>
        <w:tc>
          <w:tcPr>
            <w:tcW w:w="2880" w:type="dxa"/>
          </w:tcPr>
          <w:p w14:paraId="70D54EC7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[285, 585, 932, 1003, 1426, 2154, 2510, 2600, 3401, 3757, 4169, 4182, 4688, 5002, 5255, 5721, 6423, 6869, 7088, 7189, 7861, 8617, 9789, 9832]</w:t>
            </w:r>
          </w:p>
        </w:tc>
        <w:tc>
          <w:tcPr>
            <w:tcW w:w="2880" w:type="dxa"/>
          </w:tcPr>
          <w:p w14:paraId="423C2A25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18</w:t>
            </w:r>
          </w:p>
        </w:tc>
      </w:tr>
      <w:tr w:rsidR="0019408F" w:rsidRPr="0019408F" w14:paraId="618A2DC2" w14:textId="77777777" w:rsidTr="00AE329D">
        <w:tc>
          <w:tcPr>
            <w:tcW w:w="2880" w:type="dxa"/>
          </w:tcPr>
          <w:p w14:paraId="6CC7150D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 xml:space="preserve">[9976, 1329, 2368, 8692, 1425, 555, 3434, 6549, 7441, 9512, 145, 8060, 1718, 3753, 6139, </w:t>
            </w:r>
            <w:r w:rsidRPr="0019408F">
              <w:rPr>
                <w:sz w:val="32"/>
                <w:szCs w:val="32"/>
              </w:rPr>
              <w:lastRenderedPageBreak/>
              <w:t>2423, 6279, 5996, 6687, 2529, 2549, 7437, 9866, 2949, 193]</w:t>
            </w:r>
          </w:p>
        </w:tc>
        <w:tc>
          <w:tcPr>
            <w:tcW w:w="2880" w:type="dxa"/>
          </w:tcPr>
          <w:p w14:paraId="2C7F8C6F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lastRenderedPageBreak/>
              <w:t xml:space="preserve">[145, 193, 555, 1329, 1425, 1718, 2368, 2423, 2529, 2549, 2949, 3434, 3753, 5996, 6139, </w:t>
            </w:r>
            <w:r w:rsidRPr="0019408F">
              <w:rPr>
                <w:sz w:val="32"/>
                <w:szCs w:val="32"/>
              </w:rPr>
              <w:lastRenderedPageBreak/>
              <w:t>6279, 6549, 6687, 7437, 7441, 8060, 8692, 9512, 9866, 9976]</w:t>
            </w:r>
          </w:p>
        </w:tc>
        <w:tc>
          <w:tcPr>
            <w:tcW w:w="2880" w:type="dxa"/>
          </w:tcPr>
          <w:p w14:paraId="343B49C7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lastRenderedPageBreak/>
              <w:t>17</w:t>
            </w:r>
          </w:p>
        </w:tc>
      </w:tr>
      <w:tr w:rsidR="0019408F" w:rsidRPr="0019408F" w14:paraId="16E53DDB" w14:textId="77777777" w:rsidTr="00AE329D">
        <w:tc>
          <w:tcPr>
            <w:tcW w:w="2880" w:type="dxa"/>
          </w:tcPr>
          <w:p w14:paraId="0D0A5CD9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[3195, 3297, 416, 8286, 6105, 4488, 6282, 2455, 5734, 8114, 1701, 1316, 671, 5786, 2263, 4313, 4355, 1185, 53, 912, 808, 1832, 945, 4313, 7756, 8321]</w:t>
            </w:r>
          </w:p>
        </w:tc>
        <w:tc>
          <w:tcPr>
            <w:tcW w:w="2880" w:type="dxa"/>
          </w:tcPr>
          <w:p w14:paraId="61989D7D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[53, 416, 671, 808, 912, 945, 1185, 1316, 1701, 1832, 2263, 2455, 3195, 3297, 4313, 4313, 4355, 4488, 5734, 5786, 6105, 6282, 7756, 8114, 8286, 8321]</w:t>
            </w:r>
          </w:p>
        </w:tc>
        <w:tc>
          <w:tcPr>
            <w:tcW w:w="2880" w:type="dxa"/>
          </w:tcPr>
          <w:p w14:paraId="36DEA824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17</w:t>
            </w:r>
          </w:p>
        </w:tc>
      </w:tr>
      <w:tr w:rsidR="0019408F" w:rsidRPr="0019408F" w14:paraId="49E5F5FB" w14:textId="77777777" w:rsidTr="00AE329D">
        <w:tc>
          <w:tcPr>
            <w:tcW w:w="2880" w:type="dxa"/>
          </w:tcPr>
          <w:p w14:paraId="7382A6B0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[9558, 3646, 7982, 481, 4144, 3196, 222, 7129, 2161, 5535, 450, 1173, 466, 2044, 1659, 6292, 6439, 7253, 24, 6154, 9510, 4745, 649, 3186, 8313, 4474, 8022]</w:t>
            </w:r>
          </w:p>
        </w:tc>
        <w:tc>
          <w:tcPr>
            <w:tcW w:w="2880" w:type="dxa"/>
          </w:tcPr>
          <w:p w14:paraId="7641AD9D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[24, 222, 450, 466, 481, 649, 1173, 1659, 2044, 2161, 3186, 3196, 3646, 4144, 4474, 4745, 5535, 6154, 6292, 6439, 7129, 7253, 7982, 8022, 8313, 9510, 9558]</w:t>
            </w:r>
          </w:p>
        </w:tc>
        <w:tc>
          <w:tcPr>
            <w:tcW w:w="2880" w:type="dxa"/>
          </w:tcPr>
          <w:p w14:paraId="50AE4DA8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22</w:t>
            </w:r>
          </w:p>
        </w:tc>
      </w:tr>
      <w:tr w:rsidR="0019408F" w:rsidRPr="0019408F" w14:paraId="677DE00C" w14:textId="77777777" w:rsidTr="00AE329D">
        <w:tc>
          <w:tcPr>
            <w:tcW w:w="2880" w:type="dxa"/>
          </w:tcPr>
          <w:p w14:paraId="161A70C2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lastRenderedPageBreak/>
              <w:t>[2168, 4018, 8787, 9905, 7958, 7391, 202, 3625, 6477, 4414, 9314, 5824, 9334, 5874, 4372, 159, 1833, 8070, 7487, 8297, 7518, 8177, 7773, 2270, 1763, 2668, 7192, 3985]</w:t>
            </w:r>
          </w:p>
        </w:tc>
        <w:tc>
          <w:tcPr>
            <w:tcW w:w="2880" w:type="dxa"/>
          </w:tcPr>
          <w:p w14:paraId="0F647C66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[159, 202, 1763, 1833, 2168, 2270, 2668, 3625, 3985, 4018, 4372, 4414, 5824, 5874, 6477, 7192, 7391, 7487, 7518, 7773, 7958, 8070, 8177, 8297, 8787, 9314, 9334, 9905]</w:t>
            </w:r>
          </w:p>
        </w:tc>
        <w:tc>
          <w:tcPr>
            <w:tcW w:w="2880" w:type="dxa"/>
          </w:tcPr>
          <w:p w14:paraId="1D051831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23</w:t>
            </w:r>
          </w:p>
        </w:tc>
      </w:tr>
      <w:tr w:rsidR="0019408F" w:rsidRPr="0019408F" w14:paraId="5D355A5B" w14:textId="77777777" w:rsidTr="00AE329D">
        <w:tc>
          <w:tcPr>
            <w:tcW w:w="2880" w:type="dxa"/>
          </w:tcPr>
          <w:p w14:paraId="63091ACD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[3102, 8480, 9213, 7627, 4802, 4099, 527, 2625, 1543, 1924, 1023, 9972, 3061, 4181, 1003, 7432, 7505, 7593, 2725, 3031, 8492, 142, 7222, 1286, 3064, 7900, 9187, 8360, 2413]</w:t>
            </w:r>
          </w:p>
        </w:tc>
        <w:tc>
          <w:tcPr>
            <w:tcW w:w="2880" w:type="dxa"/>
          </w:tcPr>
          <w:p w14:paraId="6F5620A2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[142, 527, 1003, 1023, 1286, 1543, 1924, 2413, 2625, 2725, 3031, 3061, 3064, 3102, 4099, 4181, 4802, 7222, 7432, 7505, 7593, 7627, 7900, 8360, 8480, 8492, 9187, 9213, 9972]</w:t>
            </w:r>
          </w:p>
        </w:tc>
        <w:tc>
          <w:tcPr>
            <w:tcW w:w="2880" w:type="dxa"/>
          </w:tcPr>
          <w:p w14:paraId="562ED1D9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25</w:t>
            </w:r>
          </w:p>
        </w:tc>
      </w:tr>
      <w:tr w:rsidR="0019408F" w:rsidRPr="0019408F" w14:paraId="28EE2E72" w14:textId="77777777" w:rsidTr="00AE329D">
        <w:tc>
          <w:tcPr>
            <w:tcW w:w="2880" w:type="dxa"/>
          </w:tcPr>
          <w:p w14:paraId="62D83DCE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 xml:space="preserve">[974, 4270, 9170, 235, 833, 9711, 5760, 8896, 4667, </w:t>
            </w:r>
            <w:r w:rsidRPr="0019408F">
              <w:rPr>
                <w:sz w:val="32"/>
                <w:szCs w:val="32"/>
              </w:rPr>
              <w:lastRenderedPageBreak/>
              <w:t>7285, 2550, 140, 3694, 2695, 1624, 8019, 2125, 6576, 1694, 2658, 6302, 7371, 2466, 4678, 2593, 3851, 5484, 1018, 8464, 1119]</w:t>
            </w:r>
          </w:p>
        </w:tc>
        <w:tc>
          <w:tcPr>
            <w:tcW w:w="2880" w:type="dxa"/>
          </w:tcPr>
          <w:p w14:paraId="1CC8057E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lastRenderedPageBreak/>
              <w:t xml:space="preserve">[140, 235, 833, 974, 1018, 1119, 1624, 1694, 2125, 2466, </w:t>
            </w:r>
            <w:r w:rsidRPr="0019408F">
              <w:rPr>
                <w:sz w:val="32"/>
                <w:szCs w:val="32"/>
              </w:rPr>
              <w:lastRenderedPageBreak/>
              <w:t>2550, 2593, 2658, 2695, 3694, 3851, 4270, 4667, 4678, 5484, 5760, 6302, 6576, 7285, 7371, 8019, 8464, 8896, 9170, 9711]</w:t>
            </w:r>
          </w:p>
        </w:tc>
        <w:tc>
          <w:tcPr>
            <w:tcW w:w="2880" w:type="dxa"/>
          </w:tcPr>
          <w:p w14:paraId="40877DB4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lastRenderedPageBreak/>
              <w:t>26</w:t>
            </w:r>
          </w:p>
        </w:tc>
      </w:tr>
      <w:tr w:rsidR="0019408F" w:rsidRPr="0019408F" w14:paraId="4E546BF8" w14:textId="77777777" w:rsidTr="00AE329D">
        <w:tc>
          <w:tcPr>
            <w:tcW w:w="2880" w:type="dxa"/>
          </w:tcPr>
          <w:p w14:paraId="54788CE7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[3152, 2800, 8087, 1060, 1926, 9010, 4757, 2170, 315, 9576, 227, 2043, 2758, 7164, 5109, 7882, 7086, 9565, 3487, 9577, 4474, 2625, 5627, 5629, 1928, 5423, 8520, 6902, 4962, 123, 4596]</w:t>
            </w:r>
          </w:p>
        </w:tc>
        <w:tc>
          <w:tcPr>
            <w:tcW w:w="2880" w:type="dxa"/>
          </w:tcPr>
          <w:p w14:paraId="2FC24A51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[123, 227, 315, 1060, 1926, 1928, 2043, 2170, 2625, 2758, 2800, 3152, 3487, 4474, 4596, 4757, 4962, 5109, 5423, 5627, 5629, 6902, 7086, 7164, 7882, 8087, 8520, 9010, 9565, 9576, 9577]</w:t>
            </w:r>
          </w:p>
        </w:tc>
        <w:tc>
          <w:tcPr>
            <w:tcW w:w="2880" w:type="dxa"/>
          </w:tcPr>
          <w:p w14:paraId="4BA9DB71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26</w:t>
            </w:r>
          </w:p>
        </w:tc>
      </w:tr>
      <w:tr w:rsidR="0019408F" w:rsidRPr="0019408F" w14:paraId="416E42BB" w14:textId="77777777" w:rsidTr="00AE329D">
        <w:tc>
          <w:tcPr>
            <w:tcW w:w="2880" w:type="dxa"/>
          </w:tcPr>
          <w:p w14:paraId="17BEF4D8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 xml:space="preserve">[3737, 3261, 195, 2525, 1264, 8260, 6202, 8116, 5030, 326, 9011, 771, 6411, 5547, 1153, </w:t>
            </w:r>
            <w:r w:rsidRPr="0019408F">
              <w:rPr>
                <w:sz w:val="32"/>
                <w:szCs w:val="32"/>
              </w:rPr>
              <w:lastRenderedPageBreak/>
              <w:t>1520, 9790, 4924, 188, 1763, 4940, 851, 8662, 3829, 900, 7713, 8958, 7578, 8365, 3007, 1477, 1200]</w:t>
            </w:r>
          </w:p>
        </w:tc>
        <w:tc>
          <w:tcPr>
            <w:tcW w:w="2880" w:type="dxa"/>
          </w:tcPr>
          <w:p w14:paraId="13C3BD97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lastRenderedPageBreak/>
              <w:t xml:space="preserve">[188, 195, 326, 771, 851, 900, 1153, 1200, 1264, 1477, 1520, 1763, 2525, 3007, 3261, 3737, </w:t>
            </w:r>
            <w:r w:rsidRPr="0019408F">
              <w:rPr>
                <w:sz w:val="32"/>
                <w:szCs w:val="32"/>
              </w:rPr>
              <w:lastRenderedPageBreak/>
              <w:t>3829, 4924, 4940, 5030, 5547, 6202, 6411, 7578, 7713, 8116, 8260, 8365, 8662, 8958, 9011, 9790]</w:t>
            </w:r>
          </w:p>
        </w:tc>
        <w:tc>
          <w:tcPr>
            <w:tcW w:w="2880" w:type="dxa"/>
          </w:tcPr>
          <w:p w14:paraId="574D0965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lastRenderedPageBreak/>
              <w:t>26</w:t>
            </w:r>
          </w:p>
        </w:tc>
      </w:tr>
      <w:tr w:rsidR="0019408F" w:rsidRPr="0019408F" w14:paraId="06C2FCA3" w14:textId="77777777" w:rsidTr="00AE329D">
        <w:tc>
          <w:tcPr>
            <w:tcW w:w="2880" w:type="dxa"/>
          </w:tcPr>
          <w:p w14:paraId="3E02CE02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[6058, 6439, 2303, 2760, 9357, 2324, 6477, 5108, 1113, 4887, 9801, 2850, 4460, 2428, 2993, 7384, 9405, 6540, 1111, 8704, 2835, 2356, 6072, 9350, 8823, 4485, 556, 3216, 1626, 9357, 8526, 3357, 9337]</w:t>
            </w:r>
          </w:p>
        </w:tc>
        <w:tc>
          <w:tcPr>
            <w:tcW w:w="2880" w:type="dxa"/>
          </w:tcPr>
          <w:p w14:paraId="0CA606E9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[556, 1111, 1113, 1626, 2303, 2324, 2356, 2428, 2760, 2835, 2850, 2993, 3216, 3357, 4460, 4485, 4887, 5108, 6058, 6072, 6439, 6477, 6540, 7384, 8526, 8704, 8823, 9337, 9350, 9357, 9357, 9405, 9801]</w:t>
            </w:r>
          </w:p>
        </w:tc>
        <w:tc>
          <w:tcPr>
            <w:tcW w:w="2880" w:type="dxa"/>
          </w:tcPr>
          <w:p w14:paraId="5863C680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36</w:t>
            </w:r>
          </w:p>
        </w:tc>
      </w:tr>
    </w:tbl>
    <w:p w14:paraId="3BBCE864" w14:textId="77777777" w:rsidR="00305F68" w:rsidRPr="0019408F" w:rsidRDefault="00305F68" w:rsidP="00762A60">
      <w:pPr>
        <w:spacing w:line="360" w:lineRule="auto"/>
        <w:rPr>
          <w:color w:val="000000" w:themeColor="text1"/>
          <w:sz w:val="32"/>
          <w:szCs w:val="32"/>
        </w:rPr>
      </w:pPr>
    </w:p>
    <w:p w14:paraId="69A8371F" w14:textId="75578470" w:rsidR="00305F68" w:rsidRPr="0019408F" w:rsidRDefault="00305F68" w:rsidP="00762A60">
      <w:pPr>
        <w:spacing w:line="360" w:lineRule="auto"/>
        <w:rPr>
          <w:rFonts w:ascii="Arial" w:hAnsi="Arial" w:cs="Arial"/>
          <w:color w:val="000000" w:themeColor="text1"/>
          <w:sz w:val="32"/>
          <w:szCs w:val="32"/>
          <w:lang w:val="en-US"/>
        </w:rPr>
      </w:pPr>
    </w:p>
    <w:p w14:paraId="3980B745" w14:textId="77777777" w:rsidR="00305F68" w:rsidRPr="0019408F" w:rsidRDefault="00305F68" w:rsidP="00762A60">
      <w:pPr>
        <w:spacing w:line="360" w:lineRule="auto"/>
        <w:rPr>
          <w:rFonts w:ascii="Arial" w:hAnsi="Arial" w:cs="Arial"/>
          <w:color w:val="000000" w:themeColor="text1"/>
          <w:sz w:val="32"/>
          <w:szCs w:val="32"/>
          <w:lang w:val="en-US"/>
        </w:rPr>
      </w:pPr>
    </w:p>
    <w:p w14:paraId="55BA53AB" w14:textId="77777777" w:rsidR="002F5E79" w:rsidRDefault="002F5E79" w:rsidP="00762A60">
      <w:pPr>
        <w:spacing w:line="360" w:lineRule="auto"/>
        <w:rPr>
          <w:rFonts w:ascii="Arial" w:hAnsi="Arial" w:cs="Arial"/>
          <w:color w:val="000000" w:themeColor="text1"/>
          <w:sz w:val="32"/>
          <w:szCs w:val="32"/>
          <w:lang w:val="en-US"/>
        </w:rPr>
      </w:pPr>
      <w:bookmarkStart w:id="1" w:name="Algorithm2"/>
    </w:p>
    <w:p w14:paraId="7B20DE9D" w14:textId="77777777" w:rsidR="002F5E79" w:rsidRDefault="002F5E79" w:rsidP="00762A60">
      <w:pPr>
        <w:spacing w:line="360" w:lineRule="auto"/>
        <w:rPr>
          <w:rFonts w:ascii="Arial" w:hAnsi="Arial" w:cs="Arial"/>
          <w:color w:val="000000" w:themeColor="text1"/>
          <w:sz w:val="32"/>
          <w:szCs w:val="32"/>
          <w:lang w:val="en-US"/>
        </w:rPr>
      </w:pPr>
    </w:p>
    <w:p w14:paraId="72565A27" w14:textId="77777777" w:rsidR="002F5E79" w:rsidRDefault="002F5E79" w:rsidP="00762A60">
      <w:pPr>
        <w:spacing w:line="360" w:lineRule="auto"/>
        <w:rPr>
          <w:rFonts w:ascii="Arial" w:hAnsi="Arial" w:cs="Arial"/>
          <w:color w:val="000000" w:themeColor="text1"/>
          <w:sz w:val="32"/>
          <w:szCs w:val="32"/>
          <w:lang w:val="en-US"/>
        </w:rPr>
      </w:pPr>
    </w:p>
    <w:p w14:paraId="7F9694EE" w14:textId="37091423" w:rsidR="00FE6DE7" w:rsidRPr="0019408F" w:rsidRDefault="002B5028" w:rsidP="00762A60">
      <w:pPr>
        <w:spacing w:line="360" w:lineRule="auto"/>
        <w:rPr>
          <w:rFonts w:ascii="Arial" w:hAnsi="Arial" w:cs="Arial"/>
          <w:color w:val="000000" w:themeColor="text1"/>
          <w:sz w:val="32"/>
          <w:szCs w:val="32"/>
          <w:lang w:val="en-US"/>
        </w:rPr>
      </w:pPr>
      <w:r w:rsidRPr="0019408F">
        <w:rPr>
          <w:rFonts w:ascii="Arial" w:hAnsi="Arial" w:cs="Arial"/>
          <w:color w:val="000000" w:themeColor="text1"/>
          <w:sz w:val="32"/>
          <w:szCs w:val="32"/>
          <w:lang w:val="en-US"/>
        </w:rPr>
        <w:lastRenderedPageBreak/>
        <w:t xml:space="preserve">Algorithm 2: </w:t>
      </w:r>
    </w:p>
    <w:bookmarkEnd w:id="1"/>
    <w:p w14:paraId="3BD837B8" w14:textId="49ACA72F" w:rsidR="002B5028" w:rsidRPr="0019408F" w:rsidRDefault="002B5028" w:rsidP="00762A60">
      <w:pPr>
        <w:spacing w:line="360" w:lineRule="auto"/>
        <w:rPr>
          <w:rFonts w:ascii="Arial" w:hAnsi="Arial" w:cs="Arial"/>
          <w:color w:val="000000" w:themeColor="text1"/>
          <w:sz w:val="32"/>
          <w:szCs w:val="32"/>
          <w:lang w:val="en-US"/>
        </w:rPr>
      </w:pPr>
      <w:r w:rsidRPr="0019408F">
        <w:rPr>
          <w:rFonts w:ascii="Arial" w:hAnsi="Arial" w:cs="Arial"/>
          <w:color w:val="000000" w:themeColor="text1"/>
          <w:sz w:val="32"/>
          <w:szCs w:val="32"/>
          <w:lang w:val="en-US"/>
        </w:rPr>
        <w:t>Dividing the arrays into 1/3 and 2/3 parts</w:t>
      </w:r>
    </w:p>
    <w:p w14:paraId="146F8196" w14:textId="77777777" w:rsidR="002B5028" w:rsidRPr="0019408F" w:rsidRDefault="002B5028" w:rsidP="00762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rFonts w:ascii="Arial" w:eastAsia="Times New Roman" w:hAnsi="Arial" w:cs="Arial"/>
          <w:color w:val="000000" w:themeColor="text1"/>
          <w:spacing w:val="2"/>
          <w:sz w:val="32"/>
          <w:szCs w:val="32"/>
          <w:lang w:eastAsia="en-IN"/>
        </w:rPr>
      </w:pPr>
      <w:proofErr w:type="spellStart"/>
      <w:r w:rsidRPr="0019408F">
        <w:rPr>
          <w:rFonts w:ascii="Arial" w:eastAsia="Times New Roman" w:hAnsi="Arial" w:cs="Arial"/>
          <w:color w:val="000000" w:themeColor="text1"/>
          <w:spacing w:val="2"/>
          <w:sz w:val="32"/>
          <w:szCs w:val="32"/>
          <w:bdr w:val="none" w:sz="0" w:space="0" w:color="auto" w:frame="1"/>
          <w:lang w:eastAsia="en-IN"/>
        </w:rPr>
        <w:t>MergeSort</w:t>
      </w:r>
      <w:proofErr w:type="spellEnd"/>
      <w:r w:rsidRPr="0019408F">
        <w:rPr>
          <w:rFonts w:ascii="Arial" w:eastAsia="Times New Roman" w:hAnsi="Arial" w:cs="Arial"/>
          <w:color w:val="000000" w:themeColor="text1"/>
          <w:spacing w:val="2"/>
          <w:sz w:val="32"/>
          <w:szCs w:val="32"/>
          <w:bdr w:val="none" w:sz="0" w:space="0" w:color="auto" w:frame="1"/>
          <w:lang w:eastAsia="en-IN"/>
        </w:rPr>
        <w:t>(</w:t>
      </w:r>
      <w:proofErr w:type="spellStart"/>
      <w:proofErr w:type="gramStart"/>
      <w:r w:rsidRPr="0019408F">
        <w:rPr>
          <w:rFonts w:ascii="Arial" w:eastAsia="Times New Roman" w:hAnsi="Arial" w:cs="Arial"/>
          <w:color w:val="000000" w:themeColor="text1"/>
          <w:spacing w:val="2"/>
          <w:sz w:val="32"/>
          <w:szCs w:val="32"/>
          <w:bdr w:val="none" w:sz="0" w:space="0" w:color="auto" w:frame="1"/>
          <w:lang w:eastAsia="en-IN"/>
        </w:rPr>
        <w:t>arr</w:t>
      </w:r>
      <w:proofErr w:type="spellEnd"/>
      <w:r w:rsidRPr="0019408F">
        <w:rPr>
          <w:rFonts w:ascii="Arial" w:eastAsia="Times New Roman" w:hAnsi="Arial" w:cs="Arial"/>
          <w:color w:val="000000" w:themeColor="text1"/>
          <w:spacing w:val="2"/>
          <w:sz w:val="32"/>
          <w:szCs w:val="32"/>
          <w:bdr w:val="none" w:sz="0" w:space="0" w:color="auto" w:frame="1"/>
          <w:lang w:eastAsia="en-IN"/>
        </w:rPr>
        <w:t>[</w:t>
      </w:r>
      <w:proofErr w:type="gramEnd"/>
      <w:r w:rsidRPr="0019408F">
        <w:rPr>
          <w:rFonts w:ascii="Arial" w:eastAsia="Times New Roman" w:hAnsi="Arial" w:cs="Arial"/>
          <w:color w:val="000000" w:themeColor="text1"/>
          <w:spacing w:val="2"/>
          <w:sz w:val="32"/>
          <w:szCs w:val="32"/>
          <w:bdr w:val="none" w:sz="0" w:space="0" w:color="auto" w:frame="1"/>
          <w:lang w:eastAsia="en-IN"/>
        </w:rPr>
        <w:t>], l,  r)</w:t>
      </w:r>
    </w:p>
    <w:p w14:paraId="14CB23B2" w14:textId="77777777" w:rsidR="002B5028" w:rsidRPr="0019408F" w:rsidRDefault="002B5028" w:rsidP="00762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rFonts w:ascii="Arial" w:eastAsia="Times New Roman" w:hAnsi="Arial" w:cs="Arial"/>
          <w:color w:val="000000" w:themeColor="text1"/>
          <w:spacing w:val="2"/>
          <w:sz w:val="32"/>
          <w:szCs w:val="32"/>
          <w:lang w:eastAsia="en-IN"/>
        </w:rPr>
      </w:pPr>
      <w:r w:rsidRPr="0019408F">
        <w:rPr>
          <w:rFonts w:ascii="Arial" w:eastAsia="Times New Roman" w:hAnsi="Arial" w:cs="Arial"/>
          <w:color w:val="000000" w:themeColor="text1"/>
          <w:spacing w:val="2"/>
          <w:sz w:val="32"/>
          <w:szCs w:val="32"/>
          <w:lang w:eastAsia="en-IN"/>
        </w:rPr>
        <w:t>If r &gt; l</w:t>
      </w:r>
    </w:p>
    <w:p w14:paraId="50253316" w14:textId="644CA23A" w:rsidR="002B5028" w:rsidRPr="0019408F" w:rsidRDefault="002B5028" w:rsidP="00762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rFonts w:ascii="Arial" w:eastAsia="Times New Roman" w:hAnsi="Arial" w:cs="Arial"/>
          <w:color w:val="000000" w:themeColor="text1"/>
          <w:spacing w:val="2"/>
          <w:sz w:val="32"/>
          <w:szCs w:val="32"/>
          <w:lang w:eastAsia="en-IN"/>
        </w:rPr>
      </w:pPr>
      <w:r w:rsidRPr="0019408F">
        <w:rPr>
          <w:rFonts w:ascii="Arial" w:eastAsia="Times New Roman" w:hAnsi="Arial" w:cs="Arial"/>
          <w:color w:val="000000" w:themeColor="text1"/>
          <w:spacing w:val="2"/>
          <w:sz w:val="32"/>
          <w:szCs w:val="32"/>
          <w:lang w:eastAsia="en-IN"/>
        </w:rPr>
        <w:t xml:space="preserve">     </w:t>
      </w:r>
      <w:r w:rsidRPr="0019408F">
        <w:rPr>
          <w:rFonts w:ascii="Arial" w:eastAsia="Times New Roman" w:hAnsi="Arial" w:cs="Arial"/>
          <w:color w:val="000000" w:themeColor="text1"/>
          <w:spacing w:val="2"/>
          <w:sz w:val="32"/>
          <w:szCs w:val="32"/>
          <w:bdr w:val="none" w:sz="0" w:space="0" w:color="auto" w:frame="1"/>
          <w:lang w:eastAsia="en-IN"/>
        </w:rPr>
        <w:t xml:space="preserve">1. </w:t>
      </w:r>
      <w:r w:rsidRPr="0019408F">
        <w:rPr>
          <w:rFonts w:ascii="Arial" w:eastAsia="Times New Roman" w:hAnsi="Arial" w:cs="Arial"/>
          <w:color w:val="000000" w:themeColor="text1"/>
          <w:spacing w:val="2"/>
          <w:sz w:val="32"/>
          <w:szCs w:val="32"/>
          <w:lang w:eastAsia="en-IN"/>
        </w:rPr>
        <w:t>Find the 1/3</w:t>
      </w:r>
      <w:r w:rsidRPr="0019408F">
        <w:rPr>
          <w:rFonts w:ascii="Arial" w:eastAsia="Times New Roman" w:hAnsi="Arial" w:cs="Arial"/>
          <w:color w:val="000000" w:themeColor="text1"/>
          <w:spacing w:val="2"/>
          <w:sz w:val="32"/>
          <w:szCs w:val="32"/>
          <w:vertAlign w:val="superscript"/>
          <w:lang w:eastAsia="en-IN"/>
        </w:rPr>
        <w:t>rd</w:t>
      </w:r>
      <w:r w:rsidRPr="0019408F">
        <w:rPr>
          <w:rFonts w:ascii="Arial" w:eastAsia="Times New Roman" w:hAnsi="Arial" w:cs="Arial"/>
          <w:color w:val="000000" w:themeColor="text1"/>
          <w:spacing w:val="2"/>
          <w:sz w:val="32"/>
          <w:szCs w:val="32"/>
          <w:lang w:eastAsia="en-IN"/>
        </w:rPr>
        <w:t xml:space="preserve"> point to divide the array into two halves:  </w:t>
      </w:r>
    </w:p>
    <w:p w14:paraId="3E25C183" w14:textId="594FF9B7" w:rsidR="002B5028" w:rsidRPr="0019408F" w:rsidRDefault="002B5028" w:rsidP="00762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rFonts w:ascii="Arial" w:eastAsia="Times New Roman" w:hAnsi="Arial" w:cs="Arial"/>
          <w:color w:val="000000" w:themeColor="text1"/>
          <w:spacing w:val="2"/>
          <w:sz w:val="32"/>
          <w:szCs w:val="32"/>
          <w:lang w:eastAsia="en-IN"/>
        </w:rPr>
      </w:pPr>
      <w:r w:rsidRPr="0019408F">
        <w:rPr>
          <w:rFonts w:ascii="Arial" w:eastAsia="Times New Roman" w:hAnsi="Arial" w:cs="Arial"/>
          <w:color w:val="000000" w:themeColor="text1"/>
          <w:spacing w:val="2"/>
          <w:sz w:val="32"/>
          <w:szCs w:val="32"/>
          <w:lang w:eastAsia="en-IN"/>
        </w:rPr>
        <w:t xml:space="preserve">             mid m = l+ (r-l)/3</w:t>
      </w:r>
    </w:p>
    <w:p w14:paraId="497D955B" w14:textId="77777777" w:rsidR="002B5028" w:rsidRPr="0019408F" w:rsidRDefault="002B5028" w:rsidP="00762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rFonts w:ascii="Arial" w:eastAsia="Times New Roman" w:hAnsi="Arial" w:cs="Arial"/>
          <w:color w:val="000000" w:themeColor="text1"/>
          <w:spacing w:val="2"/>
          <w:sz w:val="32"/>
          <w:szCs w:val="32"/>
          <w:lang w:eastAsia="en-IN"/>
        </w:rPr>
      </w:pPr>
      <w:r w:rsidRPr="0019408F">
        <w:rPr>
          <w:rFonts w:ascii="Arial" w:eastAsia="Times New Roman" w:hAnsi="Arial" w:cs="Arial"/>
          <w:color w:val="000000" w:themeColor="text1"/>
          <w:spacing w:val="2"/>
          <w:sz w:val="32"/>
          <w:szCs w:val="32"/>
          <w:lang w:eastAsia="en-IN"/>
        </w:rPr>
        <w:t xml:space="preserve">    </w:t>
      </w:r>
      <w:r w:rsidRPr="0019408F">
        <w:rPr>
          <w:rFonts w:ascii="Arial" w:eastAsia="Times New Roman" w:hAnsi="Arial" w:cs="Arial"/>
          <w:color w:val="000000" w:themeColor="text1"/>
          <w:spacing w:val="2"/>
          <w:sz w:val="32"/>
          <w:szCs w:val="32"/>
          <w:bdr w:val="none" w:sz="0" w:space="0" w:color="auto" w:frame="1"/>
          <w:lang w:eastAsia="en-IN"/>
        </w:rPr>
        <w:t xml:space="preserve"> 2. </w:t>
      </w:r>
      <w:r w:rsidRPr="0019408F">
        <w:rPr>
          <w:rFonts w:ascii="Arial" w:eastAsia="Times New Roman" w:hAnsi="Arial" w:cs="Arial"/>
          <w:color w:val="000000" w:themeColor="text1"/>
          <w:spacing w:val="2"/>
          <w:sz w:val="32"/>
          <w:szCs w:val="32"/>
          <w:lang w:eastAsia="en-IN"/>
        </w:rPr>
        <w:t xml:space="preserve">Call </w:t>
      </w:r>
      <w:proofErr w:type="spellStart"/>
      <w:r w:rsidRPr="0019408F">
        <w:rPr>
          <w:rFonts w:ascii="Arial" w:eastAsia="Times New Roman" w:hAnsi="Arial" w:cs="Arial"/>
          <w:color w:val="000000" w:themeColor="text1"/>
          <w:spacing w:val="2"/>
          <w:sz w:val="32"/>
          <w:szCs w:val="32"/>
          <w:lang w:eastAsia="en-IN"/>
        </w:rPr>
        <w:t>mergeSort</w:t>
      </w:r>
      <w:proofErr w:type="spellEnd"/>
      <w:r w:rsidRPr="0019408F">
        <w:rPr>
          <w:rFonts w:ascii="Arial" w:eastAsia="Times New Roman" w:hAnsi="Arial" w:cs="Arial"/>
          <w:color w:val="000000" w:themeColor="text1"/>
          <w:spacing w:val="2"/>
          <w:sz w:val="32"/>
          <w:szCs w:val="32"/>
          <w:lang w:eastAsia="en-IN"/>
        </w:rPr>
        <w:t xml:space="preserve"> for first half:   </w:t>
      </w:r>
    </w:p>
    <w:p w14:paraId="71D7AAEF" w14:textId="77777777" w:rsidR="002B5028" w:rsidRPr="0019408F" w:rsidRDefault="002B5028" w:rsidP="00762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rFonts w:ascii="Arial" w:eastAsia="Times New Roman" w:hAnsi="Arial" w:cs="Arial"/>
          <w:color w:val="000000" w:themeColor="text1"/>
          <w:spacing w:val="2"/>
          <w:sz w:val="32"/>
          <w:szCs w:val="32"/>
          <w:lang w:eastAsia="en-IN"/>
        </w:rPr>
      </w:pPr>
      <w:r w:rsidRPr="0019408F">
        <w:rPr>
          <w:rFonts w:ascii="Arial" w:eastAsia="Times New Roman" w:hAnsi="Arial" w:cs="Arial"/>
          <w:color w:val="000000" w:themeColor="text1"/>
          <w:spacing w:val="2"/>
          <w:sz w:val="32"/>
          <w:szCs w:val="32"/>
          <w:lang w:eastAsia="en-IN"/>
        </w:rPr>
        <w:t xml:space="preserve">             Call </w:t>
      </w:r>
      <w:proofErr w:type="spellStart"/>
      <w:proofErr w:type="gramStart"/>
      <w:r w:rsidRPr="0019408F">
        <w:rPr>
          <w:rFonts w:ascii="Arial" w:eastAsia="Times New Roman" w:hAnsi="Arial" w:cs="Arial"/>
          <w:color w:val="000000" w:themeColor="text1"/>
          <w:spacing w:val="2"/>
          <w:sz w:val="32"/>
          <w:szCs w:val="32"/>
          <w:lang w:eastAsia="en-IN"/>
        </w:rPr>
        <w:t>mergeSort</w:t>
      </w:r>
      <w:proofErr w:type="spellEnd"/>
      <w:r w:rsidRPr="0019408F">
        <w:rPr>
          <w:rFonts w:ascii="Arial" w:eastAsia="Times New Roman" w:hAnsi="Arial" w:cs="Arial"/>
          <w:color w:val="000000" w:themeColor="text1"/>
          <w:spacing w:val="2"/>
          <w:sz w:val="32"/>
          <w:szCs w:val="32"/>
          <w:lang w:eastAsia="en-IN"/>
        </w:rPr>
        <w:t>(</w:t>
      </w:r>
      <w:proofErr w:type="spellStart"/>
      <w:proofErr w:type="gramEnd"/>
      <w:r w:rsidRPr="0019408F">
        <w:rPr>
          <w:rFonts w:ascii="Arial" w:eastAsia="Times New Roman" w:hAnsi="Arial" w:cs="Arial"/>
          <w:color w:val="000000" w:themeColor="text1"/>
          <w:spacing w:val="2"/>
          <w:sz w:val="32"/>
          <w:szCs w:val="32"/>
          <w:lang w:eastAsia="en-IN"/>
        </w:rPr>
        <w:t>arr</w:t>
      </w:r>
      <w:proofErr w:type="spellEnd"/>
      <w:r w:rsidRPr="0019408F">
        <w:rPr>
          <w:rFonts w:ascii="Arial" w:eastAsia="Times New Roman" w:hAnsi="Arial" w:cs="Arial"/>
          <w:color w:val="000000" w:themeColor="text1"/>
          <w:spacing w:val="2"/>
          <w:sz w:val="32"/>
          <w:szCs w:val="32"/>
          <w:lang w:eastAsia="en-IN"/>
        </w:rPr>
        <w:t>, l, m)</w:t>
      </w:r>
    </w:p>
    <w:p w14:paraId="79C57BB8" w14:textId="77777777" w:rsidR="002B5028" w:rsidRPr="0019408F" w:rsidRDefault="002B5028" w:rsidP="00762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rFonts w:ascii="Arial" w:eastAsia="Times New Roman" w:hAnsi="Arial" w:cs="Arial"/>
          <w:color w:val="000000" w:themeColor="text1"/>
          <w:spacing w:val="2"/>
          <w:sz w:val="32"/>
          <w:szCs w:val="32"/>
          <w:lang w:eastAsia="en-IN"/>
        </w:rPr>
      </w:pPr>
      <w:r w:rsidRPr="0019408F">
        <w:rPr>
          <w:rFonts w:ascii="Arial" w:eastAsia="Times New Roman" w:hAnsi="Arial" w:cs="Arial"/>
          <w:color w:val="000000" w:themeColor="text1"/>
          <w:spacing w:val="2"/>
          <w:sz w:val="32"/>
          <w:szCs w:val="32"/>
          <w:lang w:eastAsia="en-IN"/>
        </w:rPr>
        <w:t xml:space="preserve">     </w:t>
      </w:r>
      <w:r w:rsidRPr="0019408F">
        <w:rPr>
          <w:rFonts w:ascii="Arial" w:eastAsia="Times New Roman" w:hAnsi="Arial" w:cs="Arial"/>
          <w:color w:val="000000" w:themeColor="text1"/>
          <w:spacing w:val="2"/>
          <w:sz w:val="32"/>
          <w:szCs w:val="32"/>
          <w:bdr w:val="none" w:sz="0" w:space="0" w:color="auto" w:frame="1"/>
          <w:lang w:eastAsia="en-IN"/>
        </w:rPr>
        <w:t>3.</w:t>
      </w:r>
      <w:r w:rsidRPr="0019408F">
        <w:rPr>
          <w:rFonts w:ascii="Arial" w:eastAsia="Times New Roman" w:hAnsi="Arial" w:cs="Arial"/>
          <w:color w:val="000000" w:themeColor="text1"/>
          <w:spacing w:val="2"/>
          <w:sz w:val="32"/>
          <w:szCs w:val="32"/>
          <w:lang w:eastAsia="en-IN"/>
        </w:rPr>
        <w:t xml:space="preserve"> Call </w:t>
      </w:r>
      <w:proofErr w:type="spellStart"/>
      <w:r w:rsidRPr="0019408F">
        <w:rPr>
          <w:rFonts w:ascii="Arial" w:eastAsia="Times New Roman" w:hAnsi="Arial" w:cs="Arial"/>
          <w:color w:val="000000" w:themeColor="text1"/>
          <w:spacing w:val="2"/>
          <w:sz w:val="32"/>
          <w:szCs w:val="32"/>
          <w:lang w:eastAsia="en-IN"/>
        </w:rPr>
        <w:t>mergeSort</w:t>
      </w:r>
      <w:proofErr w:type="spellEnd"/>
      <w:r w:rsidRPr="0019408F">
        <w:rPr>
          <w:rFonts w:ascii="Arial" w:eastAsia="Times New Roman" w:hAnsi="Arial" w:cs="Arial"/>
          <w:color w:val="000000" w:themeColor="text1"/>
          <w:spacing w:val="2"/>
          <w:sz w:val="32"/>
          <w:szCs w:val="32"/>
          <w:lang w:eastAsia="en-IN"/>
        </w:rPr>
        <w:t xml:space="preserve"> for second half:</w:t>
      </w:r>
    </w:p>
    <w:p w14:paraId="28284D70" w14:textId="77777777" w:rsidR="002B5028" w:rsidRPr="0019408F" w:rsidRDefault="002B5028" w:rsidP="00762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rFonts w:ascii="Arial" w:eastAsia="Times New Roman" w:hAnsi="Arial" w:cs="Arial"/>
          <w:color w:val="000000" w:themeColor="text1"/>
          <w:spacing w:val="2"/>
          <w:sz w:val="32"/>
          <w:szCs w:val="32"/>
          <w:lang w:eastAsia="en-IN"/>
        </w:rPr>
      </w:pPr>
      <w:r w:rsidRPr="0019408F">
        <w:rPr>
          <w:rFonts w:ascii="Arial" w:eastAsia="Times New Roman" w:hAnsi="Arial" w:cs="Arial"/>
          <w:color w:val="000000" w:themeColor="text1"/>
          <w:spacing w:val="2"/>
          <w:sz w:val="32"/>
          <w:szCs w:val="32"/>
          <w:lang w:eastAsia="en-IN"/>
        </w:rPr>
        <w:t xml:space="preserve">             Call </w:t>
      </w:r>
      <w:proofErr w:type="spellStart"/>
      <w:proofErr w:type="gramStart"/>
      <w:r w:rsidRPr="0019408F">
        <w:rPr>
          <w:rFonts w:ascii="Arial" w:eastAsia="Times New Roman" w:hAnsi="Arial" w:cs="Arial"/>
          <w:color w:val="000000" w:themeColor="text1"/>
          <w:spacing w:val="2"/>
          <w:sz w:val="32"/>
          <w:szCs w:val="32"/>
          <w:lang w:eastAsia="en-IN"/>
        </w:rPr>
        <w:t>mergeSort</w:t>
      </w:r>
      <w:proofErr w:type="spellEnd"/>
      <w:r w:rsidRPr="0019408F">
        <w:rPr>
          <w:rFonts w:ascii="Arial" w:eastAsia="Times New Roman" w:hAnsi="Arial" w:cs="Arial"/>
          <w:color w:val="000000" w:themeColor="text1"/>
          <w:spacing w:val="2"/>
          <w:sz w:val="32"/>
          <w:szCs w:val="32"/>
          <w:lang w:eastAsia="en-IN"/>
        </w:rPr>
        <w:t>(</w:t>
      </w:r>
      <w:proofErr w:type="spellStart"/>
      <w:proofErr w:type="gramEnd"/>
      <w:r w:rsidRPr="0019408F">
        <w:rPr>
          <w:rFonts w:ascii="Arial" w:eastAsia="Times New Roman" w:hAnsi="Arial" w:cs="Arial"/>
          <w:color w:val="000000" w:themeColor="text1"/>
          <w:spacing w:val="2"/>
          <w:sz w:val="32"/>
          <w:szCs w:val="32"/>
          <w:lang w:eastAsia="en-IN"/>
        </w:rPr>
        <w:t>arr</w:t>
      </w:r>
      <w:proofErr w:type="spellEnd"/>
      <w:r w:rsidRPr="0019408F">
        <w:rPr>
          <w:rFonts w:ascii="Arial" w:eastAsia="Times New Roman" w:hAnsi="Arial" w:cs="Arial"/>
          <w:color w:val="000000" w:themeColor="text1"/>
          <w:spacing w:val="2"/>
          <w:sz w:val="32"/>
          <w:szCs w:val="32"/>
          <w:lang w:eastAsia="en-IN"/>
        </w:rPr>
        <w:t>, m+1, r)</w:t>
      </w:r>
    </w:p>
    <w:p w14:paraId="2D2F8473" w14:textId="77777777" w:rsidR="002B5028" w:rsidRPr="0019408F" w:rsidRDefault="002B5028" w:rsidP="00762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rFonts w:ascii="Arial" w:eastAsia="Times New Roman" w:hAnsi="Arial" w:cs="Arial"/>
          <w:color w:val="000000" w:themeColor="text1"/>
          <w:spacing w:val="2"/>
          <w:sz w:val="32"/>
          <w:szCs w:val="32"/>
          <w:lang w:eastAsia="en-IN"/>
        </w:rPr>
      </w:pPr>
      <w:r w:rsidRPr="0019408F">
        <w:rPr>
          <w:rFonts w:ascii="Arial" w:eastAsia="Times New Roman" w:hAnsi="Arial" w:cs="Arial"/>
          <w:color w:val="000000" w:themeColor="text1"/>
          <w:spacing w:val="2"/>
          <w:sz w:val="32"/>
          <w:szCs w:val="32"/>
          <w:lang w:eastAsia="en-IN"/>
        </w:rPr>
        <w:t xml:space="preserve">     </w:t>
      </w:r>
      <w:r w:rsidRPr="0019408F">
        <w:rPr>
          <w:rFonts w:ascii="Arial" w:eastAsia="Times New Roman" w:hAnsi="Arial" w:cs="Arial"/>
          <w:color w:val="000000" w:themeColor="text1"/>
          <w:spacing w:val="2"/>
          <w:sz w:val="32"/>
          <w:szCs w:val="32"/>
          <w:bdr w:val="none" w:sz="0" w:space="0" w:color="auto" w:frame="1"/>
          <w:lang w:eastAsia="en-IN"/>
        </w:rPr>
        <w:t xml:space="preserve">4. </w:t>
      </w:r>
      <w:r w:rsidRPr="0019408F">
        <w:rPr>
          <w:rFonts w:ascii="Arial" w:eastAsia="Times New Roman" w:hAnsi="Arial" w:cs="Arial"/>
          <w:color w:val="000000" w:themeColor="text1"/>
          <w:spacing w:val="2"/>
          <w:sz w:val="32"/>
          <w:szCs w:val="32"/>
          <w:lang w:eastAsia="en-IN"/>
        </w:rPr>
        <w:t>Merge the two halves sorted in step 2 and 3:</w:t>
      </w:r>
    </w:p>
    <w:p w14:paraId="50719ABB" w14:textId="11B1B3B4" w:rsidR="009942D2" w:rsidRDefault="002B5028" w:rsidP="00762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rFonts w:ascii="Arial" w:eastAsia="Times New Roman" w:hAnsi="Arial" w:cs="Arial"/>
          <w:color w:val="000000" w:themeColor="text1"/>
          <w:spacing w:val="2"/>
          <w:sz w:val="32"/>
          <w:szCs w:val="32"/>
          <w:lang w:eastAsia="en-IN"/>
        </w:rPr>
      </w:pPr>
      <w:r w:rsidRPr="0019408F">
        <w:rPr>
          <w:rFonts w:ascii="Arial" w:eastAsia="Times New Roman" w:hAnsi="Arial" w:cs="Arial"/>
          <w:color w:val="000000" w:themeColor="text1"/>
          <w:spacing w:val="2"/>
          <w:sz w:val="32"/>
          <w:szCs w:val="32"/>
          <w:lang w:eastAsia="en-IN"/>
        </w:rPr>
        <w:t xml:space="preserve">             Call </w:t>
      </w:r>
      <w:proofErr w:type="gramStart"/>
      <w:r w:rsidRPr="0019408F">
        <w:rPr>
          <w:rFonts w:ascii="Arial" w:eastAsia="Times New Roman" w:hAnsi="Arial" w:cs="Arial"/>
          <w:color w:val="000000" w:themeColor="text1"/>
          <w:spacing w:val="2"/>
          <w:sz w:val="32"/>
          <w:szCs w:val="32"/>
          <w:lang w:eastAsia="en-IN"/>
        </w:rPr>
        <w:t>merge(</w:t>
      </w:r>
      <w:proofErr w:type="spellStart"/>
      <w:proofErr w:type="gramEnd"/>
      <w:r w:rsidRPr="0019408F">
        <w:rPr>
          <w:rFonts w:ascii="Arial" w:eastAsia="Times New Roman" w:hAnsi="Arial" w:cs="Arial"/>
          <w:color w:val="000000" w:themeColor="text1"/>
          <w:spacing w:val="2"/>
          <w:sz w:val="32"/>
          <w:szCs w:val="32"/>
          <w:lang w:eastAsia="en-IN"/>
        </w:rPr>
        <w:t>arr</w:t>
      </w:r>
      <w:proofErr w:type="spellEnd"/>
      <w:r w:rsidRPr="0019408F">
        <w:rPr>
          <w:rFonts w:ascii="Arial" w:eastAsia="Times New Roman" w:hAnsi="Arial" w:cs="Arial"/>
          <w:color w:val="000000" w:themeColor="text1"/>
          <w:spacing w:val="2"/>
          <w:sz w:val="32"/>
          <w:szCs w:val="32"/>
          <w:lang w:eastAsia="en-IN"/>
        </w:rPr>
        <w:t>, l, m, r)</w:t>
      </w:r>
    </w:p>
    <w:p w14:paraId="6947C878" w14:textId="77777777" w:rsidR="002F5E79" w:rsidRPr="0019408F" w:rsidRDefault="002F5E79" w:rsidP="00762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rFonts w:ascii="Arial" w:eastAsia="Times New Roman" w:hAnsi="Arial" w:cs="Arial"/>
          <w:color w:val="000000" w:themeColor="text1"/>
          <w:spacing w:val="2"/>
          <w:sz w:val="32"/>
          <w:szCs w:val="32"/>
          <w:lang w:eastAsia="en-IN"/>
        </w:rPr>
      </w:pPr>
    </w:p>
    <w:p w14:paraId="79863BB2" w14:textId="5FE6799A" w:rsidR="002B5028" w:rsidRPr="0019408F" w:rsidRDefault="009942D2" w:rsidP="00762A60">
      <w:pPr>
        <w:spacing w:line="360" w:lineRule="auto"/>
        <w:rPr>
          <w:rFonts w:ascii="Roboto" w:hAnsi="Roboto" w:cs="Arial"/>
          <w:color w:val="000000" w:themeColor="text1"/>
          <w:sz w:val="32"/>
          <w:szCs w:val="32"/>
          <w:lang w:val="en-US"/>
        </w:rPr>
      </w:pPr>
      <w:r w:rsidRPr="0019408F">
        <w:rPr>
          <w:rFonts w:ascii="Arial" w:hAnsi="Arial" w:cs="Arial"/>
          <w:color w:val="000000" w:themeColor="text1"/>
          <w:sz w:val="32"/>
          <w:szCs w:val="32"/>
          <w:lang w:val="en-US"/>
        </w:rPr>
        <w:t>Time complexity:</w:t>
      </w:r>
    </w:p>
    <w:p w14:paraId="27D3F957" w14:textId="5BCA99AB" w:rsidR="009942D2" w:rsidRPr="0019408F" w:rsidRDefault="009942D2" w:rsidP="00762A60">
      <w:pPr>
        <w:spacing w:line="360" w:lineRule="auto"/>
        <w:rPr>
          <w:rFonts w:ascii="Arial" w:hAnsi="Arial" w:cs="Arial"/>
          <w:color w:val="000000" w:themeColor="text1"/>
          <w:sz w:val="32"/>
          <w:szCs w:val="32"/>
          <w:lang w:val="en-US"/>
        </w:rPr>
      </w:pPr>
      <w:r w:rsidRPr="0019408F">
        <w:rPr>
          <w:rFonts w:ascii="Roboto" w:hAnsi="Roboto" w:cs="Arial"/>
          <w:color w:val="000000" w:themeColor="text1"/>
          <w:sz w:val="32"/>
          <w:szCs w:val="32"/>
          <w:lang w:val="en-US"/>
        </w:rPr>
        <w:tab/>
        <w:t xml:space="preserve">T(n) = </w:t>
      </w:r>
      <w:proofErr w:type="gramStart"/>
      <w:r w:rsidRPr="0019408F">
        <w:rPr>
          <w:rFonts w:ascii="Roboto" w:hAnsi="Roboto" w:cs="Arial"/>
          <w:color w:val="000000" w:themeColor="text1"/>
          <w:sz w:val="32"/>
          <w:szCs w:val="32"/>
          <w:lang w:val="en-US"/>
        </w:rPr>
        <w:t>T(</w:t>
      </w:r>
      <w:proofErr w:type="gramEnd"/>
      <w:r w:rsidRPr="0019408F">
        <w:rPr>
          <w:rFonts w:ascii="Roboto" w:hAnsi="Roboto" w:cs="Arial"/>
          <w:color w:val="000000" w:themeColor="text1"/>
          <w:sz w:val="32"/>
          <w:szCs w:val="32"/>
          <w:lang w:val="en-US"/>
        </w:rPr>
        <w:t xml:space="preserve">n / 3) + T(2n / 3) + </w:t>
      </w:r>
      <w:r w:rsidRPr="0019408F">
        <w:rPr>
          <w:rFonts w:ascii="Cambria" w:hAnsi="Cambria" w:cs="Cambria"/>
          <w:color w:val="000000" w:themeColor="text1"/>
          <w:sz w:val="32"/>
          <w:szCs w:val="32"/>
          <w:lang w:val="en-US"/>
        </w:rPr>
        <w:t>O</w:t>
      </w:r>
      <w:r w:rsidRPr="0019408F">
        <w:rPr>
          <w:rFonts w:ascii="Roboto" w:hAnsi="Roboto" w:cs="Arial"/>
          <w:color w:val="000000" w:themeColor="text1"/>
          <w:sz w:val="32"/>
          <w:szCs w:val="32"/>
          <w:lang w:val="en-US"/>
        </w:rPr>
        <w:t>(n)</w:t>
      </w:r>
    </w:p>
    <w:p w14:paraId="067618A1" w14:textId="09926987" w:rsidR="009942D2" w:rsidRPr="0019408F" w:rsidRDefault="009942D2" w:rsidP="00762A60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  <w:color w:val="000000" w:themeColor="text1"/>
          <w:sz w:val="32"/>
          <w:szCs w:val="32"/>
          <w:lang w:val="en-US"/>
        </w:rPr>
      </w:pPr>
      <w:proofErr w:type="gramStart"/>
      <w:r w:rsidRPr="0019408F">
        <w:rPr>
          <w:rFonts w:ascii="Arial" w:hAnsi="Arial" w:cs="Arial"/>
          <w:color w:val="000000" w:themeColor="text1"/>
          <w:sz w:val="32"/>
          <w:szCs w:val="32"/>
          <w:lang w:val="en-US"/>
        </w:rPr>
        <w:t>O(</w:t>
      </w:r>
      <w:proofErr w:type="gramEnd"/>
      <w:r w:rsidRPr="0019408F">
        <w:rPr>
          <w:rFonts w:ascii="Arial" w:hAnsi="Arial" w:cs="Arial"/>
          <w:color w:val="000000" w:themeColor="text1"/>
          <w:sz w:val="32"/>
          <w:szCs w:val="32"/>
          <w:lang w:val="en-US"/>
        </w:rPr>
        <w:t>n*log(base 3/2)(n))</w:t>
      </w:r>
    </w:p>
    <w:p w14:paraId="1D154A44" w14:textId="32B75BBD" w:rsidR="00712093" w:rsidRPr="0019408F" w:rsidRDefault="00712093" w:rsidP="002F5E79">
      <w:pPr>
        <w:spacing w:line="360" w:lineRule="auto"/>
        <w:rPr>
          <w:rFonts w:ascii="Arial" w:hAnsi="Arial" w:cs="Arial"/>
          <w:color w:val="000000" w:themeColor="text1"/>
          <w:sz w:val="32"/>
          <w:szCs w:val="32"/>
          <w:lang w:val="en-US"/>
        </w:rPr>
      </w:pPr>
      <w:r w:rsidRPr="0019408F">
        <w:rPr>
          <w:rFonts w:ascii="Arial" w:hAnsi="Arial" w:cs="Arial"/>
          <w:noProof/>
          <w:color w:val="000000" w:themeColor="text1"/>
          <w:sz w:val="32"/>
          <w:szCs w:val="32"/>
          <w:lang w:val="en-US"/>
        </w:rPr>
        <w:lastRenderedPageBreak/>
        <w:drawing>
          <wp:inline distT="0" distB="0" distL="0" distR="0" wp14:anchorId="6093C817" wp14:editId="0A712C26">
            <wp:extent cx="6055966" cy="36563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9931" cy="3658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72266" w14:textId="26FF7A7F" w:rsidR="004C0066" w:rsidRPr="0019408F" w:rsidRDefault="004C0066" w:rsidP="00762A60">
      <w:pPr>
        <w:spacing w:line="360" w:lineRule="auto"/>
        <w:ind w:left="720"/>
        <w:rPr>
          <w:rFonts w:ascii="Arial" w:hAnsi="Arial" w:cs="Arial"/>
          <w:color w:val="000000" w:themeColor="text1"/>
          <w:sz w:val="32"/>
          <w:szCs w:val="32"/>
          <w:lang w:val="en-US"/>
        </w:rPr>
      </w:pPr>
    </w:p>
    <w:p w14:paraId="320B3301" w14:textId="77777777" w:rsidR="004C0066" w:rsidRPr="0019408F" w:rsidRDefault="004C0066" w:rsidP="00762A60">
      <w:pPr>
        <w:spacing w:line="360" w:lineRule="auto"/>
        <w:ind w:left="720"/>
        <w:rPr>
          <w:rFonts w:ascii="Arial" w:hAnsi="Arial" w:cs="Arial"/>
          <w:color w:val="000000" w:themeColor="text1"/>
          <w:sz w:val="32"/>
          <w:szCs w:val="32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19408F" w:rsidRPr="0019408F" w14:paraId="5215F35D" w14:textId="77777777" w:rsidTr="00AE329D">
        <w:tc>
          <w:tcPr>
            <w:tcW w:w="2880" w:type="dxa"/>
          </w:tcPr>
          <w:p w14:paraId="23512D98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Input</w:t>
            </w:r>
          </w:p>
        </w:tc>
        <w:tc>
          <w:tcPr>
            <w:tcW w:w="2880" w:type="dxa"/>
          </w:tcPr>
          <w:p w14:paraId="7C4EEDEB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Output</w:t>
            </w:r>
          </w:p>
        </w:tc>
        <w:tc>
          <w:tcPr>
            <w:tcW w:w="2880" w:type="dxa"/>
          </w:tcPr>
          <w:p w14:paraId="7B0A3812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Time taken</w:t>
            </w:r>
          </w:p>
        </w:tc>
      </w:tr>
      <w:tr w:rsidR="0019408F" w:rsidRPr="0019408F" w14:paraId="78AB5AE3" w14:textId="77777777" w:rsidTr="00AE329D">
        <w:tc>
          <w:tcPr>
            <w:tcW w:w="2880" w:type="dxa"/>
          </w:tcPr>
          <w:p w14:paraId="2F26151F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[6993]</w:t>
            </w:r>
          </w:p>
        </w:tc>
        <w:tc>
          <w:tcPr>
            <w:tcW w:w="2880" w:type="dxa"/>
          </w:tcPr>
          <w:p w14:paraId="63051409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[6993]</w:t>
            </w:r>
          </w:p>
        </w:tc>
        <w:tc>
          <w:tcPr>
            <w:tcW w:w="2880" w:type="dxa"/>
          </w:tcPr>
          <w:p w14:paraId="54DE8BF0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0</w:t>
            </w:r>
          </w:p>
        </w:tc>
      </w:tr>
      <w:tr w:rsidR="0019408F" w:rsidRPr="0019408F" w14:paraId="6D23DBCE" w14:textId="77777777" w:rsidTr="00AE329D">
        <w:tc>
          <w:tcPr>
            <w:tcW w:w="2880" w:type="dxa"/>
          </w:tcPr>
          <w:p w14:paraId="60CABB76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[6353, 5626]</w:t>
            </w:r>
          </w:p>
        </w:tc>
        <w:tc>
          <w:tcPr>
            <w:tcW w:w="2880" w:type="dxa"/>
          </w:tcPr>
          <w:p w14:paraId="5C868797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[5626, 6353]</w:t>
            </w:r>
          </w:p>
        </w:tc>
        <w:tc>
          <w:tcPr>
            <w:tcW w:w="2880" w:type="dxa"/>
          </w:tcPr>
          <w:p w14:paraId="300C9103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0</w:t>
            </w:r>
          </w:p>
        </w:tc>
      </w:tr>
      <w:tr w:rsidR="0019408F" w:rsidRPr="0019408F" w14:paraId="506FE9AA" w14:textId="77777777" w:rsidTr="00AE329D">
        <w:tc>
          <w:tcPr>
            <w:tcW w:w="2880" w:type="dxa"/>
          </w:tcPr>
          <w:p w14:paraId="13B46520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[5486, 6184, 5243]</w:t>
            </w:r>
          </w:p>
        </w:tc>
        <w:tc>
          <w:tcPr>
            <w:tcW w:w="2880" w:type="dxa"/>
          </w:tcPr>
          <w:p w14:paraId="0A9836B3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[5243, 5486, 6184]</w:t>
            </w:r>
          </w:p>
        </w:tc>
        <w:tc>
          <w:tcPr>
            <w:tcW w:w="2880" w:type="dxa"/>
          </w:tcPr>
          <w:p w14:paraId="0C771BBD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0</w:t>
            </w:r>
          </w:p>
        </w:tc>
      </w:tr>
      <w:tr w:rsidR="0019408F" w:rsidRPr="0019408F" w14:paraId="606BC83F" w14:textId="77777777" w:rsidTr="00AE329D">
        <w:tc>
          <w:tcPr>
            <w:tcW w:w="2880" w:type="dxa"/>
          </w:tcPr>
          <w:p w14:paraId="70640DF3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[572, 2334, 2695, 6507]</w:t>
            </w:r>
          </w:p>
        </w:tc>
        <w:tc>
          <w:tcPr>
            <w:tcW w:w="2880" w:type="dxa"/>
          </w:tcPr>
          <w:p w14:paraId="49781265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[572, 2334, 2695, 6507]</w:t>
            </w:r>
          </w:p>
        </w:tc>
        <w:tc>
          <w:tcPr>
            <w:tcW w:w="2880" w:type="dxa"/>
          </w:tcPr>
          <w:p w14:paraId="1E6694EB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1</w:t>
            </w:r>
          </w:p>
        </w:tc>
      </w:tr>
      <w:tr w:rsidR="0019408F" w:rsidRPr="0019408F" w14:paraId="12348EF3" w14:textId="77777777" w:rsidTr="00AE329D">
        <w:tc>
          <w:tcPr>
            <w:tcW w:w="2880" w:type="dxa"/>
          </w:tcPr>
          <w:p w14:paraId="21EE00AA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[3394, 9766, 7170, 4470, 435]</w:t>
            </w:r>
          </w:p>
        </w:tc>
        <w:tc>
          <w:tcPr>
            <w:tcW w:w="2880" w:type="dxa"/>
          </w:tcPr>
          <w:p w14:paraId="429C4330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[435, 3394, 4470, 7170, 9766]</w:t>
            </w:r>
          </w:p>
        </w:tc>
        <w:tc>
          <w:tcPr>
            <w:tcW w:w="2880" w:type="dxa"/>
          </w:tcPr>
          <w:p w14:paraId="7FCA6293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1</w:t>
            </w:r>
          </w:p>
        </w:tc>
      </w:tr>
      <w:tr w:rsidR="0019408F" w:rsidRPr="0019408F" w14:paraId="4758C0C4" w14:textId="77777777" w:rsidTr="00AE329D">
        <w:tc>
          <w:tcPr>
            <w:tcW w:w="2880" w:type="dxa"/>
          </w:tcPr>
          <w:p w14:paraId="055CC956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[3810, 8274, 8014, 2949, 9088, 7834]</w:t>
            </w:r>
          </w:p>
        </w:tc>
        <w:tc>
          <w:tcPr>
            <w:tcW w:w="2880" w:type="dxa"/>
          </w:tcPr>
          <w:p w14:paraId="53A49F8A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[2949, 3810, 7834, 8014, 8274, 9088]</w:t>
            </w:r>
          </w:p>
        </w:tc>
        <w:tc>
          <w:tcPr>
            <w:tcW w:w="2880" w:type="dxa"/>
          </w:tcPr>
          <w:p w14:paraId="6D894CEB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2</w:t>
            </w:r>
          </w:p>
        </w:tc>
      </w:tr>
      <w:tr w:rsidR="0019408F" w:rsidRPr="0019408F" w14:paraId="21260518" w14:textId="77777777" w:rsidTr="00AE329D">
        <w:tc>
          <w:tcPr>
            <w:tcW w:w="2880" w:type="dxa"/>
          </w:tcPr>
          <w:p w14:paraId="32E80089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lastRenderedPageBreak/>
              <w:t>[6491, 1376, 2855, 6442, 8701, 5669, 8118]</w:t>
            </w:r>
          </w:p>
        </w:tc>
        <w:tc>
          <w:tcPr>
            <w:tcW w:w="2880" w:type="dxa"/>
          </w:tcPr>
          <w:p w14:paraId="09695FBD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[1376, 2855, 5669, 6442, 6491, 8118, 8701]</w:t>
            </w:r>
          </w:p>
        </w:tc>
        <w:tc>
          <w:tcPr>
            <w:tcW w:w="2880" w:type="dxa"/>
          </w:tcPr>
          <w:p w14:paraId="2A8A9294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2</w:t>
            </w:r>
          </w:p>
        </w:tc>
      </w:tr>
      <w:tr w:rsidR="0019408F" w:rsidRPr="0019408F" w14:paraId="37718C9F" w14:textId="77777777" w:rsidTr="00AE329D">
        <w:tc>
          <w:tcPr>
            <w:tcW w:w="2880" w:type="dxa"/>
          </w:tcPr>
          <w:p w14:paraId="4A9E2E94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[5011, 7856, 3647, 7755, 6923, 6465, 2361, 2645]</w:t>
            </w:r>
          </w:p>
        </w:tc>
        <w:tc>
          <w:tcPr>
            <w:tcW w:w="2880" w:type="dxa"/>
          </w:tcPr>
          <w:p w14:paraId="316DBAD5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[2361, 2645, 3647, 5011, 6465, 6923, 7755, 7856]</w:t>
            </w:r>
          </w:p>
        </w:tc>
        <w:tc>
          <w:tcPr>
            <w:tcW w:w="2880" w:type="dxa"/>
          </w:tcPr>
          <w:p w14:paraId="59A559C4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2</w:t>
            </w:r>
          </w:p>
        </w:tc>
      </w:tr>
      <w:tr w:rsidR="0019408F" w:rsidRPr="0019408F" w14:paraId="651FB6AA" w14:textId="77777777" w:rsidTr="00AE329D">
        <w:tc>
          <w:tcPr>
            <w:tcW w:w="2880" w:type="dxa"/>
          </w:tcPr>
          <w:p w14:paraId="1A2C7021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[7332, 4673, 785, 7420, 9337, 7688, 2475, 1311, 8968]</w:t>
            </w:r>
          </w:p>
        </w:tc>
        <w:tc>
          <w:tcPr>
            <w:tcW w:w="2880" w:type="dxa"/>
          </w:tcPr>
          <w:p w14:paraId="35D65697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[785, 1311, 2475, 4673, 7332, 7420, 7688, 8968, 9337]</w:t>
            </w:r>
          </w:p>
        </w:tc>
        <w:tc>
          <w:tcPr>
            <w:tcW w:w="2880" w:type="dxa"/>
          </w:tcPr>
          <w:p w14:paraId="7AC4A5F6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3</w:t>
            </w:r>
          </w:p>
        </w:tc>
      </w:tr>
      <w:tr w:rsidR="0019408F" w:rsidRPr="0019408F" w14:paraId="043C5330" w14:textId="77777777" w:rsidTr="00AE329D">
        <w:tc>
          <w:tcPr>
            <w:tcW w:w="2880" w:type="dxa"/>
          </w:tcPr>
          <w:p w14:paraId="0CAF91F8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[2443, 4376, 6014, 566, 8049, 2729, 4202, 6623, 6787, 2078]</w:t>
            </w:r>
          </w:p>
        </w:tc>
        <w:tc>
          <w:tcPr>
            <w:tcW w:w="2880" w:type="dxa"/>
          </w:tcPr>
          <w:p w14:paraId="467F9463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[566, 2078, 2443, 2729, 4202, 4376, 6014, 6623, 6787, 8049]</w:t>
            </w:r>
          </w:p>
        </w:tc>
        <w:tc>
          <w:tcPr>
            <w:tcW w:w="2880" w:type="dxa"/>
          </w:tcPr>
          <w:p w14:paraId="276C63C5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3</w:t>
            </w:r>
          </w:p>
        </w:tc>
      </w:tr>
      <w:tr w:rsidR="0019408F" w:rsidRPr="0019408F" w14:paraId="005684BE" w14:textId="77777777" w:rsidTr="00AE329D">
        <w:tc>
          <w:tcPr>
            <w:tcW w:w="2880" w:type="dxa"/>
          </w:tcPr>
          <w:p w14:paraId="19500B04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[7209, 7533, 834, 676, 2767, 3164, 1469, 6111, 841, 3835, 9779]</w:t>
            </w:r>
          </w:p>
        </w:tc>
        <w:tc>
          <w:tcPr>
            <w:tcW w:w="2880" w:type="dxa"/>
          </w:tcPr>
          <w:p w14:paraId="2EC3633C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[676, 834, 841, 1469, 2767, 3164, 3835, 6111, 7209, 7533, 9779]</w:t>
            </w:r>
          </w:p>
        </w:tc>
        <w:tc>
          <w:tcPr>
            <w:tcW w:w="2880" w:type="dxa"/>
          </w:tcPr>
          <w:p w14:paraId="18C2B2EA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4</w:t>
            </w:r>
          </w:p>
        </w:tc>
      </w:tr>
      <w:tr w:rsidR="0019408F" w:rsidRPr="0019408F" w14:paraId="0D9971BF" w14:textId="77777777" w:rsidTr="00AE329D">
        <w:tc>
          <w:tcPr>
            <w:tcW w:w="2880" w:type="dxa"/>
          </w:tcPr>
          <w:p w14:paraId="122F1650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[7060, 9371, 3877, 5621, 90, 7053, 705, 32, 5873, 8177, 2758, 6122]</w:t>
            </w:r>
          </w:p>
        </w:tc>
        <w:tc>
          <w:tcPr>
            <w:tcW w:w="2880" w:type="dxa"/>
          </w:tcPr>
          <w:p w14:paraId="3377B1C3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[32, 90, 705, 2758, 3877, 5621, 5873, 6122, 7053, 7060, 8177, 9371]</w:t>
            </w:r>
          </w:p>
        </w:tc>
        <w:tc>
          <w:tcPr>
            <w:tcW w:w="2880" w:type="dxa"/>
          </w:tcPr>
          <w:p w14:paraId="11EB5E9D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4</w:t>
            </w:r>
          </w:p>
        </w:tc>
      </w:tr>
      <w:tr w:rsidR="0019408F" w:rsidRPr="0019408F" w14:paraId="7EC24D83" w14:textId="77777777" w:rsidTr="00AE329D">
        <w:tc>
          <w:tcPr>
            <w:tcW w:w="2880" w:type="dxa"/>
          </w:tcPr>
          <w:p w14:paraId="52AD7584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 xml:space="preserve">[9556, 1144, 8003, 890, 6603, 4582, </w:t>
            </w:r>
            <w:r w:rsidRPr="0019408F">
              <w:rPr>
                <w:sz w:val="32"/>
                <w:szCs w:val="32"/>
              </w:rPr>
              <w:lastRenderedPageBreak/>
              <w:t>3118, 8541, 4229, 5907, 1676, 487, 1412]</w:t>
            </w:r>
          </w:p>
        </w:tc>
        <w:tc>
          <w:tcPr>
            <w:tcW w:w="2880" w:type="dxa"/>
          </w:tcPr>
          <w:p w14:paraId="63822D94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lastRenderedPageBreak/>
              <w:t xml:space="preserve">[487, 890, 1144, 1412, 1676, 3118, </w:t>
            </w:r>
            <w:r w:rsidRPr="0019408F">
              <w:rPr>
                <w:sz w:val="32"/>
                <w:szCs w:val="32"/>
              </w:rPr>
              <w:lastRenderedPageBreak/>
              <w:t>4229, 4582, 5907, 6603, 8003, 8541, 9556]</w:t>
            </w:r>
          </w:p>
        </w:tc>
        <w:tc>
          <w:tcPr>
            <w:tcW w:w="2880" w:type="dxa"/>
          </w:tcPr>
          <w:p w14:paraId="141B84CC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lastRenderedPageBreak/>
              <w:t>4</w:t>
            </w:r>
          </w:p>
        </w:tc>
      </w:tr>
      <w:tr w:rsidR="0019408F" w:rsidRPr="0019408F" w14:paraId="32F3542F" w14:textId="77777777" w:rsidTr="00AE329D">
        <w:tc>
          <w:tcPr>
            <w:tcW w:w="2880" w:type="dxa"/>
          </w:tcPr>
          <w:p w14:paraId="7F249EC3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[9827, 6977, 487, 3961, 1896, 1240, 9486, 9409, 327, 4484, 9664, 1952, 9033, 6056]</w:t>
            </w:r>
          </w:p>
        </w:tc>
        <w:tc>
          <w:tcPr>
            <w:tcW w:w="2880" w:type="dxa"/>
          </w:tcPr>
          <w:p w14:paraId="3AEB8890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[327, 487, 1240, 1896, 1952, 3961, 4484, 6056, 6977, 9033, 9409, 9486, 9664, 9827]</w:t>
            </w:r>
          </w:p>
        </w:tc>
        <w:tc>
          <w:tcPr>
            <w:tcW w:w="2880" w:type="dxa"/>
          </w:tcPr>
          <w:p w14:paraId="78E2E18A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5</w:t>
            </w:r>
          </w:p>
        </w:tc>
      </w:tr>
      <w:tr w:rsidR="0019408F" w:rsidRPr="0019408F" w14:paraId="5573354B" w14:textId="77777777" w:rsidTr="00AE329D">
        <w:tc>
          <w:tcPr>
            <w:tcW w:w="2880" w:type="dxa"/>
          </w:tcPr>
          <w:p w14:paraId="3BF15C07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[2891, 2029, 3234, 4276, 6489, 9518, 2919, 9313, 241, 9958, 5035, 9392, 4803, 7947, 4011]</w:t>
            </w:r>
          </w:p>
        </w:tc>
        <w:tc>
          <w:tcPr>
            <w:tcW w:w="2880" w:type="dxa"/>
          </w:tcPr>
          <w:p w14:paraId="356440ED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[241, 2029, 2891, 2919, 3234, 4011, 4276, 4803, 5035, 6489, 7947, 9313, 9392, 9518, 9958]</w:t>
            </w:r>
          </w:p>
        </w:tc>
        <w:tc>
          <w:tcPr>
            <w:tcW w:w="2880" w:type="dxa"/>
          </w:tcPr>
          <w:p w14:paraId="621B8968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5</w:t>
            </w:r>
          </w:p>
        </w:tc>
      </w:tr>
      <w:tr w:rsidR="0019408F" w:rsidRPr="0019408F" w14:paraId="4495CFD4" w14:textId="77777777" w:rsidTr="00AE329D">
        <w:tc>
          <w:tcPr>
            <w:tcW w:w="2880" w:type="dxa"/>
          </w:tcPr>
          <w:p w14:paraId="3FD06845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[5261, 1139, 8397, 5932, 9210, 2677, 2085, 3825, 8617, 1498, 490, 2161, 1865, 3018, 377, 1224]</w:t>
            </w:r>
          </w:p>
        </w:tc>
        <w:tc>
          <w:tcPr>
            <w:tcW w:w="2880" w:type="dxa"/>
          </w:tcPr>
          <w:p w14:paraId="393CF9BB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[377, 490, 1139, 1224, 1498, 1865, 2085, 2161, 2677, 3018, 3825, 5261, 5932, 8397, 8617, 9210]</w:t>
            </w:r>
          </w:p>
        </w:tc>
        <w:tc>
          <w:tcPr>
            <w:tcW w:w="2880" w:type="dxa"/>
          </w:tcPr>
          <w:p w14:paraId="73454C87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6</w:t>
            </w:r>
          </w:p>
        </w:tc>
      </w:tr>
      <w:tr w:rsidR="0019408F" w:rsidRPr="0019408F" w14:paraId="477018AD" w14:textId="77777777" w:rsidTr="00AE329D">
        <w:tc>
          <w:tcPr>
            <w:tcW w:w="2880" w:type="dxa"/>
          </w:tcPr>
          <w:p w14:paraId="4252CA5D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 xml:space="preserve">[1686, 1107, 3542, 6876, 9914, 864, 6654, 3427, 264, 829, 2335, 6819, </w:t>
            </w:r>
            <w:r w:rsidRPr="0019408F">
              <w:rPr>
                <w:sz w:val="32"/>
                <w:szCs w:val="32"/>
              </w:rPr>
              <w:lastRenderedPageBreak/>
              <w:t>9866, 490, 1130, 7723, 8953]</w:t>
            </w:r>
          </w:p>
        </w:tc>
        <w:tc>
          <w:tcPr>
            <w:tcW w:w="2880" w:type="dxa"/>
          </w:tcPr>
          <w:p w14:paraId="7D2A1D29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lastRenderedPageBreak/>
              <w:t xml:space="preserve">[264, 490, 829, 864, 1107, 1130, 1686, 2335, 3427, 3542, 6654, 6819, 6876, </w:t>
            </w:r>
            <w:r w:rsidRPr="0019408F">
              <w:rPr>
                <w:sz w:val="32"/>
                <w:szCs w:val="32"/>
              </w:rPr>
              <w:lastRenderedPageBreak/>
              <w:t>7723, 8953, 9866, 9914]</w:t>
            </w:r>
          </w:p>
        </w:tc>
        <w:tc>
          <w:tcPr>
            <w:tcW w:w="2880" w:type="dxa"/>
          </w:tcPr>
          <w:p w14:paraId="53ADA3C2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lastRenderedPageBreak/>
              <w:t>6</w:t>
            </w:r>
          </w:p>
        </w:tc>
      </w:tr>
      <w:tr w:rsidR="0019408F" w:rsidRPr="0019408F" w14:paraId="0E7F4495" w14:textId="77777777" w:rsidTr="00AE329D">
        <w:tc>
          <w:tcPr>
            <w:tcW w:w="2880" w:type="dxa"/>
          </w:tcPr>
          <w:p w14:paraId="326F7E77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[7295, 9080, 6928, 6046, 3215, 7611, 9594, 6951, 3824, 1078, 3505, 9388, 2074, 2688, 9857, 7090, 6077, 2708]</w:t>
            </w:r>
          </w:p>
        </w:tc>
        <w:tc>
          <w:tcPr>
            <w:tcW w:w="2880" w:type="dxa"/>
          </w:tcPr>
          <w:p w14:paraId="7A5357FE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[1078, 2074, 2688, 2708, 3215, 3505, 3824, 6046, 6077, 6928, 6951, 7090, 7295, 7611, 9080, 9388, 9594, 9857]</w:t>
            </w:r>
          </w:p>
        </w:tc>
        <w:tc>
          <w:tcPr>
            <w:tcW w:w="2880" w:type="dxa"/>
          </w:tcPr>
          <w:p w14:paraId="6A63B763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7</w:t>
            </w:r>
          </w:p>
        </w:tc>
      </w:tr>
      <w:tr w:rsidR="0019408F" w:rsidRPr="0019408F" w14:paraId="194089D1" w14:textId="77777777" w:rsidTr="00AE329D">
        <w:tc>
          <w:tcPr>
            <w:tcW w:w="2880" w:type="dxa"/>
          </w:tcPr>
          <w:p w14:paraId="4376C605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[7638, 111, 5048, 1132, 4820, 9823, 7335, 8512, 7637, 1319, 5165, 7754, 3305, 6616, 8947, 604, 7881, 8791, 4687]</w:t>
            </w:r>
          </w:p>
        </w:tc>
        <w:tc>
          <w:tcPr>
            <w:tcW w:w="2880" w:type="dxa"/>
          </w:tcPr>
          <w:p w14:paraId="3E978901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[111, 604, 1132, 1319, 3305, 4687, 4820, 5048, 5165, 6616, 7335, 7637, 7638, 7754, 7881, 8512, 8791, 8947, 9823]</w:t>
            </w:r>
          </w:p>
        </w:tc>
        <w:tc>
          <w:tcPr>
            <w:tcW w:w="2880" w:type="dxa"/>
          </w:tcPr>
          <w:p w14:paraId="566FC760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7</w:t>
            </w:r>
          </w:p>
        </w:tc>
      </w:tr>
      <w:tr w:rsidR="0019408F" w:rsidRPr="0019408F" w14:paraId="68954A6E" w14:textId="77777777" w:rsidTr="00AE329D">
        <w:tc>
          <w:tcPr>
            <w:tcW w:w="2880" w:type="dxa"/>
          </w:tcPr>
          <w:p w14:paraId="5BF3C588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[6516, 541, 1498, 4424, 1646, 6671, 5, 2328, 2282, 1231, 1573, 4692, 5984, 1575, 1501, 5641, 1969, 9314, 8464, 2071]</w:t>
            </w:r>
          </w:p>
        </w:tc>
        <w:tc>
          <w:tcPr>
            <w:tcW w:w="2880" w:type="dxa"/>
          </w:tcPr>
          <w:p w14:paraId="31EDCB7F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[5, 541, 1231, 1498, 1501, 1573, 1575, 1646, 1969, 2071, 2282, 2328, 4424, 4692, 5641, 5984, 6516, 6671, 8464, 9314]</w:t>
            </w:r>
          </w:p>
        </w:tc>
        <w:tc>
          <w:tcPr>
            <w:tcW w:w="2880" w:type="dxa"/>
          </w:tcPr>
          <w:p w14:paraId="0AA49FDB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9</w:t>
            </w:r>
          </w:p>
        </w:tc>
      </w:tr>
      <w:tr w:rsidR="0019408F" w:rsidRPr="0019408F" w14:paraId="43EAA8DA" w14:textId="77777777" w:rsidTr="00AE329D">
        <w:tc>
          <w:tcPr>
            <w:tcW w:w="2880" w:type="dxa"/>
          </w:tcPr>
          <w:p w14:paraId="42554ECE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lastRenderedPageBreak/>
              <w:t>[1888, 4409, 8414, 8562, 5105, 2623, 9154, 2646, 1505, 4766, 8331, 4315, 9783, 5296, 7946, 3353, 4057, 3187, 91, 9454, 7569]</w:t>
            </w:r>
          </w:p>
        </w:tc>
        <w:tc>
          <w:tcPr>
            <w:tcW w:w="2880" w:type="dxa"/>
          </w:tcPr>
          <w:p w14:paraId="5DBCFD71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[91, 1505, 1888, 2623, 2646, 3187, 3353, 4057, 4315, 4409, 4766, 5105, 5296, 7569, 7946, 8331, 8414, 8562, 9154, 9454, 9783]</w:t>
            </w:r>
          </w:p>
        </w:tc>
        <w:tc>
          <w:tcPr>
            <w:tcW w:w="2880" w:type="dxa"/>
          </w:tcPr>
          <w:p w14:paraId="3653B244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8</w:t>
            </w:r>
          </w:p>
        </w:tc>
      </w:tr>
      <w:tr w:rsidR="0019408F" w:rsidRPr="0019408F" w14:paraId="5672639D" w14:textId="77777777" w:rsidTr="00AE329D">
        <w:tc>
          <w:tcPr>
            <w:tcW w:w="2880" w:type="dxa"/>
          </w:tcPr>
          <w:p w14:paraId="1C5C9E58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[2775, 9336, 7630, 2289, 1193, 7530, 490, 7652, 4725, 929, 1764, 5560, 8807, 8166, 2289, 3785, 4835, 671, 5968, 2784, 1079, 675]</w:t>
            </w:r>
          </w:p>
        </w:tc>
        <w:tc>
          <w:tcPr>
            <w:tcW w:w="2880" w:type="dxa"/>
          </w:tcPr>
          <w:p w14:paraId="28336612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[490, 671, 675, 929, 1079, 1193, 1764, 2289, 2289, 2775, 2784, 3785, 4725, 4835, 5560, 5968, 7530, 7630, 7652, 8166, 8807, 9336]</w:t>
            </w:r>
          </w:p>
        </w:tc>
        <w:tc>
          <w:tcPr>
            <w:tcW w:w="2880" w:type="dxa"/>
          </w:tcPr>
          <w:p w14:paraId="56DF7AAF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10</w:t>
            </w:r>
          </w:p>
        </w:tc>
      </w:tr>
      <w:tr w:rsidR="0019408F" w:rsidRPr="0019408F" w14:paraId="6DB56F40" w14:textId="77777777" w:rsidTr="00AE329D">
        <w:tc>
          <w:tcPr>
            <w:tcW w:w="2880" w:type="dxa"/>
          </w:tcPr>
          <w:p w14:paraId="7D646848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[6731, 7244, 3629, 1790, 620, 2639, 3797, 71, 6530, 3036, 6450, 9921, 9363, 9167, 9907, 6767, 8243, 1054, 5, 5163, 8006, 2318, 647]</w:t>
            </w:r>
          </w:p>
        </w:tc>
        <w:tc>
          <w:tcPr>
            <w:tcW w:w="2880" w:type="dxa"/>
          </w:tcPr>
          <w:p w14:paraId="100181BA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[5, 71, 620, 647, 1054, 1790, 2318, 2639, 3036, 3629, 3797, 5163, 6450, 6530, 6731, 6767, 7244, 8006, 8243, 9167, 9363, 9907, 9921]</w:t>
            </w:r>
          </w:p>
        </w:tc>
        <w:tc>
          <w:tcPr>
            <w:tcW w:w="2880" w:type="dxa"/>
          </w:tcPr>
          <w:p w14:paraId="24DA81E2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9</w:t>
            </w:r>
          </w:p>
        </w:tc>
      </w:tr>
      <w:tr w:rsidR="0019408F" w:rsidRPr="0019408F" w14:paraId="575F1DBD" w14:textId="77777777" w:rsidTr="00AE329D">
        <w:tc>
          <w:tcPr>
            <w:tcW w:w="2880" w:type="dxa"/>
          </w:tcPr>
          <w:p w14:paraId="6479D446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lastRenderedPageBreak/>
              <w:t>[2712, 2595, 9402, 239, 2310, 4747, 2368, 3995, 2487, 1208, 9275, 2603, 4496, 2792, 5880, 1229, 1025, 1276, 9251, 9816, 7769, 2620, 2162, 5885]</w:t>
            </w:r>
          </w:p>
        </w:tc>
        <w:tc>
          <w:tcPr>
            <w:tcW w:w="2880" w:type="dxa"/>
          </w:tcPr>
          <w:p w14:paraId="30D15C2B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[239, 1025, 1208, 1229, 1276, 2162, 2310, 2368, 2487, 2595, 2603, 2620, 2712, 2792, 3995, 4496, 4747, 5880, 5885, 7769, 9251, 9275, 9402, 9816]</w:t>
            </w:r>
          </w:p>
        </w:tc>
        <w:tc>
          <w:tcPr>
            <w:tcW w:w="2880" w:type="dxa"/>
          </w:tcPr>
          <w:p w14:paraId="6AC9B62F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9</w:t>
            </w:r>
          </w:p>
        </w:tc>
      </w:tr>
      <w:tr w:rsidR="0019408F" w:rsidRPr="0019408F" w14:paraId="398B540A" w14:textId="77777777" w:rsidTr="00AE329D">
        <w:tc>
          <w:tcPr>
            <w:tcW w:w="2880" w:type="dxa"/>
          </w:tcPr>
          <w:p w14:paraId="7704AE74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[5668, 8798, 2822, 3098, 3382, 5110, 9117, 7266, 2076, 8672, 6410, 6426, 8417, 5836, 2345, 2676, 14, 1658, 4029, 2113, 726, 230, 1965, 6355, 9153]</w:t>
            </w:r>
          </w:p>
        </w:tc>
        <w:tc>
          <w:tcPr>
            <w:tcW w:w="2880" w:type="dxa"/>
          </w:tcPr>
          <w:p w14:paraId="09A58D55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[14, 230, 726, 1658, 1965, 2076, 2113, 2345, 2676, 2822, 3098, 3382, 4029, 5110, 5668, 5836, 6355, 6410, 6426, 7266, 8417, 8672, 8798, 9117, 9153]</w:t>
            </w:r>
          </w:p>
        </w:tc>
        <w:tc>
          <w:tcPr>
            <w:tcW w:w="2880" w:type="dxa"/>
          </w:tcPr>
          <w:p w14:paraId="2F2BACA7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11</w:t>
            </w:r>
          </w:p>
        </w:tc>
      </w:tr>
      <w:tr w:rsidR="0019408F" w:rsidRPr="0019408F" w14:paraId="41941222" w14:textId="77777777" w:rsidTr="00AE329D">
        <w:tc>
          <w:tcPr>
            <w:tcW w:w="2880" w:type="dxa"/>
          </w:tcPr>
          <w:p w14:paraId="3123E783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 xml:space="preserve">[3285, 9023, 3265, 9895, 5617, 5443, 9279, 3040, 2848, 4148, 8621, 3769, 8412, 9834, 6910, 8634, 1583, 9811, </w:t>
            </w:r>
            <w:r w:rsidRPr="0019408F">
              <w:rPr>
                <w:sz w:val="32"/>
                <w:szCs w:val="32"/>
              </w:rPr>
              <w:lastRenderedPageBreak/>
              <w:t>2124, 2070, 2654, 1731, 7193, 4626, 6632, 8506]</w:t>
            </w:r>
          </w:p>
        </w:tc>
        <w:tc>
          <w:tcPr>
            <w:tcW w:w="2880" w:type="dxa"/>
          </w:tcPr>
          <w:p w14:paraId="49756B4D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lastRenderedPageBreak/>
              <w:t xml:space="preserve">[1583, 1731, 2070, 2124, 2654, 2848, 3040, 3265, 3285, 3769, 4148, 4626, 5443, 5617, 6632, 6910, 7193, 8412, </w:t>
            </w:r>
            <w:r w:rsidRPr="0019408F">
              <w:rPr>
                <w:sz w:val="32"/>
                <w:szCs w:val="32"/>
              </w:rPr>
              <w:lastRenderedPageBreak/>
              <w:t>8506, 8621, 8634, 9023, 9279, 9811, 9834, 9895]</w:t>
            </w:r>
          </w:p>
        </w:tc>
        <w:tc>
          <w:tcPr>
            <w:tcW w:w="2880" w:type="dxa"/>
          </w:tcPr>
          <w:p w14:paraId="38A2333A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lastRenderedPageBreak/>
              <w:t>10</w:t>
            </w:r>
          </w:p>
        </w:tc>
      </w:tr>
      <w:tr w:rsidR="0019408F" w:rsidRPr="0019408F" w14:paraId="5AEE3307" w14:textId="77777777" w:rsidTr="00AE329D">
        <w:tc>
          <w:tcPr>
            <w:tcW w:w="2880" w:type="dxa"/>
          </w:tcPr>
          <w:p w14:paraId="688888ED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[3193, 4953, 8782, 3237, 335, 3007, 2324, 4007, 8326, 6517, 8665, 5641, 1153, 5580, 2340, 2304, 5716, 6014, 9807, 815, 9812, 4345, 4265, 5148, 7820, 3389, 1335]</w:t>
            </w:r>
          </w:p>
        </w:tc>
        <w:tc>
          <w:tcPr>
            <w:tcW w:w="2880" w:type="dxa"/>
          </w:tcPr>
          <w:p w14:paraId="58F9DF7C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[335, 815, 1153, 1335, 2304, 2324, 2340, 3007, 3193, 3237, 3389, 4007, 4265, 4345, 4953, 5148, 5580, 5641, 5716, 6014, 6517, 7820, 8326, 8665, 8782, 9807, 9812]</w:t>
            </w:r>
          </w:p>
        </w:tc>
        <w:tc>
          <w:tcPr>
            <w:tcW w:w="2880" w:type="dxa"/>
          </w:tcPr>
          <w:p w14:paraId="04FF8DC3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10</w:t>
            </w:r>
          </w:p>
        </w:tc>
      </w:tr>
      <w:tr w:rsidR="0019408F" w:rsidRPr="0019408F" w14:paraId="555E515A" w14:textId="77777777" w:rsidTr="00AE329D">
        <w:tc>
          <w:tcPr>
            <w:tcW w:w="2880" w:type="dxa"/>
          </w:tcPr>
          <w:p w14:paraId="7F286E6D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[2007, 5139, 2809, 394, 248, 1402, 4849, 5319, 1736, 5242, 9026, 8338, 9172, 8285, 3817, 2028, 781, 7323, 2337, 16, 2339, 4665, 1307, 6680, 7027, 8189, 7363, 5365]</w:t>
            </w:r>
          </w:p>
        </w:tc>
        <w:tc>
          <w:tcPr>
            <w:tcW w:w="2880" w:type="dxa"/>
          </w:tcPr>
          <w:p w14:paraId="4D215876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[16, 248, 394, 781, 1307, 1402, 1736, 2007, 2028, 2337, 2339, 2809, 3817, 4665, 4849, 5139, 5242, 5319, 5365, 6680, 7027, 7323, 7363, 8189, 8285, 8338, 9026, 9172]</w:t>
            </w:r>
          </w:p>
        </w:tc>
        <w:tc>
          <w:tcPr>
            <w:tcW w:w="2880" w:type="dxa"/>
          </w:tcPr>
          <w:p w14:paraId="134B934B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11</w:t>
            </w:r>
          </w:p>
        </w:tc>
      </w:tr>
      <w:tr w:rsidR="0019408F" w:rsidRPr="0019408F" w14:paraId="3FDDD972" w14:textId="77777777" w:rsidTr="00AE329D">
        <w:tc>
          <w:tcPr>
            <w:tcW w:w="2880" w:type="dxa"/>
          </w:tcPr>
          <w:p w14:paraId="1E63D0E0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lastRenderedPageBreak/>
              <w:t>[1278, 7908, 5696, 1807, 3276, 7784, 6172, 8009, 1809, 668, 9589, 3273, 3663, 5130, 3236, 4839, 28, 336, 7788, 5300, 4118, 4517, 1941, 9868, 5380, 274, 6809, 207, 5902]</w:t>
            </w:r>
          </w:p>
        </w:tc>
        <w:tc>
          <w:tcPr>
            <w:tcW w:w="2880" w:type="dxa"/>
          </w:tcPr>
          <w:p w14:paraId="7650D96B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[28, 207, 274, 336, 668, 1278, 1807, 1809, 1941, 3236, 3273, 3276, 3663, 4118, 4517, 4839, 5130, 5300, 5380, 5696, 5902, 6172, 6809, 7784, 7788, 7908, 8009, 9589, 9868]</w:t>
            </w:r>
          </w:p>
        </w:tc>
        <w:tc>
          <w:tcPr>
            <w:tcW w:w="2880" w:type="dxa"/>
          </w:tcPr>
          <w:p w14:paraId="16B1D8FB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11</w:t>
            </w:r>
          </w:p>
        </w:tc>
      </w:tr>
      <w:tr w:rsidR="0019408F" w:rsidRPr="0019408F" w14:paraId="0E7D9254" w14:textId="77777777" w:rsidTr="00AE329D">
        <w:tc>
          <w:tcPr>
            <w:tcW w:w="2880" w:type="dxa"/>
          </w:tcPr>
          <w:p w14:paraId="3CEBB019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[5167, 9886, 7100, 3136, 6843, 6582, 7791, 3643, 5617, 1443, 5789, 124, 7751, 9855, 1565, 4913, 504, 9547, 3818, 2633, 3429, 7622, 6326, 7532, 6983, 1984, 6689, 331, 8489, 3952]</w:t>
            </w:r>
          </w:p>
        </w:tc>
        <w:tc>
          <w:tcPr>
            <w:tcW w:w="2880" w:type="dxa"/>
          </w:tcPr>
          <w:p w14:paraId="38CF8613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[124, 331, 504, 1443, 1565, 1984, 2633, 3136, 3429, 3643, 3818, 3952, 4913, 5167, 5617, 5789, 6326, 6582, 6689, 6843, 6983, 7100, 7532, 7622, 7751, 7791, 8489, 9547, 9855, 9886]</w:t>
            </w:r>
          </w:p>
        </w:tc>
        <w:tc>
          <w:tcPr>
            <w:tcW w:w="2880" w:type="dxa"/>
          </w:tcPr>
          <w:p w14:paraId="0C575C53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13</w:t>
            </w:r>
          </w:p>
        </w:tc>
      </w:tr>
      <w:tr w:rsidR="0019408F" w:rsidRPr="0019408F" w14:paraId="44DEB86D" w14:textId="77777777" w:rsidTr="00AE329D">
        <w:tc>
          <w:tcPr>
            <w:tcW w:w="2880" w:type="dxa"/>
          </w:tcPr>
          <w:p w14:paraId="02636082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 xml:space="preserve">[2587, 4569, 1395, 2003, 166, 7898, 1913, 9606, 1263, </w:t>
            </w:r>
            <w:r w:rsidRPr="0019408F">
              <w:rPr>
                <w:sz w:val="32"/>
                <w:szCs w:val="32"/>
              </w:rPr>
              <w:lastRenderedPageBreak/>
              <w:t>2602, 5574, 470, 3614, 1602, 9475, 2293, 139, 1078, 1085, 6992, 3604, 3587, 3190, 8479, 1213, 8135, 9882, 5804, 983, 2177, 2548]</w:t>
            </w:r>
          </w:p>
        </w:tc>
        <w:tc>
          <w:tcPr>
            <w:tcW w:w="2880" w:type="dxa"/>
          </w:tcPr>
          <w:p w14:paraId="397A1359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lastRenderedPageBreak/>
              <w:t xml:space="preserve">[139, 166, 470, 983, 1078, 1085, 1213, 1263, 1395, 1602, </w:t>
            </w:r>
            <w:r w:rsidRPr="0019408F">
              <w:rPr>
                <w:sz w:val="32"/>
                <w:szCs w:val="32"/>
              </w:rPr>
              <w:lastRenderedPageBreak/>
              <w:t>1913, 2003, 2177, 2293, 2548, 2587, 2602, 3190, 3587, 3604, 3614, 4569, 5574, 5804, 6992, 7898, 8135, 8479, 9475, 9606, 9882]</w:t>
            </w:r>
          </w:p>
        </w:tc>
        <w:tc>
          <w:tcPr>
            <w:tcW w:w="2880" w:type="dxa"/>
          </w:tcPr>
          <w:p w14:paraId="1B45190D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lastRenderedPageBreak/>
              <w:t>12</w:t>
            </w:r>
          </w:p>
        </w:tc>
      </w:tr>
      <w:tr w:rsidR="0019408F" w:rsidRPr="0019408F" w14:paraId="4A1D87AE" w14:textId="77777777" w:rsidTr="00AE329D">
        <w:tc>
          <w:tcPr>
            <w:tcW w:w="2880" w:type="dxa"/>
          </w:tcPr>
          <w:p w14:paraId="2F5609FC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[7368, 1508, 4315, 2898, 4458, 1594, 7124, 3239, 7065, 7990, 1043, 9343, 7452, 4306, 7033, 3800, 5056, 5498, 9143, 8576, 9722, 8236, 8336, 2537, 5326, 9855, 1664, 356, 8464, 7893, 9213, 6829]</w:t>
            </w:r>
          </w:p>
        </w:tc>
        <w:tc>
          <w:tcPr>
            <w:tcW w:w="2880" w:type="dxa"/>
          </w:tcPr>
          <w:p w14:paraId="12C9E0F7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[356, 1043, 1508, 1594, 1664, 2537, 2898, 3239, 3800, 4306, 4315, 4458, 5056, 5326, 5498, 6829, 7033, 7065, 7124, 7368, 7452, 7893, 7990, 8236, 8336, 8464, 8576, 9143, 9213, 9343, 9722, 9855]</w:t>
            </w:r>
          </w:p>
        </w:tc>
        <w:tc>
          <w:tcPr>
            <w:tcW w:w="2880" w:type="dxa"/>
          </w:tcPr>
          <w:p w14:paraId="65C82418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13</w:t>
            </w:r>
          </w:p>
        </w:tc>
      </w:tr>
      <w:tr w:rsidR="0019408F" w:rsidRPr="0019408F" w14:paraId="685F510D" w14:textId="77777777" w:rsidTr="00AE329D">
        <w:tc>
          <w:tcPr>
            <w:tcW w:w="2880" w:type="dxa"/>
          </w:tcPr>
          <w:p w14:paraId="69EB0BAE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 xml:space="preserve">[8728, 3987, 588, 1523, 2043, 8592, 1847, 6539, 5527, 9228, 7854, 6757, </w:t>
            </w:r>
            <w:r w:rsidRPr="0019408F">
              <w:rPr>
                <w:sz w:val="32"/>
                <w:szCs w:val="32"/>
              </w:rPr>
              <w:lastRenderedPageBreak/>
              <w:t>1711, 2564, 9452, 3215, 7800, 6867, 8555, 2824, 1475, 8091, 106, 1688, 3565, 404, 9086, 1999, 1843, 4436, 4743, 235, 2905]</w:t>
            </w:r>
          </w:p>
        </w:tc>
        <w:tc>
          <w:tcPr>
            <w:tcW w:w="2880" w:type="dxa"/>
          </w:tcPr>
          <w:p w14:paraId="792BFA82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lastRenderedPageBreak/>
              <w:t xml:space="preserve">[106, 235, 404, 588, 1475, 1523, 1688, 1711, 1843, 1847, 1999, 2043, 2564, </w:t>
            </w:r>
            <w:r w:rsidRPr="0019408F">
              <w:rPr>
                <w:sz w:val="32"/>
                <w:szCs w:val="32"/>
              </w:rPr>
              <w:lastRenderedPageBreak/>
              <w:t>2824, 2905, 3215, 3565, 3987, 4436, 4743, 5527, 6539, 6757, 6867, 7800, 7854, 8091, 8555, 8592, 8728, 9086, 9228, 9452]</w:t>
            </w:r>
          </w:p>
        </w:tc>
        <w:tc>
          <w:tcPr>
            <w:tcW w:w="2880" w:type="dxa"/>
          </w:tcPr>
          <w:p w14:paraId="27364770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lastRenderedPageBreak/>
              <w:t>13</w:t>
            </w:r>
          </w:p>
        </w:tc>
      </w:tr>
      <w:tr w:rsidR="0019408F" w:rsidRPr="0019408F" w14:paraId="00EE5AB3" w14:textId="77777777" w:rsidTr="00AE329D">
        <w:tc>
          <w:tcPr>
            <w:tcW w:w="2880" w:type="dxa"/>
          </w:tcPr>
          <w:p w14:paraId="2BB556DC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[2528, 8533, 8957, 205, 3009, 250, 7598, 296, 27, 545, 5166, 453, 6026, 7968, 8574, 6149, 30, 154, 3967, 9409, 3720, 5432, 4762, 5634, 4805, 2761, 3153, 7406, 571, 3687, 37, 9043, 658, 2989]</w:t>
            </w:r>
          </w:p>
        </w:tc>
        <w:tc>
          <w:tcPr>
            <w:tcW w:w="2880" w:type="dxa"/>
          </w:tcPr>
          <w:p w14:paraId="66D2086A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[27, 30, 37, 154, 205, 250, 296, 453, 545, 571, 658, 2528, 2761, 2989, 3009, 3153, 3687, 3720, 3967, 4762, 4805, 5166, 5432, 5634, 6026, 6149, 7406, 7598, 7968, 8533, 8574, 8957, 9043, 9409]</w:t>
            </w:r>
          </w:p>
        </w:tc>
        <w:tc>
          <w:tcPr>
            <w:tcW w:w="2880" w:type="dxa"/>
          </w:tcPr>
          <w:p w14:paraId="2299CA30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15</w:t>
            </w:r>
          </w:p>
        </w:tc>
      </w:tr>
      <w:tr w:rsidR="0019408F" w:rsidRPr="0019408F" w14:paraId="5B3A3F5D" w14:textId="77777777" w:rsidTr="00AE329D">
        <w:tc>
          <w:tcPr>
            <w:tcW w:w="2880" w:type="dxa"/>
          </w:tcPr>
          <w:p w14:paraId="531A2E89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 xml:space="preserve">[2714, 2281, 6869, 7222, 7800, 2643, 1993, 1862, 8372, 471, 8669, 5007, 3566, 9998, 4562, </w:t>
            </w:r>
            <w:r w:rsidRPr="0019408F">
              <w:rPr>
                <w:sz w:val="32"/>
                <w:szCs w:val="32"/>
              </w:rPr>
              <w:lastRenderedPageBreak/>
              <w:t>4477, 3052, 7502, 5852, 8627, 3175, 7174, 8794, 4746, 308, 2809, 2595, 5974, 1877, 5022, 8466, 2956, 2913, 1191, 1299]</w:t>
            </w:r>
          </w:p>
        </w:tc>
        <w:tc>
          <w:tcPr>
            <w:tcW w:w="2880" w:type="dxa"/>
          </w:tcPr>
          <w:p w14:paraId="2E782FBD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lastRenderedPageBreak/>
              <w:t xml:space="preserve">[308, 471, 1191, 1299, 1862, 1877, 1993, 2281, 2595, 2643, 2714, 2809, 2913, 2956, 3052, </w:t>
            </w:r>
            <w:r w:rsidRPr="0019408F">
              <w:rPr>
                <w:sz w:val="32"/>
                <w:szCs w:val="32"/>
              </w:rPr>
              <w:lastRenderedPageBreak/>
              <w:t>3175, 3566, 4477, 4562, 4746, 5007, 5022, 5852, 5974, 6869, 7174, 7222, 7502, 7800, 8372, 8466, 8627, 8669, 8794, 9998]</w:t>
            </w:r>
          </w:p>
        </w:tc>
        <w:tc>
          <w:tcPr>
            <w:tcW w:w="2880" w:type="dxa"/>
          </w:tcPr>
          <w:p w14:paraId="53CC2F2A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lastRenderedPageBreak/>
              <w:t>14</w:t>
            </w:r>
          </w:p>
        </w:tc>
      </w:tr>
      <w:tr w:rsidR="0019408F" w:rsidRPr="0019408F" w14:paraId="71FFC4E6" w14:textId="77777777" w:rsidTr="00AE329D">
        <w:tc>
          <w:tcPr>
            <w:tcW w:w="2880" w:type="dxa"/>
          </w:tcPr>
          <w:p w14:paraId="649DBC35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[9265, 4130, 8114, 6686, 3173, 6621, 9213, 7412, 6304, 4712, 5213, 9991, 4523, 5879, 7616, 1551, 5618, 3943, 8096, 8058, 6792, 4702, 5291, 2516, 4844, 386, 4690, 1527, 7130, 2730, 4975, 7604, 3429, 866, 8219, 4995]</w:t>
            </w:r>
          </w:p>
        </w:tc>
        <w:tc>
          <w:tcPr>
            <w:tcW w:w="2880" w:type="dxa"/>
          </w:tcPr>
          <w:p w14:paraId="124A2CE6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[386, 866, 1527, 1551, 2516, 2730, 3173, 3429, 3943, 4130, 4523, 4690, 4702, 4712, 4844, 4975, 4995, 5213, 5291, 5618, 5879, 6304, 6621, 6686, 6792, 7130, 7412, 7604, 7616, 8058, 8096, 8114, 8219, 9213, 9265, 9991]</w:t>
            </w:r>
          </w:p>
        </w:tc>
        <w:tc>
          <w:tcPr>
            <w:tcW w:w="2880" w:type="dxa"/>
          </w:tcPr>
          <w:p w14:paraId="42A93FC2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14</w:t>
            </w:r>
          </w:p>
        </w:tc>
      </w:tr>
      <w:tr w:rsidR="0019408F" w:rsidRPr="0019408F" w14:paraId="1E2A804D" w14:textId="77777777" w:rsidTr="00AE329D">
        <w:tc>
          <w:tcPr>
            <w:tcW w:w="2880" w:type="dxa"/>
          </w:tcPr>
          <w:p w14:paraId="7C319A12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 xml:space="preserve">[1076, 9379, 942, 3815, 5371, 4130, 9160, 7942, 4684, 6391, 9503, 824, </w:t>
            </w:r>
            <w:r w:rsidRPr="0019408F">
              <w:rPr>
                <w:sz w:val="32"/>
                <w:szCs w:val="32"/>
              </w:rPr>
              <w:lastRenderedPageBreak/>
              <w:t>4573, 6914, 4282, 3150, 4811, 9561, 1678, 1445, 2383, 9636, 8935, 3674, 8368, 717, 6793, 1728, 74, 6194, 5975, 6063, 797, 2557, 6116, 1312, 9033]</w:t>
            </w:r>
          </w:p>
        </w:tc>
        <w:tc>
          <w:tcPr>
            <w:tcW w:w="2880" w:type="dxa"/>
          </w:tcPr>
          <w:p w14:paraId="15F0A1BF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lastRenderedPageBreak/>
              <w:t xml:space="preserve">[74, 717, 797, 824, 942, 1076, 1312, 1445, 1678, 1728, 2383, 2557, 3150, </w:t>
            </w:r>
            <w:r w:rsidRPr="0019408F">
              <w:rPr>
                <w:sz w:val="32"/>
                <w:szCs w:val="32"/>
              </w:rPr>
              <w:lastRenderedPageBreak/>
              <w:t>3674, 3815, 4130, 4282, 4573, 4684, 4811, 5371, 5975, 6063, 6116, 6194, 6391, 6793, 6914, 7942, 8368, 8935, 9033, 9160, 9379, 9503, 9561, 9636]</w:t>
            </w:r>
          </w:p>
        </w:tc>
        <w:tc>
          <w:tcPr>
            <w:tcW w:w="2880" w:type="dxa"/>
          </w:tcPr>
          <w:p w14:paraId="4B79E3F1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lastRenderedPageBreak/>
              <w:t>15</w:t>
            </w:r>
          </w:p>
        </w:tc>
      </w:tr>
      <w:tr w:rsidR="0019408F" w:rsidRPr="0019408F" w14:paraId="620BBB87" w14:textId="77777777" w:rsidTr="00AE329D">
        <w:tc>
          <w:tcPr>
            <w:tcW w:w="2880" w:type="dxa"/>
          </w:tcPr>
          <w:p w14:paraId="5F88C517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[4006, 5176, 5527, 6280, 8822, 9733, 1088, 2508, 4768, 3114, 4573, 8876, 6252, 9448, 670, 2921, 5459, 1844, 5298, 9221, 2946, 7692, 4254, 4566, 7288, 5902, 60, 2792, 4050, 9237, 3509, 193, 9354, 3636, 3649, 328, 8315, 5528]</w:t>
            </w:r>
          </w:p>
        </w:tc>
        <w:tc>
          <w:tcPr>
            <w:tcW w:w="2880" w:type="dxa"/>
          </w:tcPr>
          <w:p w14:paraId="1CFDE943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[60, 193, 328, 670, 1088, 1844, 2508, 2792, 2921, 2946, 3114, 3509, 3636, 3649, 4006, 4050, 4254, 4566, 4573, 4768, 5176, 5298, 5459, 5527, 5528, 5902, 6252, 6280, 7288, 7692, 8315, 8822, 8876, 9221, 9237, 9354, 9448, 9733]</w:t>
            </w:r>
          </w:p>
        </w:tc>
        <w:tc>
          <w:tcPr>
            <w:tcW w:w="2880" w:type="dxa"/>
          </w:tcPr>
          <w:p w14:paraId="53EA6403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17</w:t>
            </w:r>
          </w:p>
        </w:tc>
      </w:tr>
    </w:tbl>
    <w:p w14:paraId="6D316C1C" w14:textId="77777777" w:rsidR="002F5E79" w:rsidRDefault="002F5E79" w:rsidP="00762A60">
      <w:pPr>
        <w:spacing w:line="360" w:lineRule="auto"/>
        <w:rPr>
          <w:rFonts w:ascii="Arial" w:hAnsi="Arial" w:cs="Arial"/>
          <w:color w:val="000000" w:themeColor="text1"/>
          <w:sz w:val="32"/>
          <w:szCs w:val="32"/>
          <w:lang w:val="en-US"/>
        </w:rPr>
      </w:pPr>
      <w:bookmarkStart w:id="2" w:name="Algorithm3"/>
    </w:p>
    <w:p w14:paraId="4B746F21" w14:textId="01E299C3" w:rsidR="008A7015" w:rsidRPr="0019408F" w:rsidRDefault="002B5028" w:rsidP="00762A60">
      <w:pPr>
        <w:spacing w:line="360" w:lineRule="auto"/>
        <w:rPr>
          <w:rFonts w:ascii="Arial" w:hAnsi="Arial" w:cs="Arial"/>
          <w:color w:val="000000" w:themeColor="text1"/>
          <w:sz w:val="32"/>
          <w:szCs w:val="32"/>
          <w:lang w:val="en-US"/>
        </w:rPr>
      </w:pPr>
      <w:r w:rsidRPr="0019408F">
        <w:rPr>
          <w:rFonts w:ascii="Arial" w:hAnsi="Arial" w:cs="Arial"/>
          <w:color w:val="000000" w:themeColor="text1"/>
          <w:sz w:val="32"/>
          <w:szCs w:val="32"/>
          <w:lang w:val="en-US"/>
        </w:rPr>
        <w:lastRenderedPageBreak/>
        <w:t>Algorithm 3:</w:t>
      </w:r>
    </w:p>
    <w:bookmarkEnd w:id="2"/>
    <w:p w14:paraId="0FD9823C" w14:textId="24397619" w:rsidR="002B5028" w:rsidRPr="0019408F" w:rsidRDefault="002B5028" w:rsidP="00762A60">
      <w:pPr>
        <w:spacing w:line="360" w:lineRule="auto"/>
        <w:rPr>
          <w:rFonts w:ascii="Arial" w:hAnsi="Arial" w:cs="Arial"/>
          <w:color w:val="000000" w:themeColor="text1"/>
          <w:sz w:val="32"/>
          <w:szCs w:val="32"/>
          <w:lang w:val="en-US"/>
        </w:rPr>
      </w:pPr>
      <w:r w:rsidRPr="0019408F">
        <w:rPr>
          <w:rFonts w:ascii="Arial" w:hAnsi="Arial" w:cs="Arial"/>
          <w:color w:val="000000" w:themeColor="text1"/>
          <w:sz w:val="32"/>
          <w:szCs w:val="32"/>
          <w:lang w:val="en-US"/>
        </w:rPr>
        <w:t xml:space="preserve"> Dividing the arrays into 3 equal parts</w:t>
      </w:r>
    </w:p>
    <w:p w14:paraId="2665F11E" w14:textId="77777777" w:rsidR="002B5028" w:rsidRPr="0019408F" w:rsidRDefault="002B5028" w:rsidP="00762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rFonts w:ascii="Arial" w:eastAsia="Times New Roman" w:hAnsi="Arial" w:cs="Arial"/>
          <w:color w:val="000000" w:themeColor="text1"/>
          <w:spacing w:val="2"/>
          <w:sz w:val="32"/>
          <w:szCs w:val="32"/>
          <w:lang w:eastAsia="en-IN"/>
        </w:rPr>
      </w:pPr>
      <w:proofErr w:type="spellStart"/>
      <w:r w:rsidRPr="0019408F">
        <w:rPr>
          <w:rFonts w:ascii="Arial" w:eastAsia="Times New Roman" w:hAnsi="Arial" w:cs="Arial"/>
          <w:color w:val="000000" w:themeColor="text1"/>
          <w:spacing w:val="2"/>
          <w:sz w:val="32"/>
          <w:szCs w:val="32"/>
          <w:bdr w:val="none" w:sz="0" w:space="0" w:color="auto" w:frame="1"/>
          <w:lang w:eastAsia="en-IN"/>
        </w:rPr>
        <w:t>MergeSort</w:t>
      </w:r>
      <w:proofErr w:type="spellEnd"/>
      <w:r w:rsidRPr="0019408F">
        <w:rPr>
          <w:rFonts w:ascii="Arial" w:eastAsia="Times New Roman" w:hAnsi="Arial" w:cs="Arial"/>
          <w:color w:val="000000" w:themeColor="text1"/>
          <w:spacing w:val="2"/>
          <w:sz w:val="32"/>
          <w:szCs w:val="32"/>
          <w:bdr w:val="none" w:sz="0" w:space="0" w:color="auto" w:frame="1"/>
          <w:lang w:eastAsia="en-IN"/>
        </w:rPr>
        <w:t>(</w:t>
      </w:r>
      <w:proofErr w:type="spellStart"/>
      <w:proofErr w:type="gramStart"/>
      <w:r w:rsidRPr="0019408F">
        <w:rPr>
          <w:rFonts w:ascii="Arial" w:eastAsia="Times New Roman" w:hAnsi="Arial" w:cs="Arial"/>
          <w:color w:val="000000" w:themeColor="text1"/>
          <w:spacing w:val="2"/>
          <w:sz w:val="32"/>
          <w:szCs w:val="32"/>
          <w:bdr w:val="none" w:sz="0" w:space="0" w:color="auto" w:frame="1"/>
          <w:lang w:eastAsia="en-IN"/>
        </w:rPr>
        <w:t>arr</w:t>
      </w:r>
      <w:proofErr w:type="spellEnd"/>
      <w:r w:rsidRPr="0019408F">
        <w:rPr>
          <w:rFonts w:ascii="Arial" w:eastAsia="Times New Roman" w:hAnsi="Arial" w:cs="Arial"/>
          <w:color w:val="000000" w:themeColor="text1"/>
          <w:spacing w:val="2"/>
          <w:sz w:val="32"/>
          <w:szCs w:val="32"/>
          <w:bdr w:val="none" w:sz="0" w:space="0" w:color="auto" w:frame="1"/>
          <w:lang w:eastAsia="en-IN"/>
        </w:rPr>
        <w:t>[</w:t>
      </w:r>
      <w:proofErr w:type="gramEnd"/>
      <w:r w:rsidRPr="0019408F">
        <w:rPr>
          <w:rFonts w:ascii="Arial" w:eastAsia="Times New Roman" w:hAnsi="Arial" w:cs="Arial"/>
          <w:color w:val="000000" w:themeColor="text1"/>
          <w:spacing w:val="2"/>
          <w:sz w:val="32"/>
          <w:szCs w:val="32"/>
          <w:bdr w:val="none" w:sz="0" w:space="0" w:color="auto" w:frame="1"/>
          <w:lang w:eastAsia="en-IN"/>
        </w:rPr>
        <w:t>], l,  r)</w:t>
      </w:r>
    </w:p>
    <w:p w14:paraId="2FDFE404" w14:textId="77777777" w:rsidR="002B5028" w:rsidRPr="0019408F" w:rsidRDefault="002B5028" w:rsidP="00762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rFonts w:ascii="Arial" w:eastAsia="Times New Roman" w:hAnsi="Arial" w:cs="Arial"/>
          <w:color w:val="000000" w:themeColor="text1"/>
          <w:spacing w:val="2"/>
          <w:sz w:val="32"/>
          <w:szCs w:val="32"/>
          <w:lang w:eastAsia="en-IN"/>
        </w:rPr>
      </w:pPr>
      <w:r w:rsidRPr="0019408F">
        <w:rPr>
          <w:rFonts w:ascii="Arial" w:eastAsia="Times New Roman" w:hAnsi="Arial" w:cs="Arial"/>
          <w:color w:val="000000" w:themeColor="text1"/>
          <w:spacing w:val="2"/>
          <w:sz w:val="32"/>
          <w:szCs w:val="32"/>
          <w:lang w:eastAsia="en-IN"/>
        </w:rPr>
        <w:t>If r &gt; l</w:t>
      </w:r>
    </w:p>
    <w:p w14:paraId="14AC7380" w14:textId="590B6E18" w:rsidR="003565C5" w:rsidRPr="0019408F" w:rsidRDefault="002B5028" w:rsidP="00762A6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rFonts w:ascii="Arial" w:eastAsia="Times New Roman" w:hAnsi="Arial" w:cs="Arial"/>
          <w:color w:val="000000" w:themeColor="text1"/>
          <w:spacing w:val="2"/>
          <w:sz w:val="32"/>
          <w:szCs w:val="32"/>
          <w:lang w:eastAsia="en-IN"/>
        </w:rPr>
      </w:pPr>
      <w:r w:rsidRPr="0019408F">
        <w:rPr>
          <w:rFonts w:ascii="Arial" w:eastAsia="Times New Roman" w:hAnsi="Arial" w:cs="Arial"/>
          <w:color w:val="000000" w:themeColor="text1"/>
          <w:spacing w:val="2"/>
          <w:sz w:val="32"/>
          <w:szCs w:val="32"/>
          <w:lang w:eastAsia="en-IN"/>
        </w:rPr>
        <w:t>Find the 1/3</w:t>
      </w:r>
      <w:r w:rsidRPr="0019408F">
        <w:rPr>
          <w:rFonts w:ascii="Arial" w:eastAsia="Times New Roman" w:hAnsi="Arial" w:cs="Arial"/>
          <w:color w:val="000000" w:themeColor="text1"/>
          <w:spacing w:val="2"/>
          <w:sz w:val="32"/>
          <w:szCs w:val="32"/>
          <w:vertAlign w:val="superscript"/>
          <w:lang w:eastAsia="en-IN"/>
        </w:rPr>
        <w:t>rd</w:t>
      </w:r>
      <w:r w:rsidRPr="0019408F">
        <w:rPr>
          <w:rFonts w:ascii="Arial" w:eastAsia="Times New Roman" w:hAnsi="Arial" w:cs="Arial"/>
          <w:color w:val="000000" w:themeColor="text1"/>
          <w:spacing w:val="2"/>
          <w:sz w:val="32"/>
          <w:szCs w:val="32"/>
          <w:lang w:eastAsia="en-IN"/>
        </w:rPr>
        <w:t xml:space="preserve"> </w:t>
      </w:r>
      <w:r w:rsidR="003565C5" w:rsidRPr="0019408F">
        <w:rPr>
          <w:rFonts w:ascii="Arial" w:eastAsia="Times New Roman" w:hAnsi="Arial" w:cs="Arial"/>
          <w:color w:val="000000" w:themeColor="text1"/>
          <w:spacing w:val="2"/>
          <w:sz w:val="32"/>
          <w:szCs w:val="32"/>
          <w:lang w:eastAsia="en-IN"/>
        </w:rPr>
        <w:t>and 2/3</w:t>
      </w:r>
      <w:r w:rsidR="003565C5" w:rsidRPr="0019408F">
        <w:rPr>
          <w:rFonts w:ascii="Arial" w:eastAsia="Times New Roman" w:hAnsi="Arial" w:cs="Arial"/>
          <w:color w:val="000000" w:themeColor="text1"/>
          <w:spacing w:val="2"/>
          <w:sz w:val="32"/>
          <w:szCs w:val="32"/>
          <w:vertAlign w:val="superscript"/>
          <w:lang w:eastAsia="en-IN"/>
        </w:rPr>
        <w:t>rd</w:t>
      </w:r>
      <w:r w:rsidR="003565C5" w:rsidRPr="0019408F">
        <w:rPr>
          <w:rFonts w:ascii="Arial" w:eastAsia="Times New Roman" w:hAnsi="Arial" w:cs="Arial"/>
          <w:color w:val="000000" w:themeColor="text1"/>
          <w:spacing w:val="2"/>
          <w:sz w:val="32"/>
          <w:szCs w:val="32"/>
          <w:lang w:eastAsia="en-IN"/>
        </w:rPr>
        <w:t xml:space="preserve"> </w:t>
      </w:r>
      <w:r w:rsidRPr="0019408F">
        <w:rPr>
          <w:rFonts w:ascii="Arial" w:eastAsia="Times New Roman" w:hAnsi="Arial" w:cs="Arial"/>
          <w:color w:val="000000" w:themeColor="text1"/>
          <w:spacing w:val="2"/>
          <w:sz w:val="32"/>
          <w:szCs w:val="32"/>
          <w:lang w:eastAsia="en-IN"/>
        </w:rPr>
        <w:t xml:space="preserve">point to divide the array into </w:t>
      </w:r>
      <w:r w:rsidR="003565C5" w:rsidRPr="0019408F">
        <w:rPr>
          <w:rFonts w:ascii="Arial" w:eastAsia="Times New Roman" w:hAnsi="Arial" w:cs="Arial"/>
          <w:color w:val="000000" w:themeColor="text1"/>
          <w:spacing w:val="2"/>
          <w:sz w:val="32"/>
          <w:szCs w:val="32"/>
          <w:lang w:eastAsia="en-IN"/>
        </w:rPr>
        <w:t>three</w:t>
      </w:r>
      <w:r w:rsidRPr="0019408F">
        <w:rPr>
          <w:rFonts w:ascii="Arial" w:eastAsia="Times New Roman" w:hAnsi="Arial" w:cs="Arial"/>
          <w:color w:val="000000" w:themeColor="text1"/>
          <w:spacing w:val="2"/>
          <w:sz w:val="32"/>
          <w:szCs w:val="32"/>
          <w:lang w:eastAsia="en-IN"/>
        </w:rPr>
        <w:t xml:space="preserve"> halves:</w:t>
      </w:r>
    </w:p>
    <w:p w14:paraId="15FF12A5" w14:textId="11AF7F1F" w:rsidR="003565C5" w:rsidRPr="0019408F" w:rsidRDefault="002B5028" w:rsidP="00762A6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810"/>
        <w:textAlignment w:val="baseline"/>
        <w:rPr>
          <w:rFonts w:ascii="Arial" w:eastAsia="Times New Roman" w:hAnsi="Arial" w:cs="Arial"/>
          <w:color w:val="000000" w:themeColor="text1"/>
          <w:spacing w:val="2"/>
          <w:sz w:val="32"/>
          <w:szCs w:val="32"/>
          <w:lang w:eastAsia="en-IN"/>
        </w:rPr>
      </w:pPr>
      <w:r w:rsidRPr="0019408F">
        <w:rPr>
          <w:rFonts w:ascii="Arial" w:eastAsia="Times New Roman" w:hAnsi="Arial" w:cs="Arial"/>
          <w:color w:val="000000" w:themeColor="text1"/>
          <w:spacing w:val="2"/>
          <w:sz w:val="32"/>
          <w:szCs w:val="32"/>
          <w:lang w:eastAsia="en-IN"/>
        </w:rPr>
        <w:t>mid m1 = l+ (r-l)/3, m2 = l + 2((r-l)/</w:t>
      </w:r>
      <w:proofErr w:type="gramStart"/>
      <w:r w:rsidRPr="0019408F">
        <w:rPr>
          <w:rFonts w:ascii="Arial" w:eastAsia="Times New Roman" w:hAnsi="Arial" w:cs="Arial"/>
          <w:color w:val="000000" w:themeColor="text1"/>
          <w:spacing w:val="2"/>
          <w:sz w:val="32"/>
          <w:szCs w:val="32"/>
          <w:lang w:eastAsia="en-IN"/>
        </w:rPr>
        <w:t>3)+</w:t>
      </w:r>
      <w:proofErr w:type="gramEnd"/>
      <w:r w:rsidR="003565C5" w:rsidRPr="0019408F">
        <w:rPr>
          <w:rFonts w:ascii="Arial" w:eastAsia="Times New Roman" w:hAnsi="Arial" w:cs="Arial"/>
          <w:color w:val="000000" w:themeColor="text1"/>
          <w:spacing w:val="2"/>
          <w:sz w:val="32"/>
          <w:szCs w:val="32"/>
          <w:lang w:eastAsia="en-IN"/>
        </w:rPr>
        <w:t>1</w:t>
      </w:r>
    </w:p>
    <w:p w14:paraId="74699614" w14:textId="77777777" w:rsidR="003565C5" w:rsidRPr="0019408F" w:rsidRDefault="002B5028" w:rsidP="00762A6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rFonts w:ascii="Arial" w:eastAsia="Times New Roman" w:hAnsi="Arial" w:cs="Arial"/>
          <w:color w:val="000000" w:themeColor="text1"/>
          <w:spacing w:val="2"/>
          <w:sz w:val="32"/>
          <w:szCs w:val="32"/>
          <w:lang w:eastAsia="en-IN"/>
        </w:rPr>
      </w:pPr>
      <w:r w:rsidRPr="0019408F">
        <w:rPr>
          <w:rFonts w:ascii="Arial" w:eastAsia="Times New Roman" w:hAnsi="Arial" w:cs="Arial"/>
          <w:color w:val="000000" w:themeColor="text1"/>
          <w:spacing w:val="2"/>
          <w:sz w:val="32"/>
          <w:szCs w:val="32"/>
          <w:lang w:eastAsia="en-IN"/>
        </w:rPr>
        <w:t xml:space="preserve">Call </w:t>
      </w:r>
      <w:proofErr w:type="spellStart"/>
      <w:r w:rsidRPr="0019408F">
        <w:rPr>
          <w:rFonts w:ascii="Arial" w:eastAsia="Times New Roman" w:hAnsi="Arial" w:cs="Arial"/>
          <w:color w:val="000000" w:themeColor="text1"/>
          <w:spacing w:val="2"/>
          <w:sz w:val="32"/>
          <w:szCs w:val="32"/>
          <w:lang w:eastAsia="en-IN"/>
        </w:rPr>
        <w:t>mergeSort</w:t>
      </w:r>
      <w:proofErr w:type="spellEnd"/>
      <w:r w:rsidRPr="0019408F">
        <w:rPr>
          <w:rFonts w:ascii="Arial" w:eastAsia="Times New Roman" w:hAnsi="Arial" w:cs="Arial"/>
          <w:color w:val="000000" w:themeColor="text1"/>
          <w:spacing w:val="2"/>
          <w:sz w:val="32"/>
          <w:szCs w:val="32"/>
          <w:lang w:eastAsia="en-IN"/>
        </w:rPr>
        <w:t xml:space="preserve"> for first </w:t>
      </w:r>
      <w:r w:rsidR="003565C5" w:rsidRPr="0019408F">
        <w:rPr>
          <w:rFonts w:ascii="Arial" w:eastAsia="Times New Roman" w:hAnsi="Arial" w:cs="Arial"/>
          <w:color w:val="000000" w:themeColor="text1"/>
          <w:spacing w:val="2"/>
          <w:sz w:val="32"/>
          <w:szCs w:val="32"/>
          <w:lang w:eastAsia="en-IN"/>
        </w:rPr>
        <w:t>part</w:t>
      </w:r>
      <w:r w:rsidRPr="0019408F">
        <w:rPr>
          <w:rFonts w:ascii="Arial" w:eastAsia="Times New Roman" w:hAnsi="Arial" w:cs="Arial"/>
          <w:color w:val="000000" w:themeColor="text1"/>
          <w:spacing w:val="2"/>
          <w:sz w:val="32"/>
          <w:szCs w:val="32"/>
          <w:lang w:eastAsia="en-IN"/>
        </w:rPr>
        <w:t>:</w:t>
      </w:r>
    </w:p>
    <w:p w14:paraId="3FC17756" w14:textId="7C0C06B0" w:rsidR="003565C5" w:rsidRPr="0019408F" w:rsidRDefault="002B5028" w:rsidP="00762A6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810"/>
        <w:textAlignment w:val="baseline"/>
        <w:rPr>
          <w:rFonts w:ascii="Arial" w:eastAsia="Times New Roman" w:hAnsi="Arial" w:cs="Arial"/>
          <w:color w:val="000000" w:themeColor="text1"/>
          <w:spacing w:val="2"/>
          <w:sz w:val="32"/>
          <w:szCs w:val="32"/>
          <w:lang w:eastAsia="en-IN"/>
        </w:rPr>
      </w:pPr>
      <w:r w:rsidRPr="0019408F">
        <w:rPr>
          <w:rFonts w:ascii="Arial" w:eastAsia="Times New Roman" w:hAnsi="Arial" w:cs="Arial"/>
          <w:color w:val="000000" w:themeColor="text1"/>
          <w:spacing w:val="2"/>
          <w:sz w:val="32"/>
          <w:szCs w:val="32"/>
          <w:lang w:eastAsia="en-IN"/>
        </w:rPr>
        <w:t xml:space="preserve">Call </w:t>
      </w:r>
      <w:proofErr w:type="spellStart"/>
      <w:proofErr w:type="gramStart"/>
      <w:r w:rsidRPr="0019408F">
        <w:rPr>
          <w:rFonts w:ascii="Arial" w:eastAsia="Times New Roman" w:hAnsi="Arial" w:cs="Arial"/>
          <w:color w:val="000000" w:themeColor="text1"/>
          <w:spacing w:val="2"/>
          <w:sz w:val="32"/>
          <w:szCs w:val="32"/>
          <w:lang w:eastAsia="en-IN"/>
        </w:rPr>
        <w:t>mergeSort</w:t>
      </w:r>
      <w:proofErr w:type="spellEnd"/>
      <w:r w:rsidRPr="0019408F">
        <w:rPr>
          <w:rFonts w:ascii="Arial" w:eastAsia="Times New Roman" w:hAnsi="Arial" w:cs="Arial"/>
          <w:color w:val="000000" w:themeColor="text1"/>
          <w:spacing w:val="2"/>
          <w:sz w:val="32"/>
          <w:szCs w:val="32"/>
          <w:lang w:eastAsia="en-IN"/>
        </w:rPr>
        <w:t>(</w:t>
      </w:r>
      <w:proofErr w:type="spellStart"/>
      <w:proofErr w:type="gramEnd"/>
      <w:r w:rsidRPr="0019408F">
        <w:rPr>
          <w:rFonts w:ascii="Arial" w:eastAsia="Times New Roman" w:hAnsi="Arial" w:cs="Arial"/>
          <w:color w:val="000000" w:themeColor="text1"/>
          <w:spacing w:val="2"/>
          <w:sz w:val="32"/>
          <w:szCs w:val="32"/>
          <w:lang w:eastAsia="en-IN"/>
        </w:rPr>
        <w:t>arr</w:t>
      </w:r>
      <w:proofErr w:type="spellEnd"/>
      <w:r w:rsidRPr="0019408F">
        <w:rPr>
          <w:rFonts w:ascii="Arial" w:eastAsia="Times New Roman" w:hAnsi="Arial" w:cs="Arial"/>
          <w:color w:val="000000" w:themeColor="text1"/>
          <w:spacing w:val="2"/>
          <w:sz w:val="32"/>
          <w:szCs w:val="32"/>
          <w:lang w:eastAsia="en-IN"/>
        </w:rPr>
        <w:t>, l, m</w:t>
      </w:r>
      <w:r w:rsidR="003565C5" w:rsidRPr="0019408F">
        <w:rPr>
          <w:rFonts w:ascii="Arial" w:eastAsia="Times New Roman" w:hAnsi="Arial" w:cs="Arial"/>
          <w:color w:val="000000" w:themeColor="text1"/>
          <w:spacing w:val="2"/>
          <w:sz w:val="32"/>
          <w:szCs w:val="32"/>
          <w:lang w:eastAsia="en-IN"/>
        </w:rPr>
        <w:t>1</w:t>
      </w:r>
      <w:r w:rsidRPr="0019408F">
        <w:rPr>
          <w:rFonts w:ascii="Arial" w:eastAsia="Times New Roman" w:hAnsi="Arial" w:cs="Arial"/>
          <w:color w:val="000000" w:themeColor="text1"/>
          <w:spacing w:val="2"/>
          <w:sz w:val="32"/>
          <w:szCs w:val="32"/>
          <w:lang w:eastAsia="en-IN"/>
        </w:rPr>
        <w:t>)</w:t>
      </w:r>
    </w:p>
    <w:p w14:paraId="456F00AE" w14:textId="77777777" w:rsidR="003565C5" w:rsidRPr="0019408F" w:rsidRDefault="002B5028" w:rsidP="00762A6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rFonts w:ascii="Arial" w:eastAsia="Times New Roman" w:hAnsi="Arial" w:cs="Arial"/>
          <w:color w:val="000000" w:themeColor="text1"/>
          <w:spacing w:val="2"/>
          <w:sz w:val="32"/>
          <w:szCs w:val="32"/>
          <w:lang w:eastAsia="en-IN"/>
        </w:rPr>
      </w:pPr>
      <w:r w:rsidRPr="0019408F">
        <w:rPr>
          <w:rFonts w:ascii="Arial" w:eastAsia="Times New Roman" w:hAnsi="Arial" w:cs="Arial"/>
          <w:color w:val="000000" w:themeColor="text1"/>
          <w:spacing w:val="2"/>
          <w:sz w:val="32"/>
          <w:szCs w:val="32"/>
          <w:lang w:eastAsia="en-IN"/>
        </w:rPr>
        <w:t xml:space="preserve">Call </w:t>
      </w:r>
      <w:proofErr w:type="spellStart"/>
      <w:r w:rsidRPr="0019408F">
        <w:rPr>
          <w:rFonts w:ascii="Arial" w:eastAsia="Times New Roman" w:hAnsi="Arial" w:cs="Arial"/>
          <w:color w:val="000000" w:themeColor="text1"/>
          <w:spacing w:val="2"/>
          <w:sz w:val="32"/>
          <w:szCs w:val="32"/>
          <w:lang w:eastAsia="en-IN"/>
        </w:rPr>
        <w:t>mergeSort</w:t>
      </w:r>
      <w:proofErr w:type="spellEnd"/>
      <w:r w:rsidRPr="0019408F">
        <w:rPr>
          <w:rFonts w:ascii="Arial" w:eastAsia="Times New Roman" w:hAnsi="Arial" w:cs="Arial"/>
          <w:color w:val="000000" w:themeColor="text1"/>
          <w:spacing w:val="2"/>
          <w:sz w:val="32"/>
          <w:szCs w:val="32"/>
          <w:lang w:eastAsia="en-IN"/>
        </w:rPr>
        <w:t xml:space="preserve"> for second </w:t>
      </w:r>
      <w:r w:rsidR="003565C5" w:rsidRPr="0019408F">
        <w:rPr>
          <w:rFonts w:ascii="Arial" w:eastAsia="Times New Roman" w:hAnsi="Arial" w:cs="Arial"/>
          <w:color w:val="000000" w:themeColor="text1"/>
          <w:spacing w:val="2"/>
          <w:sz w:val="32"/>
          <w:szCs w:val="32"/>
          <w:lang w:eastAsia="en-IN"/>
        </w:rPr>
        <w:t>part</w:t>
      </w:r>
      <w:r w:rsidRPr="0019408F">
        <w:rPr>
          <w:rFonts w:ascii="Arial" w:eastAsia="Times New Roman" w:hAnsi="Arial" w:cs="Arial"/>
          <w:color w:val="000000" w:themeColor="text1"/>
          <w:spacing w:val="2"/>
          <w:sz w:val="32"/>
          <w:szCs w:val="32"/>
          <w:lang w:eastAsia="en-IN"/>
        </w:rPr>
        <w:t>:</w:t>
      </w:r>
    </w:p>
    <w:p w14:paraId="0E824EC5" w14:textId="7B2F4511" w:rsidR="003565C5" w:rsidRPr="0019408F" w:rsidRDefault="002B5028" w:rsidP="00762A6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810"/>
        <w:textAlignment w:val="baseline"/>
        <w:rPr>
          <w:rFonts w:ascii="Arial" w:eastAsia="Times New Roman" w:hAnsi="Arial" w:cs="Arial"/>
          <w:color w:val="000000" w:themeColor="text1"/>
          <w:spacing w:val="2"/>
          <w:sz w:val="32"/>
          <w:szCs w:val="32"/>
          <w:lang w:eastAsia="en-IN"/>
        </w:rPr>
      </w:pPr>
      <w:r w:rsidRPr="0019408F">
        <w:rPr>
          <w:rFonts w:ascii="Arial" w:eastAsia="Times New Roman" w:hAnsi="Arial" w:cs="Arial"/>
          <w:color w:val="000000" w:themeColor="text1"/>
          <w:spacing w:val="2"/>
          <w:sz w:val="32"/>
          <w:szCs w:val="32"/>
          <w:lang w:eastAsia="en-IN"/>
        </w:rPr>
        <w:t xml:space="preserve">Call </w:t>
      </w:r>
      <w:proofErr w:type="spellStart"/>
      <w:r w:rsidRPr="0019408F">
        <w:rPr>
          <w:rFonts w:ascii="Arial" w:eastAsia="Times New Roman" w:hAnsi="Arial" w:cs="Arial"/>
          <w:color w:val="000000" w:themeColor="text1"/>
          <w:spacing w:val="2"/>
          <w:sz w:val="32"/>
          <w:szCs w:val="32"/>
          <w:lang w:eastAsia="en-IN"/>
        </w:rPr>
        <w:t>mergeSort</w:t>
      </w:r>
      <w:proofErr w:type="spellEnd"/>
      <w:r w:rsidRPr="0019408F">
        <w:rPr>
          <w:rFonts w:ascii="Arial" w:eastAsia="Times New Roman" w:hAnsi="Arial" w:cs="Arial"/>
          <w:color w:val="000000" w:themeColor="text1"/>
          <w:spacing w:val="2"/>
          <w:sz w:val="32"/>
          <w:szCs w:val="32"/>
          <w:lang w:eastAsia="en-IN"/>
        </w:rPr>
        <w:t>(</w:t>
      </w:r>
      <w:proofErr w:type="gramStart"/>
      <w:r w:rsidRPr="0019408F">
        <w:rPr>
          <w:rFonts w:ascii="Arial" w:eastAsia="Times New Roman" w:hAnsi="Arial" w:cs="Arial"/>
          <w:color w:val="000000" w:themeColor="text1"/>
          <w:spacing w:val="2"/>
          <w:sz w:val="32"/>
          <w:szCs w:val="32"/>
          <w:lang w:eastAsia="en-IN"/>
        </w:rPr>
        <w:t>arr,m</w:t>
      </w:r>
      <w:proofErr w:type="gramEnd"/>
      <w:r w:rsidR="003565C5" w:rsidRPr="0019408F">
        <w:rPr>
          <w:rFonts w:ascii="Arial" w:eastAsia="Times New Roman" w:hAnsi="Arial" w:cs="Arial"/>
          <w:color w:val="000000" w:themeColor="text1"/>
          <w:spacing w:val="2"/>
          <w:sz w:val="32"/>
          <w:szCs w:val="32"/>
          <w:lang w:eastAsia="en-IN"/>
        </w:rPr>
        <w:t>1</w:t>
      </w:r>
      <w:r w:rsidRPr="0019408F">
        <w:rPr>
          <w:rFonts w:ascii="Arial" w:eastAsia="Times New Roman" w:hAnsi="Arial" w:cs="Arial"/>
          <w:color w:val="000000" w:themeColor="text1"/>
          <w:spacing w:val="2"/>
          <w:sz w:val="32"/>
          <w:szCs w:val="32"/>
          <w:lang w:eastAsia="en-IN"/>
        </w:rPr>
        <w:t>,</w:t>
      </w:r>
      <w:r w:rsidR="003565C5" w:rsidRPr="0019408F">
        <w:rPr>
          <w:rFonts w:ascii="Arial" w:eastAsia="Times New Roman" w:hAnsi="Arial" w:cs="Arial"/>
          <w:color w:val="000000" w:themeColor="text1"/>
          <w:spacing w:val="2"/>
          <w:sz w:val="32"/>
          <w:szCs w:val="32"/>
          <w:lang w:eastAsia="en-IN"/>
        </w:rPr>
        <w:t>m2</w:t>
      </w:r>
      <w:r w:rsidRPr="0019408F">
        <w:rPr>
          <w:rFonts w:ascii="Arial" w:eastAsia="Times New Roman" w:hAnsi="Arial" w:cs="Arial"/>
          <w:color w:val="000000" w:themeColor="text1"/>
          <w:spacing w:val="2"/>
          <w:sz w:val="32"/>
          <w:szCs w:val="32"/>
          <w:lang w:eastAsia="en-IN"/>
        </w:rPr>
        <w:t>)</w:t>
      </w:r>
    </w:p>
    <w:p w14:paraId="7B52FAE3" w14:textId="37FF6028" w:rsidR="003565C5" w:rsidRPr="0019408F" w:rsidRDefault="003565C5" w:rsidP="00762A6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rFonts w:ascii="Arial" w:eastAsia="Times New Roman" w:hAnsi="Arial" w:cs="Arial"/>
          <w:color w:val="000000" w:themeColor="text1"/>
          <w:spacing w:val="2"/>
          <w:sz w:val="32"/>
          <w:szCs w:val="32"/>
          <w:lang w:eastAsia="en-IN"/>
        </w:rPr>
      </w:pPr>
      <w:r w:rsidRPr="0019408F">
        <w:rPr>
          <w:rFonts w:ascii="Arial" w:eastAsia="Times New Roman" w:hAnsi="Arial" w:cs="Arial"/>
          <w:color w:val="000000" w:themeColor="text1"/>
          <w:spacing w:val="2"/>
          <w:sz w:val="32"/>
          <w:szCs w:val="32"/>
          <w:lang w:eastAsia="en-IN"/>
        </w:rPr>
        <w:t xml:space="preserve">Call </w:t>
      </w:r>
      <w:proofErr w:type="spellStart"/>
      <w:r w:rsidRPr="0019408F">
        <w:rPr>
          <w:rFonts w:ascii="Arial" w:eastAsia="Times New Roman" w:hAnsi="Arial" w:cs="Arial"/>
          <w:color w:val="000000" w:themeColor="text1"/>
          <w:spacing w:val="2"/>
          <w:sz w:val="32"/>
          <w:szCs w:val="32"/>
          <w:lang w:eastAsia="en-IN"/>
        </w:rPr>
        <w:t>mergeSort</w:t>
      </w:r>
      <w:proofErr w:type="spellEnd"/>
      <w:r w:rsidRPr="0019408F">
        <w:rPr>
          <w:rFonts w:ascii="Arial" w:eastAsia="Times New Roman" w:hAnsi="Arial" w:cs="Arial"/>
          <w:color w:val="000000" w:themeColor="text1"/>
          <w:spacing w:val="2"/>
          <w:sz w:val="32"/>
          <w:szCs w:val="32"/>
          <w:lang w:eastAsia="en-IN"/>
        </w:rPr>
        <w:t xml:space="preserve"> for third part:</w:t>
      </w:r>
    </w:p>
    <w:p w14:paraId="5B18B512" w14:textId="3F4D2BF9" w:rsidR="003565C5" w:rsidRPr="0019408F" w:rsidRDefault="003565C5" w:rsidP="00762A6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810"/>
        <w:textAlignment w:val="baseline"/>
        <w:rPr>
          <w:rFonts w:ascii="Arial" w:eastAsia="Times New Roman" w:hAnsi="Arial" w:cs="Arial"/>
          <w:color w:val="000000" w:themeColor="text1"/>
          <w:spacing w:val="2"/>
          <w:sz w:val="32"/>
          <w:szCs w:val="32"/>
          <w:lang w:eastAsia="en-IN"/>
        </w:rPr>
      </w:pPr>
      <w:r w:rsidRPr="0019408F">
        <w:rPr>
          <w:rFonts w:ascii="Arial" w:eastAsia="Times New Roman" w:hAnsi="Arial" w:cs="Arial"/>
          <w:color w:val="000000" w:themeColor="text1"/>
          <w:spacing w:val="2"/>
          <w:sz w:val="32"/>
          <w:szCs w:val="32"/>
          <w:lang w:eastAsia="en-IN"/>
        </w:rPr>
        <w:t xml:space="preserve">Call </w:t>
      </w:r>
      <w:proofErr w:type="spellStart"/>
      <w:proofErr w:type="gramStart"/>
      <w:r w:rsidRPr="0019408F">
        <w:rPr>
          <w:rFonts w:ascii="Arial" w:eastAsia="Times New Roman" w:hAnsi="Arial" w:cs="Arial"/>
          <w:color w:val="000000" w:themeColor="text1"/>
          <w:spacing w:val="2"/>
          <w:sz w:val="32"/>
          <w:szCs w:val="32"/>
          <w:lang w:eastAsia="en-IN"/>
        </w:rPr>
        <w:t>mergeSort</w:t>
      </w:r>
      <w:proofErr w:type="spellEnd"/>
      <w:r w:rsidRPr="0019408F">
        <w:rPr>
          <w:rFonts w:ascii="Arial" w:eastAsia="Times New Roman" w:hAnsi="Arial" w:cs="Arial"/>
          <w:color w:val="000000" w:themeColor="text1"/>
          <w:spacing w:val="2"/>
          <w:sz w:val="32"/>
          <w:szCs w:val="32"/>
          <w:lang w:eastAsia="en-IN"/>
        </w:rPr>
        <w:t>(</w:t>
      </w:r>
      <w:proofErr w:type="spellStart"/>
      <w:proofErr w:type="gramEnd"/>
      <w:r w:rsidRPr="0019408F">
        <w:rPr>
          <w:rFonts w:ascii="Arial" w:eastAsia="Times New Roman" w:hAnsi="Arial" w:cs="Arial"/>
          <w:color w:val="000000" w:themeColor="text1"/>
          <w:spacing w:val="2"/>
          <w:sz w:val="32"/>
          <w:szCs w:val="32"/>
          <w:lang w:eastAsia="en-IN"/>
        </w:rPr>
        <w:t>arr</w:t>
      </w:r>
      <w:proofErr w:type="spellEnd"/>
      <w:r w:rsidRPr="0019408F">
        <w:rPr>
          <w:rFonts w:ascii="Arial" w:eastAsia="Times New Roman" w:hAnsi="Arial" w:cs="Arial"/>
          <w:color w:val="000000" w:themeColor="text1"/>
          <w:spacing w:val="2"/>
          <w:sz w:val="32"/>
          <w:szCs w:val="32"/>
          <w:lang w:eastAsia="en-IN"/>
        </w:rPr>
        <w:t>, m2, r)</w:t>
      </w:r>
    </w:p>
    <w:p w14:paraId="6757F800" w14:textId="539AF918" w:rsidR="003565C5" w:rsidRPr="0019408F" w:rsidRDefault="002B5028" w:rsidP="00762A6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rFonts w:ascii="Arial" w:eastAsia="Times New Roman" w:hAnsi="Arial" w:cs="Arial"/>
          <w:color w:val="000000" w:themeColor="text1"/>
          <w:spacing w:val="2"/>
          <w:sz w:val="32"/>
          <w:szCs w:val="32"/>
          <w:lang w:eastAsia="en-IN"/>
        </w:rPr>
      </w:pPr>
      <w:r w:rsidRPr="0019408F">
        <w:rPr>
          <w:rFonts w:ascii="Arial" w:eastAsia="Times New Roman" w:hAnsi="Arial" w:cs="Arial"/>
          <w:color w:val="000000" w:themeColor="text1"/>
          <w:spacing w:val="2"/>
          <w:sz w:val="32"/>
          <w:szCs w:val="32"/>
          <w:lang w:eastAsia="en-IN"/>
        </w:rPr>
        <w:t>Merge the two halves sorted in step 2</w:t>
      </w:r>
      <w:r w:rsidR="003565C5" w:rsidRPr="0019408F">
        <w:rPr>
          <w:rFonts w:ascii="Arial" w:eastAsia="Times New Roman" w:hAnsi="Arial" w:cs="Arial"/>
          <w:color w:val="000000" w:themeColor="text1"/>
          <w:spacing w:val="2"/>
          <w:sz w:val="32"/>
          <w:szCs w:val="32"/>
          <w:lang w:eastAsia="en-IN"/>
        </w:rPr>
        <w:t>,</w:t>
      </w:r>
      <w:r w:rsidRPr="0019408F">
        <w:rPr>
          <w:rFonts w:ascii="Arial" w:eastAsia="Times New Roman" w:hAnsi="Arial" w:cs="Arial"/>
          <w:color w:val="000000" w:themeColor="text1"/>
          <w:spacing w:val="2"/>
          <w:sz w:val="32"/>
          <w:szCs w:val="32"/>
          <w:lang w:eastAsia="en-IN"/>
        </w:rPr>
        <w:t xml:space="preserve"> 3</w:t>
      </w:r>
      <w:r w:rsidR="003565C5" w:rsidRPr="0019408F">
        <w:rPr>
          <w:rFonts w:ascii="Arial" w:eastAsia="Times New Roman" w:hAnsi="Arial" w:cs="Arial"/>
          <w:color w:val="000000" w:themeColor="text1"/>
          <w:spacing w:val="2"/>
          <w:sz w:val="32"/>
          <w:szCs w:val="32"/>
          <w:lang w:eastAsia="en-IN"/>
        </w:rPr>
        <w:t xml:space="preserve"> and 4</w:t>
      </w:r>
      <w:r w:rsidRPr="0019408F">
        <w:rPr>
          <w:rFonts w:ascii="Arial" w:eastAsia="Times New Roman" w:hAnsi="Arial" w:cs="Arial"/>
          <w:color w:val="000000" w:themeColor="text1"/>
          <w:spacing w:val="2"/>
          <w:sz w:val="32"/>
          <w:szCs w:val="32"/>
          <w:lang w:eastAsia="en-IN"/>
        </w:rPr>
        <w:t>:</w:t>
      </w:r>
    </w:p>
    <w:p w14:paraId="486B2B70" w14:textId="3D39A6FA" w:rsidR="009C1322" w:rsidRPr="0019408F" w:rsidRDefault="002B5028" w:rsidP="00762A6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810"/>
        <w:textAlignment w:val="baseline"/>
        <w:rPr>
          <w:rFonts w:ascii="Arial" w:eastAsia="Times New Roman" w:hAnsi="Arial" w:cs="Arial"/>
          <w:color w:val="000000" w:themeColor="text1"/>
          <w:spacing w:val="2"/>
          <w:sz w:val="32"/>
          <w:szCs w:val="32"/>
          <w:lang w:eastAsia="en-IN"/>
        </w:rPr>
      </w:pPr>
      <w:r w:rsidRPr="0019408F">
        <w:rPr>
          <w:rFonts w:ascii="Arial" w:eastAsia="Times New Roman" w:hAnsi="Arial" w:cs="Arial"/>
          <w:color w:val="000000" w:themeColor="text1"/>
          <w:spacing w:val="2"/>
          <w:sz w:val="32"/>
          <w:szCs w:val="32"/>
          <w:lang w:eastAsia="en-IN"/>
        </w:rPr>
        <w:t xml:space="preserve">Call </w:t>
      </w:r>
      <w:proofErr w:type="gramStart"/>
      <w:r w:rsidRPr="0019408F">
        <w:rPr>
          <w:rFonts w:ascii="Arial" w:eastAsia="Times New Roman" w:hAnsi="Arial" w:cs="Arial"/>
          <w:color w:val="000000" w:themeColor="text1"/>
          <w:spacing w:val="2"/>
          <w:sz w:val="32"/>
          <w:szCs w:val="32"/>
          <w:lang w:eastAsia="en-IN"/>
        </w:rPr>
        <w:t>merge(</w:t>
      </w:r>
      <w:proofErr w:type="spellStart"/>
      <w:proofErr w:type="gramEnd"/>
      <w:r w:rsidRPr="0019408F">
        <w:rPr>
          <w:rFonts w:ascii="Arial" w:eastAsia="Times New Roman" w:hAnsi="Arial" w:cs="Arial"/>
          <w:color w:val="000000" w:themeColor="text1"/>
          <w:spacing w:val="2"/>
          <w:sz w:val="32"/>
          <w:szCs w:val="32"/>
          <w:lang w:eastAsia="en-IN"/>
        </w:rPr>
        <w:t>arr</w:t>
      </w:r>
      <w:proofErr w:type="spellEnd"/>
      <w:r w:rsidRPr="0019408F">
        <w:rPr>
          <w:rFonts w:ascii="Arial" w:eastAsia="Times New Roman" w:hAnsi="Arial" w:cs="Arial"/>
          <w:color w:val="000000" w:themeColor="text1"/>
          <w:spacing w:val="2"/>
          <w:sz w:val="32"/>
          <w:szCs w:val="32"/>
          <w:lang w:eastAsia="en-IN"/>
        </w:rPr>
        <w:t>, l, m, r)</w:t>
      </w:r>
    </w:p>
    <w:p w14:paraId="67C79943" w14:textId="7E7E1BD4" w:rsidR="009942D2" w:rsidRPr="0019408F" w:rsidRDefault="009942D2" w:rsidP="00762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rFonts w:ascii="Arial" w:eastAsia="Times New Roman" w:hAnsi="Arial" w:cs="Arial"/>
          <w:color w:val="000000" w:themeColor="text1"/>
          <w:spacing w:val="2"/>
          <w:sz w:val="32"/>
          <w:szCs w:val="32"/>
          <w:lang w:eastAsia="en-IN"/>
        </w:rPr>
      </w:pPr>
    </w:p>
    <w:p w14:paraId="46FE8D2D" w14:textId="1E37A0BB" w:rsidR="009942D2" w:rsidRPr="0019408F" w:rsidRDefault="009942D2" w:rsidP="00762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rFonts w:ascii="Roboto" w:eastAsia="Times New Roman" w:hAnsi="Roboto" w:cs="Arial"/>
          <w:color w:val="000000" w:themeColor="text1"/>
          <w:spacing w:val="2"/>
          <w:sz w:val="32"/>
          <w:szCs w:val="32"/>
          <w:lang w:eastAsia="en-IN"/>
        </w:rPr>
      </w:pPr>
      <w:r w:rsidRPr="0019408F">
        <w:rPr>
          <w:rFonts w:ascii="Arial" w:eastAsia="Times New Roman" w:hAnsi="Arial" w:cs="Arial"/>
          <w:color w:val="000000" w:themeColor="text1"/>
          <w:spacing w:val="2"/>
          <w:sz w:val="32"/>
          <w:szCs w:val="32"/>
          <w:lang w:eastAsia="en-IN"/>
        </w:rPr>
        <w:t>Time complexity:</w:t>
      </w:r>
    </w:p>
    <w:p w14:paraId="74373E67" w14:textId="77777777" w:rsidR="009942D2" w:rsidRPr="0019408F" w:rsidRDefault="009942D2" w:rsidP="00762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rFonts w:ascii="Roboto" w:hAnsi="Roboto" w:cs="Segoe UI"/>
          <w:color w:val="000000" w:themeColor="text1"/>
          <w:sz w:val="32"/>
          <w:szCs w:val="32"/>
          <w:shd w:val="clear" w:color="auto" w:fill="FFFFFF"/>
        </w:rPr>
      </w:pPr>
      <w:r w:rsidRPr="0019408F">
        <w:rPr>
          <w:rFonts w:ascii="Roboto" w:eastAsia="Times New Roman" w:hAnsi="Roboto" w:cs="Arial"/>
          <w:color w:val="000000" w:themeColor="text1"/>
          <w:spacing w:val="2"/>
          <w:sz w:val="32"/>
          <w:szCs w:val="32"/>
          <w:lang w:eastAsia="en-IN"/>
        </w:rPr>
        <w:tab/>
      </w:r>
      <w:r w:rsidRPr="0019408F">
        <w:rPr>
          <w:rFonts w:ascii="Roboto" w:hAnsi="Roboto" w:cs="Segoe UI"/>
          <w:color w:val="000000" w:themeColor="text1"/>
          <w:sz w:val="32"/>
          <w:szCs w:val="32"/>
          <w:shd w:val="clear" w:color="auto" w:fill="FFFFFF"/>
        </w:rPr>
        <w:t>T(n)=3T(n/</w:t>
      </w:r>
      <w:proofErr w:type="gramStart"/>
      <w:r w:rsidRPr="0019408F">
        <w:rPr>
          <w:rFonts w:ascii="Roboto" w:hAnsi="Roboto" w:cs="Segoe UI"/>
          <w:color w:val="000000" w:themeColor="text1"/>
          <w:sz w:val="32"/>
          <w:szCs w:val="32"/>
          <w:shd w:val="clear" w:color="auto" w:fill="FFFFFF"/>
        </w:rPr>
        <w:t>3)+</w:t>
      </w:r>
      <w:proofErr w:type="gramEnd"/>
      <w:r w:rsidRPr="0019408F">
        <w:rPr>
          <w:rFonts w:ascii="Roboto" w:hAnsi="Roboto" w:cs="Segoe UI"/>
          <w:color w:val="000000" w:themeColor="text1"/>
          <w:sz w:val="32"/>
          <w:szCs w:val="32"/>
          <w:shd w:val="clear" w:color="auto" w:fill="FFFFFF"/>
        </w:rPr>
        <w:t xml:space="preserve"> O(n) </w:t>
      </w:r>
    </w:p>
    <w:p w14:paraId="634B44E5" w14:textId="5CB1AC4A" w:rsidR="009942D2" w:rsidRPr="0019408F" w:rsidRDefault="009942D2" w:rsidP="00762A60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rFonts w:ascii="Roboto" w:eastAsia="Times New Roman" w:hAnsi="Roboto" w:cs="Arial"/>
          <w:color w:val="000000" w:themeColor="text1"/>
          <w:spacing w:val="2"/>
          <w:sz w:val="32"/>
          <w:szCs w:val="32"/>
          <w:lang w:eastAsia="en-IN"/>
        </w:rPr>
      </w:pPr>
      <w:proofErr w:type="gramStart"/>
      <w:r w:rsidRPr="0019408F">
        <w:rPr>
          <w:rFonts w:ascii="Roboto" w:hAnsi="Roboto" w:cs="Segoe UI"/>
          <w:color w:val="000000" w:themeColor="text1"/>
          <w:sz w:val="32"/>
          <w:szCs w:val="32"/>
          <w:shd w:val="clear" w:color="auto" w:fill="FFFFFF"/>
        </w:rPr>
        <w:t>O(</w:t>
      </w:r>
      <w:proofErr w:type="gramEnd"/>
      <w:r w:rsidRPr="0019408F">
        <w:rPr>
          <w:rFonts w:ascii="Roboto" w:hAnsi="Roboto" w:cs="Segoe UI"/>
          <w:color w:val="000000" w:themeColor="text1"/>
          <w:sz w:val="32"/>
          <w:szCs w:val="32"/>
          <w:shd w:val="clear" w:color="auto" w:fill="FFFFFF"/>
        </w:rPr>
        <w:t>n*log(base 3) (n))</w:t>
      </w:r>
    </w:p>
    <w:p w14:paraId="10A97694" w14:textId="44A85501" w:rsidR="004C0066" w:rsidRPr="0019408F" w:rsidRDefault="004C0066" w:rsidP="00762A6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080"/>
        <w:textAlignment w:val="baseline"/>
        <w:rPr>
          <w:rFonts w:ascii="Roboto" w:eastAsia="Times New Roman" w:hAnsi="Roboto" w:cs="Arial"/>
          <w:color w:val="000000" w:themeColor="text1"/>
          <w:spacing w:val="2"/>
          <w:sz w:val="32"/>
          <w:szCs w:val="32"/>
          <w:lang w:eastAsia="en-IN"/>
        </w:rPr>
      </w:pPr>
    </w:p>
    <w:p w14:paraId="08D1EF84" w14:textId="53D16391" w:rsidR="004C0066" w:rsidRPr="0019408F" w:rsidRDefault="004C0066" w:rsidP="00762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rFonts w:ascii="Roboto" w:eastAsia="Times New Roman" w:hAnsi="Roboto" w:cs="Arial"/>
          <w:color w:val="000000" w:themeColor="text1"/>
          <w:spacing w:val="2"/>
          <w:sz w:val="32"/>
          <w:szCs w:val="32"/>
          <w:lang w:eastAsia="en-IN"/>
        </w:rPr>
      </w:pPr>
      <w:r w:rsidRPr="0019408F">
        <w:rPr>
          <w:noProof/>
          <w:lang w:eastAsia="en-IN"/>
        </w:rPr>
        <w:lastRenderedPageBreak/>
        <w:drawing>
          <wp:inline distT="0" distB="0" distL="0" distR="0" wp14:anchorId="7E031857" wp14:editId="72AF8D6C">
            <wp:extent cx="5485714" cy="365714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5714" cy="3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58AEB" w14:textId="77777777" w:rsidR="004C0066" w:rsidRPr="0019408F" w:rsidRDefault="004C0066" w:rsidP="00762A6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080"/>
        <w:textAlignment w:val="baseline"/>
        <w:rPr>
          <w:rFonts w:ascii="Roboto" w:eastAsia="Times New Roman" w:hAnsi="Roboto" w:cs="Arial"/>
          <w:color w:val="000000" w:themeColor="text1"/>
          <w:spacing w:val="2"/>
          <w:sz w:val="32"/>
          <w:szCs w:val="32"/>
          <w:lang w:eastAsia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19408F" w:rsidRPr="0019408F" w14:paraId="400C42BA" w14:textId="77777777" w:rsidTr="00AE329D">
        <w:tc>
          <w:tcPr>
            <w:tcW w:w="2880" w:type="dxa"/>
          </w:tcPr>
          <w:p w14:paraId="1CB8B4F5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Input</w:t>
            </w:r>
          </w:p>
        </w:tc>
        <w:tc>
          <w:tcPr>
            <w:tcW w:w="2880" w:type="dxa"/>
          </w:tcPr>
          <w:p w14:paraId="7502D3DF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Output</w:t>
            </w:r>
          </w:p>
        </w:tc>
        <w:tc>
          <w:tcPr>
            <w:tcW w:w="2880" w:type="dxa"/>
          </w:tcPr>
          <w:p w14:paraId="08870D0C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Time taken</w:t>
            </w:r>
          </w:p>
        </w:tc>
      </w:tr>
      <w:tr w:rsidR="0019408F" w:rsidRPr="0019408F" w14:paraId="427446F2" w14:textId="77777777" w:rsidTr="00AE329D">
        <w:tc>
          <w:tcPr>
            <w:tcW w:w="2880" w:type="dxa"/>
          </w:tcPr>
          <w:p w14:paraId="1153D456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[3439, 794, 9718, 9799]</w:t>
            </w:r>
          </w:p>
        </w:tc>
        <w:tc>
          <w:tcPr>
            <w:tcW w:w="2880" w:type="dxa"/>
          </w:tcPr>
          <w:p w14:paraId="58058EA7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[794, 3439, 9718, 9799]</w:t>
            </w:r>
          </w:p>
        </w:tc>
        <w:tc>
          <w:tcPr>
            <w:tcW w:w="2880" w:type="dxa"/>
          </w:tcPr>
          <w:p w14:paraId="683E8B56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0</w:t>
            </w:r>
          </w:p>
        </w:tc>
      </w:tr>
      <w:tr w:rsidR="0019408F" w:rsidRPr="0019408F" w14:paraId="6B9FE257" w14:textId="77777777" w:rsidTr="00AE329D">
        <w:tc>
          <w:tcPr>
            <w:tcW w:w="2880" w:type="dxa"/>
          </w:tcPr>
          <w:p w14:paraId="01D2908D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[1896, 2713, 5707, 8167, 5226]</w:t>
            </w:r>
          </w:p>
        </w:tc>
        <w:tc>
          <w:tcPr>
            <w:tcW w:w="2880" w:type="dxa"/>
          </w:tcPr>
          <w:p w14:paraId="06003483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[1896, 2713, 5707, 8167, 5226]</w:t>
            </w:r>
          </w:p>
        </w:tc>
        <w:tc>
          <w:tcPr>
            <w:tcW w:w="2880" w:type="dxa"/>
          </w:tcPr>
          <w:p w14:paraId="50EB3D6A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0</w:t>
            </w:r>
          </w:p>
        </w:tc>
      </w:tr>
      <w:tr w:rsidR="0019408F" w:rsidRPr="0019408F" w14:paraId="0422AF55" w14:textId="77777777" w:rsidTr="00AE329D">
        <w:tc>
          <w:tcPr>
            <w:tcW w:w="2880" w:type="dxa"/>
          </w:tcPr>
          <w:p w14:paraId="6FBB022A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[2683, 1102, 6403, 6427, 12, 2491]</w:t>
            </w:r>
          </w:p>
        </w:tc>
        <w:tc>
          <w:tcPr>
            <w:tcW w:w="2880" w:type="dxa"/>
          </w:tcPr>
          <w:p w14:paraId="744EE816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[1102, 2683, 6403, 6427, 12, 2491]</w:t>
            </w:r>
          </w:p>
        </w:tc>
        <w:tc>
          <w:tcPr>
            <w:tcW w:w="2880" w:type="dxa"/>
          </w:tcPr>
          <w:p w14:paraId="122A8450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0</w:t>
            </w:r>
          </w:p>
        </w:tc>
      </w:tr>
      <w:tr w:rsidR="0019408F" w:rsidRPr="0019408F" w14:paraId="71894E7F" w14:textId="77777777" w:rsidTr="00AE329D">
        <w:tc>
          <w:tcPr>
            <w:tcW w:w="2880" w:type="dxa"/>
          </w:tcPr>
          <w:p w14:paraId="41AD012F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[2947, 7471, 7921, 5976, 4315, 4764, 10]</w:t>
            </w:r>
          </w:p>
        </w:tc>
        <w:tc>
          <w:tcPr>
            <w:tcW w:w="2880" w:type="dxa"/>
          </w:tcPr>
          <w:p w14:paraId="25132F7C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[2947, 4764, 7471, 7921, 5976, 4315, 10]</w:t>
            </w:r>
          </w:p>
        </w:tc>
        <w:tc>
          <w:tcPr>
            <w:tcW w:w="2880" w:type="dxa"/>
          </w:tcPr>
          <w:p w14:paraId="6C115F7E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0</w:t>
            </w:r>
          </w:p>
        </w:tc>
      </w:tr>
      <w:tr w:rsidR="0019408F" w:rsidRPr="0019408F" w14:paraId="5276AC31" w14:textId="77777777" w:rsidTr="00AE329D">
        <w:tc>
          <w:tcPr>
            <w:tcW w:w="2880" w:type="dxa"/>
          </w:tcPr>
          <w:p w14:paraId="3B95435E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lastRenderedPageBreak/>
              <w:t>[1459, 7838, 4971, 5798, 3739, 4174, 7154, 1196]</w:t>
            </w:r>
          </w:p>
        </w:tc>
        <w:tc>
          <w:tcPr>
            <w:tcW w:w="2880" w:type="dxa"/>
          </w:tcPr>
          <w:p w14:paraId="68462FE8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[1459, 4174, 4971, 5798, 3739, 7154, 7838, 1196]</w:t>
            </w:r>
          </w:p>
        </w:tc>
        <w:tc>
          <w:tcPr>
            <w:tcW w:w="2880" w:type="dxa"/>
          </w:tcPr>
          <w:p w14:paraId="67A8D16A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0</w:t>
            </w:r>
          </w:p>
        </w:tc>
      </w:tr>
      <w:tr w:rsidR="0019408F" w:rsidRPr="0019408F" w14:paraId="5CD75761" w14:textId="77777777" w:rsidTr="00AE329D">
        <w:tc>
          <w:tcPr>
            <w:tcW w:w="2880" w:type="dxa"/>
          </w:tcPr>
          <w:p w14:paraId="2DB8C817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[5601, 1687, 6464, 5958, 4048, 7837, 888, 1408, 123]</w:t>
            </w:r>
          </w:p>
        </w:tc>
        <w:tc>
          <w:tcPr>
            <w:tcW w:w="2880" w:type="dxa"/>
          </w:tcPr>
          <w:p w14:paraId="24E0F09A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[5601, 1687, 6464, 5958, 4048, 7837, 888, 1408, 123]</w:t>
            </w:r>
          </w:p>
        </w:tc>
        <w:tc>
          <w:tcPr>
            <w:tcW w:w="2880" w:type="dxa"/>
          </w:tcPr>
          <w:p w14:paraId="647AFA0B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0</w:t>
            </w:r>
          </w:p>
        </w:tc>
      </w:tr>
      <w:tr w:rsidR="0019408F" w:rsidRPr="0019408F" w14:paraId="2E4979B7" w14:textId="77777777" w:rsidTr="00AE329D">
        <w:tc>
          <w:tcPr>
            <w:tcW w:w="2880" w:type="dxa"/>
          </w:tcPr>
          <w:p w14:paraId="4C4006D8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[5043, 1378, 1986, 6070, 1437, 1758, 3466, 5993, 8248, 8763]</w:t>
            </w:r>
          </w:p>
        </w:tc>
        <w:tc>
          <w:tcPr>
            <w:tcW w:w="2880" w:type="dxa"/>
          </w:tcPr>
          <w:p w14:paraId="4F5367CE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[5043, 1378, 1986, 5993, 6070, 1437, 1758, 3466, 8248, 8763]</w:t>
            </w:r>
          </w:p>
        </w:tc>
        <w:tc>
          <w:tcPr>
            <w:tcW w:w="2880" w:type="dxa"/>
          </w:tcPr>
          <w:p w14:paraId="4DC233C9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0</w:t>
            </w:r>
          </w:p>
        </w:tc>
      </w:tr>
      <w:tr w:rsidR="0019408F" w:rsidRPr="0019408F" w14:paraId="66C2390C" w14:textId="77777777" w:rsidTr="00AE329D">
        <w:tc>
          <w:tcPr>
            <w:tcW w:w="2880" w:type="dxa"/>
          </w:tcPr>
          <w:p w14:paraId="53CF3733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[782, 1424, 2537, 7063, 8289, 4597, 419, 7767, 499, 5458, 749]</w:t>
            </w:r>
          </w:p>
        </w:tc>
        <w:tc>
          <w:tcPr>
            <w:tcW w:w="2880" w:type="dxa"/>
          </w:tcPr>
          <w:p w14:paraId="4F857193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[782, 1424, 2537, 7063, 7767, 499, 5458, 8289, 4597, 419, 749]</w:t>
            </w:r>
          </w:p>
        </w:tc>
        <w:tc>
          <w:tcPr>
            <w:tcW w:w="2880" w:type="dxa"/>
          </w:tcPr>
          <w:p w14:paraId="4D62EA45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0</w:t>
            </w:r>
          </w:p>
        </w:tc>
      </w:tr>
      <w:tr w:rsidR="0019408F" w:rsidRPr="0019408F" w14:paraId="57E0325C" w14:textId="77777777" w:rsidTr="00AE329D">
        <w:tc>
          <w:tcPr>
            <w:tcW w:w="2880" w:type="dxa"/>
          </w:tcPr>
          <w:p w14:paraId="44137559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[3113, 3182, 5026, 8499, 3688, 1950, 4552, 4779, 273, 2528, 5842, 3803]</w:t>
            </w:r>
          </w:p>
        </w:tc>
        <w:tc>
          <w:tcPr>
            <w:tcW w:w="2880" w:type="dxa"/>
          </w:tcPr>
          <w:p w14:paraId="3989B811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[3113, 3182, 4779, 273, 2528, 5026, 5842, 8499, 3688, 1950, 4552, 3803]</w:t>
            </w:r>
          </w:p>
        </w:tc>
        <w:tc>
          <w:tcPr>
            <w:tcW w:w="2880" w:type="dxa"/>
          </w:tcPr>
          <w:p w14:paraId="73672AC1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0</w:t>
            </w:r>
          </w:p>
        </w:tc>
      </w:tr>
      <w:tr w:rsidR="0019408F" w:rsidRPr="0019408F" w14:paraId="04D673F6" w14:textId="77777777" w:rsidTr="00AE329D">
        <w:tc>
          <w:tcPr>
            <w:tcW w:w="2880" w:type="dxa"/>
          </w:tcPr>
          <w:p w14:paraId="4EF8E430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[2179, 895, 1118, 7402, 4188, 4891, 3326, 1588, 1794, 5947, 1865, 2834, 718]</w:t>
            </w:r>
          </w:p>
        </w:tc>
        <w:tc>
          <w:tcPr>
            <w:tcW w:w="2880" w:type="dxa"/>
          </w:tcPr>
          <w:p w14:paraId="3D56ED70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[2179, 895, 1118, 4188, 4891, 3326, 1588, 1794, 5947, 1865, 2834, 7402, 718]</w:t>
            </w:r>
          </w:p>
        </w:tc>
        <w:tc>
          <w:tcPr>
            <w:tcW w:w="2880" w:type="dxa"/>
          </w:tcPr>
          <w:p w14:paraId="4ADFC006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0</w:t>
            </w:r>
          </w:p>
        </w:tc>
      </w:tr>
      <w:tr w:rsidR="0019408F" w:rsidRPr="0019408F" w14:paraId="30ED635F" w14:textId="77777777" w:rsidTr="00AE329D">
        <w:tc>
          <w:tcPr>
            <w:tcW w:w="2880" w:type="dxa"/>
          </w:tcPr>
          <w:p w14:paraId="322B4650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lastRenderedPageBreak/>
              <w:t>[9124, 9746, 1321, 9776, 746, 5453, 3297, 9823, 3510, 7646, 3817, 2799, 8361, 8948]</w:t>
            </w:r>
          </w:p>
        </w:tc>
        <w:tc>
          <w:tcPr>
            <w:tcW w:w="2880" w:type="dxa"/>
          </w:tcPr>
          <w:p w14:paraId="41352967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[746, 5453, 3297, 7646, 3817, 2799, 8361, 9124, 9746, 1321, 9776, 9823, 3510, 8948]</w:t>
            </w:r>
          </w:p>
        </w:tc>
        <w:tc>
          <w:tcPr>
            <w:tcW w:w="2880" w:type="dxa"/>
          </w:tcPr>
          <w:p w14:paraId="2F82330E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1</w:t>
            </w:r>
          </w:p>
        </w:tc>
      </w:tr>
      <w:tr w:rsidR="0019408F" w:rsidRPr="0019408F" w14:paraId="3F45FA1E" w14:textId="77777777" w:rsidTr="00AE329D">
        <w:tc>
          <w:tcPr>
            <w:tcW w:w="2880" w:type="dxa"/>
          </w:tcPr>
          <w:p w14:paraId="1E0A11B3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[121, 1449, 1761, 8455, 2025, 325, 3353, 3678, 5728, 1451, 4805, 3892, 191, 1387, 7135]</w:t>
            </w:r>
          </w:p>
        </w:tc>
        <w:tc>
          <w:tcPr>
            <w:tcW w:w="2880" w:type="dxa"/>
          </w:tcPr>
          <w:p w14:paraId="0355BFDF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[121, 1449, 1451, 1761, 2025, 325, 3353, 3678, 4805, 3892, 191, 1387, 5728, 8455, 7135]</w:t>
            </w:r>
          </w:p>
        </w:tc>
        <w:tc>
          <w:tcPr>
            <w:tcW w:w="2880" w:type="dxa"/>
          </w:tcPr>
          <w:p w14:paraId="0BAE7833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1</w:t>
            </w:r>
          </w:p>
        </w:tc>
      </w:tr>
      <w:tr w:rsidR="0019408F" w:rsidRPr="0019408F" w14:paraId="036F3955" w14:textId="77777777" w:rsidTr="00AE329D">
        <w:tc>
          <w:tcPr>
            <w:tcW w:w="2880" w:type="dxa"/>
          </w:tcPr>
          <w:p w14:paraId="7A993693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[7099, 159, 2457, 6060, 1, 5608, 8909, 8226, 9619, 9555, 3962, 5869, 2287, 9363, 8525, 272]</w:t>
            </w:r>
          </w:p>
        </w:tc>
        <w:tc>
          <w:tcPr>
            <w:tcW w:w="2880" w:type="dxa"/>
          </w:tcPr>
          <w:p w14:paraId="62CF91E6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[5608, 5869, 2287, 7099, 159, 2457, 6060, 1, 8909, 8226, 9363, 8525, 9619, 9555, 3962, 272]</w:t>
            </w:r>
          </w:p>
        </w:tc>
        <w:tc>
          <w:tcPr>
            <w:tcW w:w="2880" w:type="dxa"/>
          </w:tcPr>
          <w:p w14:paraId="501CFEFE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1</w:t>
            </w:r>
          </w:p>
        </w:tc>
      </w:tr>
      <w:tr w:rsidR="0019408F" w:rsidRPr="0019408F" w14:paraId="23DDBBC3" w14:textId="77777777" w:rsidTr="00AE329D">
        <w:tc>
          <w:tcPr>
            <w:tcW w:w="2880" w:type="dxa"/>
          </w:tcPr>
          <w:p w14:paraId="5CF72A4C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[4654, 9807, 9240, 3898, 9634, 2883, 1712, 8793, 8108, 5993, 8100, 5603, 3170, 1345, 3871, 6322, 6623]</w:t>
            </w:r>
          </w:p>
        </w:tc>
        <w:tc>
          <w:tcPr>
            <w:tcW w:w="2880" w:type="dxa"/>
          </w:tcPr>
          <w:p w14:paraId="111E9D33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[2883, 1712, 4654, 5603, 3170, 1345, 3871, 6322, 8793, 8108, 5993, 8100, 9807, 9240, 3898, 9634, 6623]</w:t>
            </w:r>
          </w:p>
        </w:tc>
        <w:tc>
          <w:tcPr>
            <w:tcW w:w="2880" w:type="dxa"/>
          </w:tcPr>
          <w:p w14:paraId="5E815D1B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1</w:t>
            </w:r>
          </w:p>
        </w:tc>
      </w:tr>
      <w:tr w:rsidR="0019408F" w:rsidRPr="0019408F" w14:paraId="5947E7CB" w14:textId="77777777" w:rsidTr="00AE329D">
        <w:tc>
          <w:tcPr>
            <w:tcW w:w="2880" w:type="dxa"/>
          </w:tcPr>
          <w:p w14:paraId="0C78F159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 xml:space="preserve">[4216, 6896, 4512, 5611, 4568, 7352, </w:t>
            </w:r>
            <w:r w:rsidRPr="0019408F">
              <w:rPr>
                <w:sz w:val="32"/>
                <w:szCs w:val="32"/>
              </w:rPr>
              <w:lastRenderedPageBreak/>
              <w:t>2884, 780, 2012, 9027, 6891, 1085, 5223, 8794, 6554, 3246, 7302, 2520]</w:t>
            </w:r>
          </w:p>
        </w:tc>
        <w:tc>
          <w:tcPr>
            <w:tcW w:w="2880" w:type="dxa"/>
          </w:tcPr>
          <w:p w14:paraId="16CF9E14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lastRenderedPageBreak/>
              <w:t xml:space="preserve">[1085, 4216, 5223, 6896, 4512, 5611, </w:t>
            </w:r>
            <w:r w:rsidRPr="0019408F">
              <w:rPr>
                <w:sz w:val="32"/>
                <w:szCs w:val="32"/>
              </w:rPr>
              <w:lastRenderedPageBreak/>
              <w:t>4568, 7352, 2884, 780, 2012, 8794, 6554, 3246, 7302, 9027, 6891, 2520]</w:t>
            </w:r>
          </w:p>
        </w:tc>
        <w:tc>
          <w:tcPr>
            <w:tcW w:w="2880" w:type="dxa"/>
          </w:tcPr>
          <w:p w14:paraId="35F02854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lastRenderedPageBreak/>
              <w:t>1</w:t>
            </w:r>
          </w:p>
        </w:tc>
      </w:tr>
      <w:tr w:rsidR="0019408F" w:rsidRPr="0019408F" w14:paraId="0108C186" w14:textId="77777777" w:rsidTr="00AE329D">
        <w:tc>
          <w:tcPr>
            <w:tcW w:w="2880" w:type="dxa"/>
          </w:tcPr>
          <w:p w14:paraId="36944950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[4979, 4364, 5155, 6508, 439, 2930, 8059, 7647, 9851, 4416, 5170, 1542, 6510, 6860, 6693, 5466, 1769, 9063, 8929]</w:t>
            </w:r>
          </w:p>
        </w:tc>
        <w:tc>
          <w:tcPr>
            <w:tcW w:w="2880" w:type="dxa"/>
          </w:tcPr>
          <w:p w14:paraId="71CD517C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[4979, 4364, 5155, 6508, 439, 2930, 6860, 6693, 5466, 1769, 8059, 7647, 9063, 9851, 4416, 5170, 1542, 6510, 8929]</w:t>
            </w:r>
          </w:p>
        </w:tc>
        <w:tc>
          <w:tcPr>
            <w:tcW w:w="2880" w:type="dxa"/>
          </w:tcPr>
          <w:p w14:paraId="6CBBF090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1</w:t>
            </w:r>
          </w:p>
        </w:tc>
      </w:tr>
      <w:tr w:rsidR="0019408F" w:rsidRPr="0019408F" w14:paraId="2DF0501F" w14:textId="77777777" w:rsidTr="00AE329D">
        <w:tc>
          <w:tcPr>
            <w:tcW w:w="2880" w:type="dxa"/>
          </w:tcPr>
          <w:p w14:paraId="47F4D2DF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[3255, 8455, 5921, 6835, 1937, 9543, 3950, 7087, 270, 9872, 5995, 6980, 8047, 4613, 940, 4911, 3616, 7002, 1896, 9936]</w:t>
            </w:r>
          </w:p>
        </w:tc>
        <w:tc>
          <w:tcPr>
            <w:tcW w:w="2880" w:type="dxa"/>
          </w:tcPr>
          <w:p w14:paraId="164AA0C3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[3255, 3950, 4613, 940, 4911, 3616, 7002, 1896, 7087, 270, 8455, 5921, 6835, 1937, 9543, 9872, 5995, 6980, 8047, 9936]</w:t>
            </w:r>
          </w:p>
        </w:tc>
        <w:tc>
          <w:tcPr>
            <w:tcW w:w="2880" w:type="dxa"/>
          </w:tcPr>
          <w:p w14:paraId="48061F6C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1</w:t>
            </w:r>
          </w:p>
        </w:tc>
      </w:tr>
      <w:tr w:rsidR="0019408F" w:rsidRPr="0019408F" w14:paraId="09EE5D02" w14:textId="77777777" w:rsidTr="00AE329D">
        <w:tc>
          <w:tcPr>
            <w:tcW w:w="2880" w:type="dxa"/>
          </w:tcPr>
          <w:p w14:paraId="773E7F96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 xml:space="preserve">[4883, 1990, 6967, 7386, 968, 4488, 3930, 7423, 257, 5294, 6157, 8411, 739, 4164, 4489, </w:t>
            </w:r>
            <w:r w:rsidRPr="0019408F">
              <w:rPr>
                <w:sz w:val="32"/>
                <w:szCs w:val="32"/>
              </w:rPr>
              <w:lastRenderedPageBreak/>
              <w:t>9407, 9198, 2506, 1340, 7938, 6656]</w:t>
            </w:r>
          </w:p>
        </w:tc>
        <w:tc>
          <w:tcPr>
            <w:tcW w:w="2880" w:type="dxa"/>
          </w:tcPr>
          <w:p w14:paraId="33B1A4E4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lastRenderedPageBreak/>
              <w:t xml:space="preserve">[3930, 4164, 4489, 4883, 1990, 6967, 7386, 968, 4488, 7423, 257, 5294, 6157, 8411, 739, </w:t>
            </w:r>
            <w:r w:rsidRPr="0019408F">
              <w:rPr>
                <w:sz w:val="32"/>
                <w:szCs w:val="32"/>
              </w:rPr>
              <w:lastRenderedPageBreak/>
              <w:t>9407, 9198, 2506, 1340, 7938, 6656]</w:t>
            </w:r>
          </w:p>
        </w:tc>
        <w:tc>
          <w:tcPr>
            <w:tcW w:w="2880" w:type="dxa"/>
          </w:tcPr>
          <w:p w14:paraId="410F7AFF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lastRenderedPageBreak/>
              <w:t>1</w:t>
            </w:r>
          </w:p>
        </w:tc>
      </w:tr>
      <w:tr w:rsidR="0019408F" w:rsidRPr="0019408F" w14:paraId="3DF4605D" w14:textId="77777777" w:rsidTr="00AE329D">
        <w:tc>
          <w:tcPr>
            <w:tcW w:w="2880" w:type="dxa"/>
          </w:tcPr>
          <w:p w14:paraId="1872DD70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[2842, 8333, 2435, 471, 2584, 2666, 9361, 678, 6523, 7380, 4382, 5258, 3867, 7934, 3778, 1917, 2538, 5346, 3756, 5707, 2728, 6005]</w:t>
            </w:r>
          </w:p>
        </w:tc>
        <w:tc>
          <w:tcPr>
            <w:tcW w:w="2880" w:type="dxa"/>
          </w:tcPr>
          <w:p w14:paraId="09A5BEA6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[678, 1917, 2538, 2842, 5346, 3756, 5707, 2728, 6523, 7380, 4382, 5258, 3867, 7934, 3778, 8333, 2435, 471, 2584, 2666, 9361, 6005]</w:t>
            </w:r>
          </w:p>
        </w:tc>
        <w:tc>
          <w:tcPr>
            <w:tcW w:w="2880" w:type="dxa"/>
          </w:tcPr>
          <w:p w14:paraId="368F992F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1</w:t>
            </w:r>
          </w:p>
        </w:tc>
      </w:tr>
      <w:tr w:rsidR="0019408F" w:rsidRPr="0019408F" w14:paraId="5FFA1BE8" w14:textId="77777777" w:rsidTr="00AE329D">
        <w:tc>
          <w:tcPr>
            <w:tcW w:w="2880" w:type="dxa"/>
          </w:tcPr>
          <w:p w14:paraId="6321A3C7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[6638, 963, 1330, 2860, 9866, 2432, 6332, 5326, 9127, 4857, 2943, 8156, 9241, 4022, 8851, 1695, 240, 1300, 2529, 1456, 607, 2106, 7506]</w:t>
            </w:r>
          </w:p>
        </w:tc>
        <w:tc>
          <w:tcPr>
            <w:tcW w:w="2880" w:type="dxa"/>
          </w:tcPr>
          <w:p w14:paraId="1C94FAE3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[1695, 240, 1300, 2529, 1456, 607, 2106, 5326, 6638, 963, 1330, 2860, 9127, 4857, 2943, 8156, 9241, 4022, 8851, 9866, 2432, 6332, 7506]</w:t>
            </w:r>
          </w:p>
        </w:tc>
        <w:tc>
          <w:tcPr>
            <w:tcW w:w="2880" w:type="dxa"/>
          </w:tcPr>
          <w:p w14:paraId="1A699808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1</w:t>
            </w:r>
          </w:p>
        </w:tc>
      </w:tr>
      <w:tr w:rsidR="0019408F" w:rsidRPr="0019408F" w14:paraId="7044C787" w14:textId="77777777" w:rsidTr="00AE329D">
        <w:tc>
          <w:tcPr>
            <w:tcW w:w="2880" w:type="dxa"/>
          </w:tcPr>
          <w:p w14:paraId="190D8B8B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 xml:space="preserve">[510, 8496, 3965, 9500, 3851, 9494, 1377, 5279, 1032, 7299, 1057, 1226, 8802, 6491, 8384, </w:t>
            </w:r>
            <w:r w:rsidRPr="0019408F">
              <w:rPr>
                <w:sz w:val="32"/>
                <w:szCs w:val="32"/>
              </w:rPr>
              <w:lastRenderedPageBreak/>
              <w:t>6212, 221, 2072, 3281, 376, 7521, 6656, 6357, 9711]</w:t>
            </w:r>
          </w:p>
        </w:tc>
        <w:tc>
          <w:tcPr>
            <w:tcW w:w="2880" w:type="dxa"/>
          </w:tcPr>
          <w:p w14:paraId="37AF1B6E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lastRenderedPageBreak/>
              <w:t xml:space="preserve">[510, 5279, 1032, 6212, 221, 2072, 3281, 376, 7299, 1057, 1226, 7521, 6656, 6357, 8496, </w:t>
            </w:r>
            <w:r w:rsidRPr="0019408F">
              <w:rPr>
                <w:sz w:val="32"/>
                <w:szCs w:val="32"/>
              </w:rPr>
              <w:lastRenderedPageBreak/>
              <w:t>3965, 8802, 6491, 8384, 9500, 3851, 9494, 1377, 9711]</w:t>
            </w:r>
          </w:p>
        </w:tc>
        <w:tc>
          <w:tcPr>
            <w:tcW w:w="2880" w:type="dxa"/>
          </w:tcPr>
          <w:p w14:paraId="53BC0CD2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lastRenderedPageBreak/>
              <w:t>1</w:t>
            </w:r>
          </w:p>
        </w:tc>
      </w:tr>
      <w:tr w:rsidR="0019408F" w:rsidRPr="0019408F" w14:paraId="0C595A9F" w14:textId="77777777" w:rsidTr="00AE329D">
        <w:tc>
          <w:tcPr>
            <w:tcW w:w="2880" w:type="dxa"/>
          </w:tcPr>
          <w:p w14:paraId="19A76DD2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[722, 3188, 8899, 2340, 5892, 7034, 8348, 4037, 1197, 5757, 9887, 2470, 813, 2115, 9178, 2634, 1437, 4144, 6883, 8916, 9780, 2314, 8918, 4746, 6416]</w:t>
            </w:r>
          </w:p>
        </w:tc>
        <w:tc>
          <w:tcPr>
            <w:tcW w:w="2880" w:type="dxa"/>
          </w:tcPr>
          <w:p w14:paraId="472CDACB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[722, 1197, 3188, 4144, 5757, 6883, 8899, 2340, 5892, 7034, 8348, 4037, 8916, 9780, 2314, 8918, 4746, 9887, 2470, 813, 2115, 9178, 2634, 1437, 6416]</w:t>
            </w:r>
          </w:p>
        </w:tc>
        <w:tc>
          <w:tcPr>
            <w:tcW w:w="2880" w:type="dxa"/>
          </w:tcPr>
          <w:p w14:paraId="1ED27EDB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1</w:t>
            </w:r>
          </w:p>
        </w:tc>
      </w:tr>
      <w:tr w:rsidR="0019408F" w:rsidRPr="0019408F" w14:paraId="42BA2CCC" w14:textId="77777777" w:rsidTr="00AE329D">
        <w:tc>
          <w:tcPr>
            <w:tcW w:w="2880" w:type="dxa"/>
          </w:tcPr>
          <w:p w14:paraId="5AF64F0A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[1020, 9072, 6364, 2643, 8686, 9179, 4404, 2987, 8373, 4554, 1534, 6614, 8535, 9256, 7529, 7045, 9842, 8428, 9567, 2833, 3853, 1680, 3586, 9036, 2063, 3042]</w:t>
            </w:r>
          </w:p>
        </w:tc>
        <w:tc>
          <w:tcPr>
            <w:tcW w:w="2880" w:type="dxa"/>
          </w:tcPr>
          <w:p w14:paraId="36432533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[1020, 8373, 4554, 1534, 6614, 8428, 8535, 9072, 6364, 2643, 8686, 9179, 4404, 2987, 9256, 7529, 7045, 9567, 2833, 3853, 1680, 3586, 9036, 2063, 9842, 3042]</w:t>
            </w:r>
          </w:p>
        </w:tc>
        <w:tc>
          <w:tcPr>
            <w:tcW w:w="2880" w:type="dxa"/>
          </w:tcPr>
          <w:p w14:paraId="48F6E4F3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1</w:t>
            </w:r>
          </w:p>
        </w:tc>
      </w:tr>
      <w:tr w:rsidR="0019408F" w:rsidRPr="0019408F" w14:paraId="022122E8" w14:textId="77777777" w:rsidTr="00AE329D">
        <w:tc>
          <w:tcPr>
            <w:tcW w:w="2880" w:type="dxa"/>
          </w:tcPr>
          <w:p w14:paraId="7B5564DF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 xml:space="preserve">[3255, 5722, 9582, 1018, 1943, 7615, </w:t>
            </w:r>
            <w:r w:rsidRPr="0019408F">
              <w:rPr>
                <w:sz w:val="32"/>
                <w:szCs w:val="32"/>
              </w:rPr>
              <w:lastRenderedPageBreak/>
              <w:t>1355, 877, 5924, 9434, 253, 7618, 6809, 7810, 1563, 9155, 6709, 9248, 1966, 3526, 1161, 110, 6165, 2604, 9935, 7902, 619]</w:t>
            </w:r>
          </w:p>
        </w:tc>
        <w:tc>
          <w:tcPr>
            <w:tcW w:w="2880" w:type="dxa"/>
          </w:tcPr>
          <w:p w14:paraId="160BCC41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lastRenderedPageBreak/>
              <w:t xml:space="preserve">[3255, 5722, 5924, 9248, 1966, 3526, </w:t>
            </w:r>
            <w:r w:rsidRPr="0019408F">
              <w:rPr>
                <w:sz w:val="32"/>
                <w:szCs w:val="32"/>
              </w:rPr>
              <w:lastRenderedPageBreak/>
              <w:t>1161, 110, 6165, 2604, 9434, 253, 7618, 6809, 7810, 1563, 9155, 6709, 9582, 1018, 1943, 7615, 1355, 877, 9935, 7902, 619]</w:t>
            </w:r>
          </w:p>
        </w:tc>
        <w:tc>
          <w:tcPr>
            <w:tcW w:w="2880" w:type="dxa"/>
          </w:tcPr>
          <w:p w14:paraId="5DA79C39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lastRenderedPageBreak/>
              <w:t>1</w:t>
            </w:r>
          </w:p>
        </w:tc>
      </w:tr>
      <w:tr w:rsidR="0019408F" w:rsidRPr="0019408F" w14:paraId="7DDBBAB1" w14:textId="77777777" w:rsidTr="00AE329D">
        <w:tc>
          <w:tcPr>
            <w:tcW w:w="2880" w:type="dxa"/>
          </w:tcPr>
          <w:p w14:paraId="4C44DCD9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[3801, 7102, 7886, 470, 1174, 4124, 7946, 6993, 6788, 9683, 8067, 5757, 8850, 5095, 3502, 1028, 3616, 8214, 5056, 6894, 6788, 8257, 809, 5095, 6669, 8283, 9598, 208]</w:t>
            </w:r>
          </w:p>
        </w:tc>
        <w:tc>
          <w:tcPr>
            <w:tcW w:w="2880" w:type="dxa"/>
          </w:tcPr>
          <w:p w14:paraId="08D93E04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[3801, 6894, 6788, 7102, 7886, 470, 1174, 4124, 7946, 6993, 6788, 8257, 809, 5095, 6669, 8283, 9598, 9683, 8067, 5757, 8850, 5095, 3502, 1028, 3616, 8214, 5056, 208]</w:t>
            </w:r>
          </w:p>
        </w:tc>
        <w:tc>
          <w:tcPr>
            <w:tcW w:w="2880" w:type="dxa"/>
          </w:tcPr>
          <w:p w14:paraId="112CC705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1</w:t>
            </w:r>
          </w:p>
        </w:tc>
      </w:tr>
      <w:tr w:rsidR="0019408F" w:rsidRPr="0019408F" w14:paraId="5F9228DE" w14:textId="77777777" w:rsidTr="00AE329D">
        <w:tc>
          <w:tcPr>
            <w:tcW w:w="2880" w:type="dxa"/>
          </w:tcPr>
          <w:p w14:paraId="71961B1F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 xml:space="preserve">[9703, 975, 940, 308, 47, 1255, 890, 7151, 3351, 9658, 4702, 9690, 683, 7253, 5330, 6970, 6341, 5406, 4616, </w:t>
            </w:r>
            <w:r w:rsidRPr="0019408F">
              <w:rPr>
                <w:sz w:val="32"/>
                <w:szCs w:val="32"/>
              </w:rPr>
              <w:lastRenderedPageBreak/>
              <w:t>4362, 9774, 1780, 2364, 5798, 3047, 4827, 6314, 3210, 4855]</w:t>
            </w:r>
          </w:p>
        </w:tc>
        <w:tc>
          <w:tcPr>
            <w:tcW w:w="2880" w:type="dxa"/>
          </w:tcPr>
          <w:p w14:paraId="269B7A29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lastRenderedPageBreak/>
              <w:t xml:space="preserve">[4362, 9658, 4702, 9690, 683, 7253, 5330, 6970, 6341, 5406, 4616, 9703, 975, 940, 308, 47, 1255, 890, 7151, </w:t>
            </w:r>
            <w:r w:rsidRPr="0019408F">
              <w:rPr>
                <w:sz w:val="32"/>
                <w:szCs w:val="32"/>
              </w:rPr>
              <w:lastRenderedPageBreak/>
              <w:t>3351, 9774, 1780, 2364, 5798, 3047, 4827, 6314, 3210, 4855]</w:t>
            </w:r>
          </w:p>
        </w:tc>
        <w:tc>
          <w:tcPr>
            <w:tcW w:w="2880" w:type="dxa"/>
          </w:tcPr>
          <w:p w14:paraId="35AA4126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lastRenderedPageBreak/>
              <w:t>1</w:t>
            </w:r>
          </w:p>
        </w:tc>
      </w:tr>
      <w:tr w:rsidR="0019408F" w:rsidRPr="0019408F" w14:paraId="68046682" w14:textId="77777777" w:rsidTr="00AE329D">
        <w:tc>
          <w:tcPr>
            <w:tcW w:w="2880" w:type="dxa"/>
          </w:tcPr>
          <w:p w14:paraId="0536B33B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[4119, 1423, 7513, 213, 9415, 9332, 34, 2808, 9828, 5960, 5488, 8684, 9018, 3933, 4802, 2281, 4118, 7510, 6106, 975, 7712, 2240, 8361, 1044, 8075, 3455, 8075, 7794, 6091, 9401]</w:t>
            </w:r>
          </w:p>
        </w:tc>
        <w:tc>
          <w:tcPr>
            <w:tcW w:w="2880" w:type="dxa"/>
          </w:tcPr>
          <w:p w14:paraId="1E868519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[975, 4119, 1423, 5960, 5488, 7513, 213, 7712, 2240, 8361, 1044, 8075, 3455, 8075, 7794, 6091, 8684, 9018, 3933, 4802, 2281, 4118, 7510, 6106, 9415, 9332, 34, 2808, 9828, 9401]</w:t>
            </w:r>
          </w:p>
        </w:tc>
        <w:tc>
          <w:tcPr>
            <w:tcW w:w="2880" w:type="dxa"/>
          </w:tcPr>
          <w:p w14:paraId="29ACDF6F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1</w:t>
            </w:r>
          </w:p>
        </w:tc>
      </w:tr>
      <w:tr w:rsidR="0019408F" w:rsidRPr="0019408F" w14:paraId="40B53D96" w14:textId="77777777" w:rsidTr="00AE329D">
        <w:tc>
          <w:tcPr>
            <w:tcW w:w="2880" w:type="dxa"/>
          </w:tcPr>
          <w:p w14:paraId="0BDD8A7B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 xml:space="preserve">[8047, 1066, 9606, 5881, 1994, 589, 1934, 1853, 7820, 2365, 2942, 9857, 6163, 9487, 5155, 511, 8671, 9044, 8845, 6023, 9878, 1880, 5590, 9996, 2040, 266, 7842, </w:t>
            </w:r>
            <w:r w:rsidRPr="0019408F">
              <w:rPr>
                <w:sz w:val="32"/>
                <w:szCs w:val="32"/>
              </w:rPr>
              <w:lastRenderedPageBreak/>
              <w:t>8127, 821, 1325, 8280]</w:t>
            </w:r>
          </w:p>
        </w:tc>
        <w:tc>
          <w:tcPr>
            <w:tcW w:w="2880" w:type="dxa"/>
          </w:tcPr>
          <w:p w14:paraId="4D1650D2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lastRenderedPageBreak/>
              <w:t xml:space="preserve">[1880, 2942, 5590, 8047, 1066, 9606, 5881, 1994, 589, 1934, 1853, 7820, 2365, 9857, 6163, 9487, 5155, 511, 8671, 9044, 8845, 6023, 9878, 9996, 2040, 266, 7842, </w:t>
            </w:r>
            <w:r w:rsidRPr="0019408F">
              <w:rPr>
                <w:sz w:val="32"/>
                <w:szCs w:val="32"/>
              </w:rPr>
              <w:lastRenderedPageBreak/>
              <w:t>8127, 821, 1325, 8280]</w:t>
            </w:r>
          </w:p>
        </w:tc>
        <w:tc>
          <w:tcPr>
            <w:tcW w:w="2880" w:type="dxa"/>
          </w:tcPr>
          <w:p w14:paraId="6C2774B5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lastRenderedPageBreak/>
              <w:t>1</w:t>
            </w:r>
          </w:p>
        </w:tc>
      </w:tr>
      <w:tr w:rsidR="0019408F" w:rsidRPr="0019408F" w14:paraId="26F97AC3" w14:textId="77777777" w:rsidTr="00AE329D">
        <w:tc>
          <w:tcPr>
            <w:tcW w:w="2880" w:type="dxa"/>
          </w:tcPr>
          <w:p w14:paraId="04088AD3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[640, 5022, 1711, 6480, 8274, 7626, 9864, 4541, 9743, 9210, 1349, 893, 9884, 8223, 2342, 6510, 9005, 8554, 788, 2947, 2828, 2292, 4152, 1944, 8438, 6399, 7095, 930, 1190, 9501, 8210, 7579]</w:t>
            </w:r>
          </w:p>
        </w:tc>
        <w:tc>
          <w:tcPr>
            <w:tcW w:w="2880" w:type="dxa"/>
          </w:tcPr>
          <w:p w14:paraId="56C26045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[640, 1349, 893, 2292, 4152, 1944, 5022, 1711, 6480, 8274, 7626, 8438, 6399, 7095, 930, 1190, 9501, 8210, 9864, 4541, 9743, 9210, 9884, 8223, 2342, 6510, 9005, 8554, 788, 2947, 2828, 7579]</w:t>
            </w:r>
          </w:p>
        </w:tc>
        <w:tc>
          <w:tcPr>
            <w:tcW w:w="2880" w:type="dxa"/>
          </w:tcPr>
          <w:p w14:paraId="79F429EE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1</w:t>
            </w:r>
          </w:p>
        </w:tc>
      </w:tr>
      <w:tr w:rsidR="0019408F" w:rsidRPr="0019408F" w14:paraId="5BD5468A" w14:textId="77777777" w:rsidTr="00AE329D">
        <w:tc>
          <w:tcPr>
            <w:tcW w:w="2880" w:type="dxa"/>
          </w:tcPr>
          <w:p w14:paraId="4BE74283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 xml:space="preserve">[3063, 1535, 2782, 7724, 9988, 3985, 4734, 8731, 5634, 3428, 7514, 1384, 3889, 3548, 2570, 8082, 2606, 9227, 6915, 9808, 8733, 2957, 4390, 2397, 581, 1654, 4613, </w:t>
            </w:r>
            <w:r w:rsidRPr="0019408F">
              <w:rPr>
                <w:sz w:val="32"/>
                <w:szCs w:val="32"/>
              </w:rPr>
              <w:lastRenderedPageBreak/>
              <w:t>7363, 764, 2409, 7287, 2267, 3861]</w:t>
            </w:r>
          </w:p>
        </w:tc>
        <w:tc>
          <w:tcPr>
            <w:tcW w:w="2880" w:type="dxa"/>
          </w:tcPr>
          <w:p w14:paraId="01EF73DC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lastRenderedPageBreak/>
              <w:t xml:space="preserve">[2957, 3063, 1535, 2782, 4390, 2397, 581, 1654, 4613, 7363, 764, 2409, 7287, 2267, 7514, 1384, 3889, 3548, 2570, 7724, 8082, 2606, 9227, 6915, 9808, 8733, 9988, </w:t>
            </w:r>
            <w:r w:rsidRPr="0019408F">
              <w:rPr>
                <w:sz w:val="32"/>
                <w:szCs w:val="32"/>
              </w:rPr>
              <w:lastRenderedPageBreak/>
              <w:t>3985, 4734, 8731, 5634, 3428, 3861]</w:t>
            </w:r>
          </w:p>
        </w:tc>
        <w:tc>
          <w:tcPr>
            <w:tcW w:w="2880" w:type="dxa"/>
          </w:tcPr>
          <w:p w14:paraId="5A3C7159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lastRenderedPageBreak/>
              <w:t>1</w:t>
            </w:r>
          </w:p>
        </w:tc>
      </w:tr>
      <w:tr w:rsidR="0019408F" w:rsidRPr="0019408F" w14:paraId="71954AFE" w14:textId="77777777" w:rsidTr="00AE329D">
        <w:tc>
          <w:tcPr>
            <w:tcW w:w="2880" w:type="dxa"/>
          </w:tcPr>
          <w:p w14:paraId="1FFFF97F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[1435, 5390, 2659, 7414, 3479, 8935, 2561, 4623, 8914, 962, 9528, 3032, 4082, 1459, 5896, 2507, 9147, 3016, 4683, 6786, 9850, 5163, 6365, 834, 7237, 5482, 4572, 1048, 7906, 598, 577, 4386, 552, 8537]</w:t>
            </w:r>
          </w:p>
        </w:tc>
        <w:tc>
          <w:tcPr>
            <w:tcW w:w="2880" w:type="dxa"/>
          </w:tcPr>
          <w:p w14:paraId="3A133D0D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[834, 1435, 3032, 4082, 1459, 5390, 2659, 5896, 2507, 7237, 5482, 4572, 1048, 7414, 3479, 7906, 598, 577, 4386, 552, 8935, 2561, 4623, 8914, 962, 9147, 3016, 4683, 6786, 9528, 9850, 5163, 6365, 8537]</w:t>
            </w:r>
          </w:p>
        </w:tc>
        <w:tc>
          <w:tcPr>
            <w:tcW w:w="2880" w:type="dxa"/>
          </w:tcPr>
          <w:p w14:paraId="0F19F33E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1</w:t>
            </w:r>
          </w:p>
        </w:tc>
      </w:tr>
      <w:tr w:rsidR="0019408F" w:rsidRPr="0019408F" w14:paraId="78C4C4FF" w14:textId="77777777" w:rsidTr="00AE329D">
        <w:tc>
          <w:tcPr>
            <w:tcW w:w="2880" w:type="dxa"/>
          </w:tcPr>
          <w:p w14:paraId="076AD854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 xml:space="preserve">[5244, 1329, 1347, 9403, 9575, 8733, 556, 6918, 6772, 1786, 136, 7336, 1464, 8522, 5984, 1498, 1308, 8884, 8241, 6079, 9826, 531, 6260, 255, 1861, 6786, 5489, </w:t>
            </w:r>
            <w:r w:rsidRPr="0019408F">
              <w:rPr>
                <w:sz w:val="32"/>
                <w:szCs w:val="32"/>
              </w:rPr>
              <w:lastRenderedPageBreak/>
              <w:t>4453, 5604, 1222, 1167, 805, 5152, 1980, 8431]</w:t>
            </w:r>
          </w:p>
        </w:tc>
        <w:tc>
          <w:tcPr>
            <w:tcW w:w="2880" w:type="dxa"/>
          </w:tcPr>
          <w:p w14:paraId="28F9D147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lastRenderedPageBreak/>
              <w:t xml:space="preserve">[255, 1861, 5244, 1329, 1347, 6786, 5489, 4453, 5604, 1222, 1167, 805, 5152, 1980, 7336, 1464, 8522, 5984, 1498, 1308, 8884, 8241, 6079, 9403, 9575, 8733, 556, </w:t>
            </w:r>
            <w:r w:rsidRPr="0019408F">
              <w:rPr>
                <w:sz w:val="32"/>
                <w:szCs w:val="32"/>
              </w:rPr>
              <w:lastRenderedPageBreak/>
              <w:t>6918, 6772, 1786, 136, 9826, 531, 6260, 8431]</w:t>
            </w:r>
          </w:p>
        </w:tc>
        <w:tc>
          <w:tcPr>
            <w:tcW w:w="2880" w:type="dxa"/>
          </w:tcPr>
          <w:p w14:paraId="12DE6491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lastRenderedPageBreak/>
              <w:t>1</w:t>
            </w:r>
          </w:p>
        </w:tc>
      </w:tr>
      <w:tr w:rsidR="0019408F" w:rsidRPr="0019408F" w14:paraId="5F54798F" w14:textId="77777777" w:rsidTr="00AE329D">
        <w:tc>
          <w:tcPr>
            <w:tcW w:w="2880" w:type="dxa"/>
          </w:tcPr>
          <w:p w14:paraId="2FC65EED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[113, 7108, 1381, 7995, 8494, 277, 5166, 2088, 4499, 89, 2933, 6627, 7122, 4221, 7466, 6236, 2714, 1473, 6242, 3820, 1836, 5943, 6034, 9180, 1132, 7629, 2346, 2009, 8667, 1159, 3999, 2867, 8243, 3520, 1213, 1781]</w:t>
            </w:r>
          </w:p>
        </w:tc>
        <w:tc>
          <w:tcPr>
            <w:tcW w:w="2880" w:type="dxa"/>
          </w:tcPr>
          <w:p w14:paraId="68348057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[113, 6627, 7108, 1381, 7122, 4221, 7466, 6236, 2714, 1473, 6242, 3820, 1836, 5943, 6034, 7995, 8494, 277, 5166, 2088, 4499, 89, 2933, 9180, 1132, 7629, 2346, 2009, 8667, 1159, 3999, 2867, 8243, 3520, 1213, 1781]</w:t>
            </w:r>
          </w:p>
        </w:tc>
        <w:tc>
          <w:tcPr>
            <w:tcW w:w="2880" w:type="dxa"/>
          </w:tcPr>
          <w:p w14:paraId="412C6611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1</w:t>
            </w:r>
          </w:p>
        </w:tc>
      </w:tr>
      <w:tr w:rsidR="0019408F" w:rsidRPr="0019408F" w14:paraId="3BF2E345" w14:textId="77777777" w:rsidTr="00AE329D">
        <w:tc>
          <w:tcPr>
            <w:tcW w:w="2880" w:type="dxa"/>
          </w:tcPr>
          <w:p w14:paraId="46C8458E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 xml:space="preserve">[1154, 1842, 1501, 3146, 3210, 868, 2180, 4413, 8072, 3667, 5516, 3073, 3844, 6565, 391, 4227, 5480, 8170, 1856, 1373, 1653, 6259, 9893, 1020, </w:t>
            </w:r>
            <w:r w:rsidRPr="0019408F">
              <w:rPr>
                <w:sz w:val="32"/>
                <w:szCs w:val="32"/>
              </w:rPr>
              <w:lastRenderedPageBreak/>
              <w:t>3715, 6680, 1490, 3925, 5239, 5428, 5503, 7219, 2713, 7908, 6894, 2116, 8006]</w:t>
            </w:r>
          </w:p>
        </w:tc>
        <w:tc>
          <w:tcPr>
            <w:tcW w:w="2880" w:type="dxa"/>
          </w:tcPr>
          <w:p w14:paraId="0C2133ED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lastRenderedPageBreak/>
              <w:t xml:space="preserve">[1154, 1842, 1501, 3146, 3210, 868, 2180, 3844, 4413, 6565, 391, 4227, 5480, 6680, 1490, 3925, 5239, 5428, 5503, 7219, 2713, 7908, 6894, 2116, </w:t>
            </w:r>
            <w:r w:rsidRPr="0019408F">
              <w:rPr>
                <w:sz w:val="32"/>
                <w:szCs w:val="32"/>
              </w:rPr>
              <w:lastRenderedPageBreak/>
              <w:t>8072, 3667, 5516, 3073, 8170, 1856, 1373, 1653, 6259, 9893, 1020, 3715, 8006]</w:t>
            </w:r>
          </w:p>
        </w:tc>
        <w:tc>
          <w:tcPr>
            <w:tcW w:w="2880" w:type="dxa"/>
          </w:tcPr>
          <w:p w14:paraId="70D1CEAE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lastRenderedPageBreak/>
              <w:t>2</w:t>
            </w:r>
          </w:p>
        </w:tc>
      </w:tr>
      <w:tr w:rsidR="0019408F" w:rsidRPr="0019408F" w14:paraId="0395D830" w14:textId="77777777" w:rsidTr="00AE329D">
        <w:tc>
          <w:tcPr>
            <w:tcW w:w="2880" w:type="dxa"/>
          </w:tcPr>
          <w:p w14:paraId="7005A3DB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[1152, 2397, 4661, 9348, 4537, 9331, 2522, 820, 8612, 3401, 1010, 9869, 69, 1701, 59, 1303, 9360, 1231, 898, 9892, 2539, 174, 942, 8518, 6008, 3987, 526, 4413, 4018, 9065, 639, 2159, 6550, 3882, 9138, 3837, 6356, 1286]</w:t>
            </w:r>
          </w:p>
        </w:tc>
        <w:tc>
          <w:tcPr>
            <w:tcW w:w="2880" w:type="dxa"/>
          </w:tcPr>
          <w:p w14:paraId="236C07F0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[69, 1152, 1701, 59, 1303, 2397, 3987, 526, 4413, 4018, 4661, 9065, 639, 2159, 6550, 3882, 9138, 3837, 6356, 9348, 4537, 9331, 2522, 820, 8612, 3401, 1010, 9360, 1231, 898, 9869, 9892, 2539, 174, 942, 8518, 6008, 1286]</w:t>
            </w:r>
          </w:p>
        </w:tc>
        <w:tc>
          <w:tcPr>
            <w:tcW w:w="2880" w:type="dxa"/>
          </w:tcPr>
          <w:p w14:paraId="027953F0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2</w:t>
            </w:r>
          </w:p>
        </w:tc>
      </w:tr>
      <w:tr w:rsidR="0019408F" w:rsidRPr="0019408F" w14:paraId="40919CE2" w14:textId="77777777" w:rsidTr="00AE329D">
        <w:tc>
          <w:tcPr>
            <w:tcW w:w="2880" w:type="dxa"/>
          </w:tcPr>
          <w:p w14:paraId="26934D2F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 xml:space="preserve">[9486, 2660, 2150, 4320, 1378, 4961, 7809, 5257, 7757, 4105, 5817, 5121, 2482, 9032, 9737, </w:t>
            </w:r>
            <w:r w:rsidRPr="0019408F">
              <w:rPr>
                <w:sz w:val="32"/>
                <w:szCs w:val="32"/>
              </w:rPr>
              <w:lastRenderedPageBreak/>
              <w:t>6314, 8854, 9768, 1155, 6096, 5436, 1540, 4197, 5206, 3187, 445, 9230, 6627, 6062, 9549, 527, 8765, 3396, 5418, 9972, 1892, 1753, 9677, 9429]</w:t>
            </w:r>
          </w:p>
        </w:tc>
        <w:tc>
          <w:tcPr>
            <w:tcW w:w="2880" w:type="dxa"/>
          </w:tcPr>
          <w:p w14:paraId="7C04C0D4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lastRenderedPageBreak/>
              <w:t xml:space="preserve">[445, 2482, 9032, 9230, 6627, 6062, 9486, 2660, 2150, 4320, 1378, 4961, 7809, 5257, 7757, </w:t>
            </w:r>
            <w:r w:rsidRPr="0019408F">
              <w:rPr>
                <w:sz w:val="32"/>
                <w:szCs w:val="32"/>
              </w:rPr>
              <w:lastRenderedPageBreak/>
              <w:t>4105, 5817, 5121, 9549, 527, 8765, 3396, 5418, 9737, 6314, 8854, 9768, 1155, 6096, 5436, 1540, 4197, 5206, 3187, 9972, 1892, 1753, 9677, 9429]</w:t>
            </w:r>
          </w:p>
        </w:tc>
        <w:tc>
          <w:tcPr>
            <w:tcW w:w="2880" w:type="dxa"/>
          </w:tcPr>
          <w:p w14:paraId="5D6681E2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lastRenderedPageBreak/>
              <w:t>2</w:t>
            </w:r>
          </w:p>
        </w:tc>
      </w:tr>
      <w:tr w:rsidR="0019408F" w:rsidRPr="0019408F" w14:paraId="57550B91" w14:textId="77777777" w:rsidTr="00AE329D">
        <w:tc>
          <w:tcPr>
            <w:tcW w:w="2880" w:type="dxa"/>
          </w:tcPr>
          <w:p w14:paraId="2D3C6584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[8290, 8125, 52, 5544, 17, 1364, 2549, 8378, 6719, 7125, 3876, 3326, 2654, 9366, 39, 1573, 9662, 9833, 839, 9615, 4782, 2864, 9610, 4160, 5232, 7590, 3887, 4198, 7326, 3313, 9753, 378, 7114, 7650, 6176, 6709, 1306, 9583, 2516, 1509]</w:t>
            </w:r>
          </w:p>
        </w:tc>
        <w:tc>
          <w:tcPr>
            <w:tcW w:w="2880" w:type="dxa"/>
          </w:tcPr>
          <w:p w14:paraId="010F4383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[4198, 7326, 3313, 8290, 8125, 52, 5544, 17, 1364, 2549, 8378, 6719, 7125, 3876, 3326, 2654, 9366, 39, 1573, 9662, 9753, 378, 7114, 7650, 6176, 6709, 1306, 9583, 2516, 9833, 839, 9615, 4782, 2864, 9610, 4160, 5232, 7590, 3887, 1509]</w:t>
            </w:r>
          </w:p>
        </w:tc>
        <w:tc>
          <w:tcPr>
            <w:tcW w:w="2880" w:type="dxa"/>
          </w:tcPr>
          <w:p w14:paraId="419DA1CD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3</w:t>
            </w:r>
          </w:p>
        </w:tc>
      </w:tr>
      <w:tr w:rsidR="0019408F" w:rsidRPr="0019408F" w14:paraId="6520DD95" w14:textId="77777777" w:rsidTr="00AE329D">
        <w:tc>
          <w:tcPr>
            <w:tcW w:w="2880" w:type="dxa"/>
          </w:tcPr>
          <w:p w14:paraId="74A993A9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lastRenderedPageBreak/>
              <w:t>[5971, 1892, 2771, 8769, 6949, 3413, 973, 1145, 3480, 711, 8359, 9153, 7733, 8960, 6733, 3471, 232, 9931, 8827, 9667, 3220, 912, 3277, 6279, 4120, 2884, 7173, 6807, 1297, 1165, 3357, 1283, 272, 3817, 4350, 6451, 893, 6192, 2224, 3626, 2092]</w:t>
            </w:r>
          </w:p>
        </w:tc>
        <w:tc>
          <w:tcPr>
            <w:tcW w:w="2880" w:type="dxa"/>
          </w:tcPr>
          <w:p w14:paraId="2892C05E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[5971, 1892, 2771, 6807, 1297, 1165, 3357, 1283, 272, 3817, 4350, 6451, 893, 6192, 2224, 3626, 8769, 6949, 3413, 973, 1145, 3480, 711, 8359, 8960, 6733, 3471, 232, 9153, 7733, 9931, 8827, 9667, 3220, 912, 3277, 6279, 4120, 2884, 7173, 2092]</w:t>
            </w:r>
          </w:p>
        </w:tc>
        <w:tc>
          <w:tcPr>
            <w:tcW w:w="2880" w:type="dxa"/>
          </w:tcPr>
          <w:p w14:paraId="20EAA74C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3</w:t>
            </w:r>
          </w:p>
        </w:tc>
      </w:tr>
      <w:tr w:rsidR="0019408F" w:rsidRPr="0019408F" w14:paraId="3C7E5D15" w14:textId="77777777" w:rsidTr="00AE329D">
        <w:tc>
          <w:tcPr>
            <w:tcW w:w="2880" w:type="dxa"/>
          </w:tcPr>
          <w:p w14:paraId="38E18834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 xml:space="preserve">[1558, 3987, 7549, 719, 213, 7054, 9318, 5548, 6651, 5269, 7780, 9105, 3088, 8992, 1861, 9477, 8747, 314, 3287, 6464, 1045, 4616, 28, 3598, 9166, 2475, 1900, </w:t>
            </w:r>
            <w:r w:rsidRPr="0019408F">
              <w:rPr>
                <w:sz w:val="32"/>
                <w:szCs w:val="32"/>
              </w:rPr>
              <w:lastRenderedPageBreak/>
              <w:t>4399, 2766, 630, 8831, 8707, 943, 212, 1067, 1445, 8937, 6292, 9962, 1813, 4046, 4215]</w:t>
            </w:r>
          </w:p>
        </w:tc>
        <w:tc>
          <w:tcPr>
            <w:tcW w:w="2880" w:type="dxa"/>
          </w:tcPr>
          <w:p w14:paraId="3F32FC05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lastRenderedPageBreak/>
              <w:t xml:space="preserve">[1558, 3987, 4399, 2766, 630, 7549, 719, 213, 7054, 8831, 8707, 943, 212, 1067, 1445, 8937, 6292, 8992, 1861, 9318, 5548, 6651, 5269, 7780, 9105, 3088, 9477, </w:t>
            </w:r>
            <w:r w:rsidRPr="0019408F">
              <w:rPr>
                <w:sz w:val="32"/>
                <w:szCs w:val="32"/>
              </w:rPr>
              <w:lastRenderedPageBreak/>
              <w:t>8747, 314, 3287, 6464, 1045, 4616, 28, 3598, 9166, 2475, 1900, 9962, 1813, 4046, 4215]</w:t>
            </w:r>
          </w:p>
        </w:tc>
        <w:tc>
          <w:tcPr>
            <w:tcW w:w="2880" w:type="dxa"/>
          </w:tcPr>
          <w:p w14:paraId="21FB3072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lastRenderedPageBreak/>
              <w:t>4</w:t>
            </w:r>
          </w:p>
        </w:tc>
      </w:tr>
      <w:tr w:rsidR="0019408F" w:rsidRPr="0019408F" w14:paraId="3C3AD424" w14:textId="77777777" w:rsidTr="00AE329D">
        <w:tc>
          <w:tcPr>
            <w:tcW w:w="2880" w:type="dxa"/>
          </w:tcPr>
          <w:p w14:paraId="56C5B609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[2656, 1434, 8664, 7996, 7564, 6664, 223, 6073, 157, 8510, 1679, 5420, 4711, 467, 9801, 818, 1669, 8771, 9113, 4313, 3985, 4308, 264, 5489, 1458, 78, 6659, 2521, 3845, 5738, 6780, 8167, 512, 1897, 4608, 6503, 163, 2473, 2360, 888, 7984, 4996, 9203]</w:t>
            </w:r>
          </w:p>
        </w:tc>
        <w:tc>
          <w:tcPr>
            <w:tcW w:w="2880" w:type="dxa"/>
          </w:tcPr>
          <w:p w14:paraId="79E55514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[2656, 1434, 5738, 6780, 8167, 512, 1897, 4608, 6503, 163, 2473, 2360, 888, 7984, 4996, 8664, 7996, 7564, 6664, 223, 6073, 157, 8510, 1679, 5420, 4711, 467, 9801, 818, 1669, 8771, 9113, 4313, 3985, 4308, 264, 5489, 1458, 78, 6659, 2521, 3845, 9203]</w:t>
            </w:r>
          </w:p>
        </w:tc>
        <w:tc>
          <w:tcPr>
            <w:tcW w:w="2880" w:type="dxa"/>
          </w:tcPr>
          <w:p w14:paraId="6DFDC9FD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3</w:t>
            </w:r>
          </w:p>
        </w:tc>
      </w:tr>
      <w:tr w:rsidR="0019408F" w:rsidRPr="0019408F" w14:paraId="5DE3A3BD" w14:textId="77777777" w:rsidTr="00AE329D">
        <w:tc>
          <w:tcPr>
            <w:tcW w:w="2880" w:type="dxa"/>
          </w:tcPr>
          <w:p w14:paraId="37E92BD7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 xml:space="preserve">[8322, 9708, 5945, 7652, 717, 566, 9471, 5960, 2047, </w:t>
            </w:r>
            <w:r w:rsidRPr="0019408F">
              <w:rPr>
                <w:sz w:val="32"/>
                <w:szCs w:val="32"/>
              </w:rPr>
              <w:lastRenderedPageBreak/>
              <w:t>951, 1495, 6523, 5316, 7035, 2642, 4123, 1699, 1279, 6275, 9581, 1134, 3051, 805, 2639, 3082, 3843, 7008, 1342, 1008, 4520, 1481, 3433, 2691, 1268, 3943, 7478, 3314, 4422, 7197, 6019, 7729, 1770, 5109, 9551]</w:t>
            </w:r>
          </w:p>
        </w:tc>
        <w:tc>
          <w:tcPr>
            <w:tcW w:w="2880" w:type="dxa"/>
          </w:tcPr>
          <w:p w14:paraId="0743AAE1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lastRenderedPageBreak/>
              <w:t xml:space="preserve">[2642, 4123, 1699, 1279, 4520, 1481, 3433, 2691, 1268, </w:t>
            </w:r>
            <w:r w:rsidRPr="0019408F">
              <w:rPr>
                <w:sz w:val="32"/>
                <w:szCs w:val="32"/>
              </w:rPr>
              <w:lastRenderedPageBreak/>
              <w:t>3943, 6275, 7478, 3314, 4422, 7197, 6019, 7729, 1770, 5109, 8322, 9581, 1134, 3051, 805, 2639, 3082, 3843, 7008, 1342, 1008, 9708, 5945, 7652, 717, 566, 9471, 5960, 2047, 951, 1495, 6523, 5316, 7035, 9551]</w:t>
            </w:r>
          </w:p>
        </w:tc>
        <w:tc>
          <w:tcPr>
            <w:tcW w:w="2880" w:type="dxa"/>
          </w:tcPr>
          <w:p w14:paraId="49FF3010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lastRenderedPageBreak/>
              <w:t>4</w:t>
            </w:r>
          </w:p>
        </w:tc>
      </w:tr>
      <w:tr w:rsidR="0019408F" w:rsidRPr="0019408F" w14:paraId="355D2EFB" w14:textId="77777777" w:rsidTr="00AE329D">
        <w:tc>
          <w:tcPr>
            <w:tcW w:w="2880" w:type="dxa"/>
          </w:tcPr>
          <w:p w14:paraId="010D5FE8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 xml:space="preserve">[5619, 1597, 3161, 1290, 2139, 9984, 3992, 7242, 324, 7466, 5399, 5391, 4188, 5731, 8150, 650, 5880, 2382, 2149, 4473, 8549, 8583, 6150, 5174, 187, 2862, 4036, 2914, 7606, 354, 8837, 9244, 6600, </w:t>
            </w:r>
            <w:r w:rsidRPr="0019408F">
              <w:rPr>
                <w:sz w:val="32"/>
                <w:szCs w:val="32"/>
              </w:rPr>
              <w:lastRenderedPageBreak/>
              <w:t>9969, 7052, 7334, 5577, 2319, 1698, 8457, 2752, 3045, 5382, 3015, 8631]</w:t>
            </w:r>
          </w:p>
        </w:tc>
        <w:tc>
          <w:tcPr>
            <w:tcW w:w="2880" w:type="dxa"/>
          </w:tcPr>
          <w:p w14:paraId="7924FD60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lastRenderedPageBreak/>
              <w:t xml:space="preserve">[354, 5619, 1597, 3161, 1290, 2139, 8150, 650, 5880, 2382, 2149, 4473, 8549, 8583, 6150, 5174, 187, 2862, 4036, 2914, 7606, 8837, 9244, 6600, 9969, 7052, 7334, 5577, 2319, 1698, 8457, 2752, 3045, </w:t>
            </w:r>
            <w:r w:rsidRPr="0019408F">
              <w:rPr>
                <w:sz w:val="32"/>
                <w:szCs w:val="32"/>
              </w:rPr>
              <w:lastRenderedPageBreak/>
              <w:t>5382, 3015, 9984, 3992, 7242, 324, 7466, 5399, 5391, 4188, 5731, 8631]</w:t>
            </w:r>
          </w:p>
        </w:tc>
        <w:tc>
          <w:tcPr>
            <w:tcW w:w="2880" w:type="dxa"/>
          </w:tcPr>
          <w:p w14:paraId="1B1951A0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lastRenderedPageBreak/>
              <w:t>4</w:t>
            </w:r>
          </w:p>
        </w:tc>
      </w:tr>
      <w:tr w:rsidR="0019408F" w:rsidRPr="0019408F" w14:paraId="422FD0CB" w14:textId="77777777" w:rsidTr="00AE329D">
        <w:tc>
          <w:tcPr>
            <w:tcW w:w="2880" w:type="dxa"/>
          </w:tcPr>
          <w:p w14:paraId="52E03471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[9292, 9858, 9362, 3690, 4138, 6416, 572, 5504, 9948, 7565, 8398, 2718, 3765, 1773, 2253, 3048, 790, 6911, 1097, 2729, 3535, 6658, 7880, 5028, 5284, 6584, 915, 5868, 9027, 4618, 9343, 337, 3701, 6636, 2159, 4124, 1683, 5091, 1960, 3822, 3836, 964, 8709, 5492, 8804, 6351]</w:t>
            </w:r>
          </w:p>
        </w:tc>
        <w:tc>
          <w:tcPr>
            <w:tcW w:w="2880" w:type="dxa"/>
          </w:tcPr>
          <w:p w14:paraId="7E48A40B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[337, 3048, 790, 3701, 6636, 2159, 4124, 1683, 5091, 1960, 3822, 3836, 964, 6911, 1097, 2729, 3535, 6658, 7880, 5028, 5284, 6584, 915, 5868, 8709, 5492, 8804, 9027, 4618, 9292, 9343, 9858, 9362, 3690, 4138, 6416, 572, 5504, 9948, 7565, 8398, 2718, 3765, 1773, 2253, 6351]</w:t>
            </w:r>
          </w:p>
        </w:tc>
        <w:tc>
          <w:tcPr>
            <w:tcW w:w="2880" w:type="dxa"/>
          </w:tcPr>
          <w:p w14:paraId="43CA47C3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3</w:t>
            </w:r>
          </w:p>
        </w:tc>
      </w:tr>
      <w:tr w:rsidR="0019408F" w:rsidRPr="0019408F" w14:paraId="54489849" w14:textId="77777777" w:rsidTr="00AE329D">
        <w:tc>
          <w:tcPr>
            <w:tcW w:w="2880" w:type="dxa"/>
          </w:tcPr>
          <w:p w14:paraId="3F69C421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 xml:space="preserve">[6092, 3309, 3502, 4107, 8976, 8910, 9166, 6787, 2232, </w:t>
            </w:r>
            <w:r w:rsidRPr="0019408F">
              <w:rPr>
                <w:sz w:val="32"/>
                <w:szCs w:val="32"/>
              </w:rPr>
              <w:lastRenderedPageBreak/>
              <w:t>6934, 6056, 8082, 1745, 1390, 3981, 3899, 7423, 1124, 4471, 6301, 3786, 5608, 2402, 5909, 8086, 581, 590, 740, 4963, 1828, 7906, 6178, 8471, 9998, 7396, 1282, 1272, 7089, 7526, 872, 9983, 85, 3683, 8937, 7065, 7007, 4730]</w:t>
            </w:r>
          </w:p>
        </w:tc>
        <w:tc>
          <w:tcPr>
            <w:tcW w:w="2880" w:type="dxa"/>
          </w:tcPr>
          <w:p w14:paraId="5795EB4C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lastRenderedPageBreak/>
              <w:t xml:space="preserve">[3899, 6092, 3309, 3502, 4107, 6178, 7423, 1124, 4471, </w:t>
            </w:r>
            <w:r w:rsidRPr="0019408F">
              <w:rPr>
                <w:sz w:val="32"/>
                <w:szCs w:val="32"/>
              </w:rPr>
              <w:lastRenderedPageBreak/>
              <w:t>6301, 3786, 5608, 2402, 5909, 8086, 581, 590, 740, 4963, 1828, 7906, 8471, 8976, 8910, 9166, 6787, 2232, 6934, 6056, 8082, 1745, 1390, 3981, 9998, 7396, 1282, 1272, 7089, 7526, 872, 9983, 85, 3683, 8937, 7065, 7007, 4730]</w:t>
            </w:r>
          </w:p>
        </w:tc>
        <w:tc>
          <w:tcPr>
            <w:tcW w:w="2880" w:type="dxa"/>
          </w:tcPr>
          <w:p w14:paraId="2D709D20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lastRenderedPageBreak/>
              <w:t>3</w:t>
            </w:r>
          </w:p>
        </w:tc>
      </w:tr>
      <w:tr w:rsidR="0019408F" w:rsidRPr="0019408F" w14:paraId="3643A744" w14:textId="77777777" w:rsidTr="00AE329D">
        <w:tc>
          <w:tcPr>
            <w:tcW w:w="2880" w:type="dxa"/>
          </w:tcPr>
          <w:p w14:paraId="00070330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 xml:space="preserve">[3714, 3984, 5158, 58, 7212, 1817, 836, 4703, 9070, 4847, 9054, 731, 6291, 1616, 9320, 2024, 8286, 7110, 4307, 477, 7067, 4745, 2409, 304, 7576, 8867, 5626, 7388, 740, 4133, 7447, </w:t>
            </w:r>
            <w:r w:rsidRPr="0019408F">
              <w:rPr>
                <w:sz w:val="32"/>
                <w:szCs w:val="32"/>
              </w:rPr>
              <w:lastRenderedPageBreak/>
              <w:t>6355, 8710, 6040, 6191, 3557, 1041, 4966, 5705, 6321, 6167, 7353, 1025, 9418, 332, 8724, 1526, 3134]</w:t>
            </w:r>
          </w:p>
        </w:tc>
        <w:tc>
          <w:tcPr>
            <w:tcW w:w="2880" w:type="dxa"/>
          </w:tcPr>
          <w:p w14:paraId="2811F3AC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lastRenderedPageBreak/>
              <w:t xml:space="preserve">[2024, 3714, 3984, 5158, 58, 6355, 7212, 1817, 836, 4703, 8286, 7110, 4307, 477, 7067, 4745, 2409, 304, 7576, 8710, 6040, 6191, 3557, 1041, 4966, 5705, 6321, 6167, 7353, 1025, </w:t>
            </w:r>
            <w:r w:rsidRPr="0019408F">
              <w:rPr>
                <w:sz w:val="32"/>
                <w:szCs w:val="32"/>
              </w:rPr>
              <w:lastRenderedPageBreak/>
              <w:t>8867, 5626, 7388, 740, 4133, 7447, 9070, 4847, 9054, 731, 6291, 1616, 9320, 9418, 332, 8724, 1526, 3134]</w:t>
            </w:r>
          </w:p>
        </w:tc>
        <w:tc>
          <w:tcPr>
            <w:tcW w:w="2880" w:type="dxa"/>
          </w:tcPr>
          <w:p w14:paraId="53BDDFE8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lastRenderedPageBreak/>
              <w:t>4</w:t>
            </w:r>
          </w:p>
        </w:tc>
      </w:tr>
      <w:tr w:rsidR="0019408F" w:rsidRPr="0019408F" w14:paraId="5E434E44" w14:textId="77777777" w:rsidTr="00AE329D">
        <w:tc>
          <w:tcPr>
            <w:tcW w:w="2880" w:type="dxa"/>
          </w:tcPr>
          <w:p w14:paraId="5C74A954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[7708, 4481, 3620, 5396, 3407, 1755, 9821, 4676, 6955, 1374, 8125, 8268, 91, 5803, 638, 7727, 3232, 5984, 1401, 9936, 5541, 3703, 382, 2176, 8487, 2702, 6, 3684, 8884, 871, 3511, 7003, 8099, 6737, 9368, 4975, 5557, 1959, 1942, 9913, 1530, 902, 3430, 4826, 2439, 9461, 6011, 8743, 5782]</w:t>
            </w:r>
          </w:p>
        </w:tc>
        <w:tc>
          <w:tcPr>
            <w:tcW w:w="2880" w:type="dxa"/>
          </w:tcPr>
          <w:p w14:paraId="0290DC41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[3232, 5984, 1401, 6737, 7708, 4481, 3620, 5396, 3407, 1755, 9368, 4975, 5557, 1959, 1942, 9821, 4676, 6955, 1374, 8125, 8268, 91, 5803, 638, 7727, 9913, 1530, 902, 3430, 4826, 2439, 9461, 6011, 8743, 9936, 5541, 3703, 382, 2176, 8487, 2702, 6, 3684, 8884, 871, 3511, 7003, 8099, 5782]</w:t>
            </w:r>
          </w:p>
        </w:tc>
        <w:tc>
          <w:tcPr>
            <w:tcW w:w="2880" w:type="dxa"/>
          </w:tcPr>
          <w:p w14:paraId="0A5E49D6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3</w:t>
            </w:r>
          </w:p>
        </w:tc>
      </w:tr>
      <w:tr w:rsidR="0019408F" w:rsidRPr="0019408F" w14:paraId="2BCE18DC" w14:textId="77777777" w:rsidTr="00AE329D">
        <w:tc>
          <w:tcPr>
            <w:tcW w:w="2880" w:type="dxa"/>
          </w:tcPr>
          <w:p w14:paraId="571E6806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lastRenderedPageBreak/>
              <w:t>[960, 7546, 4340, 703, 9638, 1005, 9285, 4246, 1669, 3557, 6273, 8517, 9313, 9075, 4888, 2811, 9244, 3641, 3910, 2085, 611, 1196, 5240, 5212, 8373, 3580, 2975, 5471, 3626, 1736, 7555, 7330, 97, 6508, 6553, 8135, 7210, 7980, 152, 8589, 4245, 4357, 6264, 9110, 7067, 3522, 7372, 7661, 6588, 877]</w:t>
            </w:r>
          </w:p>
        </w:tc>
        <w:tc>
          <w:tcPr>
            <w:tcW w:w="2880" w:type="dxa"/>
          </w:tcPr>
          <w:p w14:paraId="44899D39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[960, 6508, 6553, 7546, 4340, 703, 8135, 7210, 7980, 152, 8589, 4245, 4357, 6264, 9110, 7067, 3522, 7372, 7661, 6588, 9244, 3641, 3910, 2085, 611, 1196, 5240, 5212, 8373, 3580, 2975, 5471, 3626, 1736, 7555, 7330, 97, 9638, 1005, 9285, 4246, 1669, 3557, 6273, 8517, 9313, 9075, 4888, 2811, 877]</w:t>
            </w:r>
          </w:p>
        </w:tc>
        <w:tc>
          <w:tcPr>
            <w:tcW w:w="2880" w:type="dxa"/>
          </w:tcPr>
          <w:p w14:paraId="6E6174E3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3</w:t>
            </w:r>
          </w:p>
        </w:tc>
      </w:tr>
      <w:tr w:rsidR="0019408F" w:rsidRPr="0019408F" w14:paraId="524ECC72" w14:textId="77777777" w:rsidTr="00AE329D">
        <w:tc>
          <w:tcPr>
            <w:tcW w:w="2880" w:type="dxa"/>
          </w:tcPr>
          <w:p w14:paraId="1C9C7515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 xml:space="preserve">[9842, 2103, 4104, 438, 3673, 7145, 5618, 201, 498, 1259, 9649, 7483, 6106, 7468, 665, 5285, 3766, 4454, </w:t>
            </w:r>
            <w:r w:rsidRPr="0019408F">
              <w:rPr>
                <w:sz w:val="32"/>
                <w:szCs w:val="32"/>
              </w:rPr>
              <w:lastRenderedPageBreak/>
              <w:t>923, 7684, 1072, 6355, 9640, 5744, 146, 3855, 5515, 8123, 7760, 4320, 9799, 637, 6747, 2500, 590, 9566, 4787, 2330, 9221, 35, 8124, 4116, 6180, 1661, 4596, 1018, 226, 8766, 5044, 7891, 880]</w:t>
            </w:r>
          </w:p>
        </w:tc>
        <w:tc>
          <w:tcPr>
            <w:tcW w:w="2880" w:type="dxa"/>
          </w:tcPr>
          <w:p w14:paraId="39447335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lastRenderedPageBreak/>
              <w:t xml:space="preserve">[2500, 590, 3766, 4454, 923, 7684, 1072, 6355, 9566, 4787, 2330, 9221, 35, 8124, 4116, 6180, 1661, 4596, </w:t>
            </w:r>
            <w:r w:rsidRPr="0019408F">
              <w:rPr>
                <w:sz w:val="32"/>
                <w:szCs w:val="32"/>
              </w:rPr>
              <w:lastRenderedPageBreak/>
              <w:t>1018, 226, 8766, 5044, 7891, 9640, 5744, 146, 3855, 5515, 8123, 7760, 4320, 9799, 637, 6747, 9842, 2103, 4104, 438, 3673, 7145, 5618, 201, 498, 1259, 9649, 7483, 6106, 7468, 665, 5285, 880]</w:t>
            </w:r>
          </w:p>
        </w:tc>
        <w:tc>
          <w:tcPr>
            <w:tcW w:w="2880" w:type="dxa"/>
          </w:tcPr>
          <w:p w14:paraId="12048429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lastRenderedPageBreak/>
              <w:t>3</w:t>
            </w:r>
          </w:p>
        </w:tc>
      </w:tr>
      <w:tr w:rsidR="0019408F" w:rsidRPr="0019408F" w14:paraId="30E438A0" w14:textId="77777777" w:rsidTr="00AE329D">
        <w:tc>
          <w:tcPr>
            <w:tcW w:w="2880" w:type="dxa"/>
          </w:tcPr>
          <w:p w14:paraId="34060A0E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 xml:space="preserve">[5229, 9366, 6544, 6277, 7868, 7350, 9257, 4410, 1192, 379, 2460, 1895, 4832, 1544, 1779, 9358, 7210, 3646, 3766, 9445, 2179, 2917, 4433, 3002, 4182, 9786, 6966, 4483, 8654, 2395, 8918, 5555, 2767, 5073, 7852, 1796, </w:t>
            </w:r>
            <w:r w:rsidRPr="0019408F">
              <w:rPr>
                <w:sz w:val="32"/>
                <w:szCs w:val="32"/>
              </w:rPr>
              <w:lastRenderedPageBreak/>
              <w:t>4306, 3645, 6827, 5265, 8703, 1654, 3146, 2338, 6032, 3026, 3452, 9758, 7971, 6339, 5845, 5772]</w:t>
            </w:r>
          </w:p>
        </w:tc>
        <w:tc>
          <w:tcPr>
            <w:tcW w:w="2880" w:type="dxa"/>
          </w:tcPr>
          <w:p w14:paraId="66BC905A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lastRenderedPageBreak/>
              <w:t xml:space="preserve">[1796, 3646, 3766, 4306, 3645, 5229, 6827, 5265, 8703, 1654, 3146, 2338, 6032, 3026, 3452, 9366, 6544, 6277, 7868, 7350, 9257, 4410, 1192, 379, 2460, 1895, 4832, 1544, 1779, 9358, 7210, 9445, 2179, 2917, 4433, 3002, </w:t>
            </w:r>
            <w:r w:rsidRPr="0019408F">
              <w:rPr>
                <w:sz w:val="32"/>
                <w:szCs w:val="32"/>
              </w:rPr>
              <w:lastRenderedPageBreak/>
              <w:t>4182, 9758, 7971, 6339, 5845, 9786, 6966, 4483, 8654, 2395, 8918, 5555, 2767, 5073, 7852, 5772]</w:t>
            </w:r>
          </w:p>
        </w:tc>
        <w:tc>
          <w:tcPr>
            <w:tcW w:w="2880" w:type="dxa"/>
          </w:tcPr>
          <w:p w14:paraId="6AFAC1A8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lastRenderedPageBreak/>
              <w:t>3</w:t>
            </w:r>
          </w:p>
        </w:tc>
      </w:tr>
      <w:tr w:rsidR="0019408F" w:rsidRPr="0019408F" w14:paraId="546D59F8" w14:textId="77777777" w:rsidTr="00AE329D">
        <w:tc>
          <w:tcPr>
            <w:tcW w:w="2880" w:type="dxa"/>
          </w:tcPr>
          <w:p w14:paraId="3E5D2FDC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 xml:space="preserve">[6385, 7652, 5914, 9963, 925, 3924, 1224, 6659, 79, 1394, 4087, 5179, 113, 3098, 368, 7517, 5449, 7742, 6925, 6262, 9209, 2425, 9905, 7042, 6387, 160, 7112, 3976, 7953, 2746, 2655, 9665, 4756, 4209, 5575, 9743, 9276, 282, 9398, 892, 519, 1633, 6031, 3888, 6893, 8296, 9411, 6744, </w:t>
            </w:r>
            <w:r w:rsidRPr="0019408F">
              <w:rPr>
                <w:sz w:val="32"/>
                <w:szCs w:val="32"/>
              </w:rPr>
              <w:lastRenderedPageBreak/>
              <w:t>2347, 226, 456, 7347, 4462]</w:t>
            </w:r>
          </w:p>
        </w:tc>
        <w:tc>
          <w:tcPr>
            <w:tcW w:w="2880" w:type="dxa"/>
          </w:tcPr>
          <w:p w14:paraId="1801EDAE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lastRenderedPageBreak/>
              <w:t xml:space="preserve">[6385, 7652, 5914, 7742, 6925, 6262, 9209, 2425, 9743, 9276, 282, 9398, 892, 519, 1633, 6031, 3888, 6893, 8296, 9411, 6744, 2347, 226, 456, 7347, 9905, 7042, 6387, 160, 7112, 3976, 7953, 2746, 2655, 9665, 4756, 4209, 5575, 9963, 925, 3924, 1224, 6659, 79, 1394, 4087, 5179, 113, </w:t>
            </w:r>
            <w:r w:rsidRPr="0019408F">
              <w:rPr>
                <w:sz w:val="32"/>
                <w:szCs w:val="32"/>
              </w:rPr>
              <w:lastRenderedPageBreak/>
              <w:t>3098, 368, 7517, 5449, 4462]</w:t>
            </w:r>
          </w:p>
        </w:tc>
        <w:tc>
          <w:tcPr>
            <w:tcW w:w="2880" w:type="dxa"/>
          </w:tcPr>
          <w:p w14:paraId="1D07EF20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lastRenderedPageBreak/>
              <w:t>3</w:t>
            </w:r>
          </w:p>
        </w:tc>
      </w:tr>
      <w:tr w:rsidR="0019408F" w:rsidRPr="0019408F" w14:paraId="01D538AD" w14:textId="77777777" w:rsidTr="00AE329D">
        <w:tc>
          <w:tcPr>
            <w:tcW w:w="2880" w:type="dxa"/>
          </w:tcPr>
          <w:p w14:paraId="0221538B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[5627, 2121, 3902, 3171, 3787, 2894, 9794, 4764, 8234, 9677, 6268, 8982, 4646, 5441, 7854, 8121, 3154, 8490, 3301, 7039, 737, 2389, 5882, 1465, 2084, 1694, 4765, 5630, 1857, 4403, 6830, 2181, 5221, 2715, 7262, 1542, 2154, 1478, 598, 4748, 7500, 390, 2709, 1405, 2888, 9151, 5408, 2317, 3399, 7963, 6454, 4591, 2042, 9650]</w:t>
            </w:r>
          </w:p>
        </w:tc>
        <w:tc>
          <w:tcPr>
            <w:tcW w:w="2880" w:type="dxa"/>
          </w:tcPr>
          <w:p w14:paraId="538EA3CF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[1542, 2154, 1478, 598, 4748, 5627, 2121, 3902, 3171, 3787, 2894, 7500, 390, 2709, 1405, 2888, 8490, 3301, 7039, 737, 2389, 5882, 1465, 2084, 1694, 4765, 5630, 1857, 4403, 6830, 2181, 5221, 2715, 7262, 9151, 5408, 2317, 3399, 7963, 6454, 4591, 2042, 9794, 4764, 8234, 9677, 6268, 8982, 4646, 5441, 7854, 8121, 3154, 9650]</w:t>
            </w:r>
          </w:p>
        </w:tc>
        <w:tc>
          <w:tcPr>
            <w:tcW w:w="2880" w:type="dxa"/>
          </w:tcPr>
          <w:p w14:paraId="222F0B67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3</w:t>
            </w:r>
          </w:p>
        </w:tc>
      </w:tr>
      <w:tr w:rsidR="0019408F" w:rsidRPr="0019408F" w14:paraId="698A5620" w14:textId="77777777" w:rsidTr="00AE329D">
        <w:tc>
          <w:tcPr>
            <w:tcW w:w="2880" w:type="dxa"/>
          </w:tcPr>
          <w:p w14:paraId="6BEBF88C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 xml:space="preserve">[5426, 5390, 4134, 856, 7780, 6587, 2498, 7990, 1393, </w:t>
            </w:r>
            <w:r w:rsidRPr="0019408F">
              <w:rPr>
                <w:sz w:val="32"/>
                <w:szCs w:val="32"/>
              </w:rPr>
              <w:lastRenderedPageBreak/>
              <w:t>9896, 654, 7694, 682, 9013, 918, 6857, 7067, 216, 7959, 4131, 2565, 9490, 3042, 2586, 6350, 992, 4591, 1442, 7670, 6015, 3523, 9309, 5150, 7268, 5141, 5769, 6741, 3322, 7725, 2058, 2243, 5565, 5167, 5530, 6937, 8215, 7607, 6334, 8248, 521, 3588, 8235, 5858, 7517, 1082]</w:t>
            </w:r>
          </w:p>
        </w:tc>
        <w:tc>
          <w:tcPr>
            <w:tcW w:w="2880" w:type="dxa"/>
          </w:tcPr>
          <w:p w14:paraId="56AAF970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lastRenderedPageBreak/>
              <w:t xml:space="preserve">[3322, 5426, 5390, 4134, 856, 7725, 2058, 2243, 5565, </w:t>
            </w:r>
            <w:r w:rsidRPr="0019408F">
              <w:rPr>
                <w:sz w:val="32"/>
                <w:szCs w:val="32"/>
              </w:rPr>
              <w:lastRenderedPageBreak/>
              <w:t>5167, 5530, 6937, 7780, 6587, 2498, 7959, 4131, 2565, 7990, 1393, 8215, 7607, 6334, 8248, 521, 3588, 8235, 5858, 7517, 9490, 3042, 2586, 6350, 992, 4591, 1442, 7670, 6015, 3523, 9309, 5150, 7268, 5141, 5769, 6741, 9896, 654, 7694, 682, 9013, 918, 6857, 7067, 216, 1082]</w:t>
            </w:r>
          </w:p>
        </w:tc>
        <w:tc>
          <w:tcPr>
            <w:tcW w:w="2880" w:type="dxa"/>
          </w:tcPr>
          <w:p w14:paraId="783021B7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lastRenderedPageBreak/>
              <w:t>4</w:t>
            </w:r>
          </w:p>
        </w:tc>
      </w:tr>
      <w:tr w:rsidR="0019408F" w:rsidRPr="0019408F" w14:paraId="34DCCC69" w14:textId="77777777" w:rsidTr="00AE329D">
        <w:tc>
          <w:tcPr>
            <w:tcW w:w="2880" w:type="dxa"/>
          </w:tcPr>
          <w:p w14:paraId="7B16F226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 xml:space="preserve">[6008, 7454, 6473, 6866, 5014, 2415, 3735, 565, 1710, 519, 8898, 9594, 3929, 6280, 4595, 9452, 5222, 8956, 1421, 255, 4391, </w:t>
            </w:r>
            <w:r w:rsidRPr="0019408F">
              <w:rPr>
                <w:sz w:val="32"/>
                <w:szCs w:val="32"/>
              </w:rPr>
              <w:lastRenderedPageBreak/>
              <w:t>5253, 1366, 2692, 525, 3255, 8215, 6619, 5894, 7365, 5958, 392, 1923, 8329, 898, 1385, 3391, 904, 830, 7656, 7741, 7062, 6354, 236, 2529, 3013, 4286, 9764, 9410, 3940, 1200, 6743, 6606, 4070, 6872, 2981]</w:t>
            </w:r>
          </w:p>
        </w:tc>
        <w:tc>
          <w:tcPr>
            <w:tcW w:w="2880" w:type="dxa"/>
          </w:tcPr>
          <w:p w14:paraId="3A54848E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lastRenderedPageBreak/>
              <w:t xml:space="preserve">[904, 830, 1421, 255, 4391, 5253, 1366, 2692, 525, 3255, 6008, 7454, 6473, 6866, 5014, 2415, 3735, 565, 1710, 519, 7656, </w:t>
            </w:r>
            <w:r w:rsidRPr="0019408F">
              <w:rPr>
                <w:sz w:val="32"/>
                <w:szCs w:val="32"/>
              </w:rPr>
              <w:lastRenderedPageBreak/>
              <w:t>7741, 7062, 6354, 236, 2529, 3013, 4286, 8215, 6619, 5894, 7365, 5958, 392, 1923, 8329, 898, 1385, 3391, 8898, 9594, 3929, 6280, 4595, 9452, 5222, 8956, 9764, 9410, 3940, 1200, 6743, 6606, 4070, 6872, 2981]</w:t>
            </w:r>
          </w:p>
        </w:tc>
        <w:tc>
          <w:tcPr>
            <w:tcW w:w="2880" w:type="dxa"/>
          </w:tcPr>
          <w:p w14:paraId="576E1307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lastRenderedPageBreak/>
              <w:t>3</w:t>
            </w:r>
          </w:p>
        </w:tc>
      </w:tr>
      <w:tr w:rsidR="0019408F" w:rsidRPr="0019408F" w14:paraId="564F79E8" w14:textId="77777777" w:rsidTr="00AE329D">
        <w:tc>
          <w:tcPr>
            <w:tcW w:w="2880" w:type="dxa"/>
          </w:tcPr>
          <w:p w14:paraId="159A9BF5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 xml:space="preserve">[7823, 9567, 7354, 3075, 5532, 5542, 2100, 4533, 6147, 4184, 4065, 4796, 6517, 5338, 7197, 2226, 8835, 8673, 7210, 836, 5688, 5, 5858, 8160, 7094, 2435, 9070, 5406, 1430, 8274, 9958, 996, 5466, 1960, </w:t>
            </w:r>
            <w:r w:rsidRPr="0019408F">
              <w:rPr>
                <w:sz w:val="32"/>
                <w:szCs w:val="32"/>
              </w:rPr>
              <w:lastRenderedPageBreak/>
              <w:t>3498, 4468, 9734, 8062, 5584, 8937, 574, 3057, 5583, 306, 8497, 8827, 3388, 9118, 6967, 3777, 9475, 3417, 4454, 6766, 3432, 8774, 6827]</w:t>
            </w:r>
          </w:p>
        </w:tc>
        <w:tc>
          <w:tcPr>
            <w:tcW w:w="2880" w:type="dxa"/>
          </w:tcPr>
          <w:p w14:paraId="675DC83D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lastRenderedPageBreak/>
              <w:t xml:space="preserve">[7210, 836, 5688, 5, 5858, 7823, 8062, 5584, 8160, 7094, 2435, 8937, 574, 3057, 5583, 306, 8497, 8827, 3388, 9070, 5406, 1430, 8274, 9118, 6967, 3777, 9475, 3417, 4454, 6766, 3432, 8774, 9567, 7354, </w:t>
            </w:r>
            <w:r w:rsidRPr="0019408F">
              <w:rPr>
                <w:sz w:val="32"/>
                <w:szCs w:val="32"/>
              </w:rPr>
              <w:lastRenderedPageBreak/>
              <w:t>3075, 5532, 5542, 2100, 4533, 6147, 4184, 4065, 4796, 6517, 5338, 7197, 2226, 8835, 8673, 9958, 996, 5466, 1960, 3498, 4468, 9734, 6827]</w:t>
            </w:r>
          </w:p>
        </w:tc>
        <w:tc>
          <w:tcPr>
            <w:tcW w:w="2880" w:type="dxa"/>
          </w:tcPr>
          <w:p w14:paraId="13D7BBE2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lastRenderedPageBreak/>
              <w:t>3</w:t>
            </w:r>
          </w:p>
        </w:tc>
      </w:tr>
      <w:tr w:rsidR="0019408F" w:rsidRPr="0019408F" w14:paraId="028CF3B0" w14:textId="77777777" w:rsidTr="00AE329D">
        <w:tc>
          <w:tcPr>
            <w:tcW w:w="2880" w:type="dxa"/>
          </w:tcPr>
          <w:p w14:paraId="4204AAF3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 xml:space="preserve">[5281, 9006, 3581, 7816, 7506, 8200, 1126, 2937, 3578, 8174, 6103, 779, 9043, 2243, 907, 7646, 3054, 1028, 2148, 4826, 3700, 2307, 9506, 193, 7471, 965, 2100, 9572, 330, 712, 7614, 4936, 3382, 953, 2396, 8874, 2318, 9830, 9638, 4097, 397, 9951, 9844, 2339, 4591, </w:t>
            </w:r>
            <w:r w:rsidRPr="0019408F">
              <w:rPr>
                <w:sz w:val="32"/>
                <w:szCs w:val="32"/>
              </w:rPr>
              <w:lastRenderedPageBreak/>
              <w:t>9186, 692, 347, 645, 9176, 7274, 1769, 7037, 4746, 7511, 9882, 6610, 5463]</w:t>
            </w:r>
          </w:p>
        </w:tc>
        <w:tc>
          <w:tcPr>
            <w:tcW w:w="2880" w:type="dxa"/>
          </w:tcPr>
          <w:p w14:paraId="481EF4CF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lastRenderedPageBreak/>
              <w:t xml:space="preserve">[4097, 397, 4826, 3700, 2307, 5281, 9006, 3581, 7816, 7506, 8200, 1126, 2937, 3578, 8174, 6103, 779, 9043, 2243, 907, 7646, 3054, 1028, 2148, 9506, 193, 7471, 965, 2100, 9572, 330, 712, 7614, 4936, 3382, 953, 2396, 8874, 2318, 9830, 9638, 9951, 9844, 2339, 4591, </w:t>
            </w:r>
            <w:r w:rsidRPr="0019408F">
              <w:rPr>
                <w:sz w:val="32"/>
                <w:szCs w:val="32"/>
              </w:rPr>
              <w:lastRenderedPageBreak/>
              <w:t>9186, 692, 347, 645, 9176, 7274, 1769, 7037, 4746, 7511, 9882, 6610, 5463]</w:t>
            </w:r>
          </w:p>
        </w:tc>
        <w:tc>
          <w:tcPr>
            <w:tcW w:w="2880" w:type="dxa"/>
          </w:tcPr>
          <w:p w14:paraId="66A27C71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lastRenderedPageBreak/>
              <w:t>3</w:t>
            </w:r>
          </w:p>
        </w:tc>
      </w:tr>
      <w:tr w:rsidR="0019408F" w:rsidRPr="0019408F" w14:paraId="7524F5A9" w14:textId="77777777" w:rsidTr="00AE329D">
        <w:tc>
          <w:tcPr>
            <w:tcW w:w="2880" w:type="dxa"/>
          </w:tcPr>
          <w:p w14:paraId="746D6B58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 xml:space="preserve">[5421, 8713, 3103, 9290, 6401, 3830, 3242, 6360, 5698, 7414, 8014, 2663, 2970, 5052, 5689, 5062, 7506, 3319, 24, 9720, 3179, 507, 2368, 1378, 7498, 5908, 9599, 1080, 4660, 5177, 6417, 5491, 6779, 941, 5015, 3110, 423, 6460, 4197, 2641, 6664, 404, 811, 7941, 4970, 7985, 3863, 2312, 234, 4014, 4344, 1196, 7897, 9432, 358, </w:t>
            </w:r>
            <w:r w:rsidRPr="0019408F">
              <w:rPr>
                <w:sz w:val="32"/>
                <w:szCs w:val="32"/>
              </w:rPr>
              <w:lastRenderedPageBreak/>
              <w:t>6652, 1823, 7365, 8592]</w:t>
            </w:r>
          </w:p>
        </w:tc>
        <w:tc>
          <w:tcPr>
            <w:tcW w:w="2880" w:type="dxa"/>
          </w:tcPr>
          <w:p w14:paraId="24BC08F5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lastRenderedPageBreak/>
              <w:t xml:space="preserve">[2641, 5421, 6664, 404, 811, 7941, 4970, 7985, 3863, 2312, 234, 4014, 4344, 1196, 7897, 8713, 3103, 9290, 6401, 3830, 3242, 6360, 5698, 7414, 8014, 2663, 2970, 5052, 5689, 5062, 7506, 3319, 24, 9432, 358, 6652, 1823, 7365, 9720, 3179, 507, 2368, 1378, 7498, 5908, 9599, 1080, 4660, 5177, 6417, 5491, 6779, 941, 5015, </w:t>
            </w:r>
            <w:r w:rsidRPr="0019408F">
              <w:rPr>
                <w:sz w:val="32"/>
                <w:szCs w:val="32"/>
              </w:rPr>
              <w:lastRenderedPageBreak/>
              <w:t>3110, 423, 6460, 4197, 8592]</w:t>
            </w:r>
          </w:p>
        </w:tc>
        <w:tc>
          <w:tcPr>
            <w:tcW w:w="2880" w:type="dxa"/>
          </w:tcPr>
          <w:p w14:paraId="5CB05E77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lastRenderedPageBreak/>
              <w:t>3</w:t>
            </w:r>
          </w:p>
        </w:tc>
      </w:tr>
      <w:tr w:rsidR="0019408F" w:rsidRPr="0019408F" w14:paraId="21F4DFCD" w14:textId="77777777" w:rsidTr="00AE329D">
        <w:tc>
          <w:tcPr>
            <w:tcW w:w="2880" w:type="dxa"/>
          </w:tcPr>
          <w:p w14:paraId="25F14CF5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[9574, 1586, 5766, 7718, 2303, 2294, 553, 2441, 6771, 679, 6322, 1183, 5948, 1189, 4506, 4443, 950, 4127, 8392, 9389, 3712, 4660, 4416, 1302, 4389, 6245, 2809, 9582, 3820, 8575, 2116, 5978, 844, 4632, 2953, 8632, 1428, 4648, 468, 972, 8922, 2810, 224, 3664, 9475, 7266, 6082, 3560, 7635, 801, 2314, 2340, 5, 6743, 8678, 2793, 9660, 5336, 1335, 7842]</w:t>
            </w:r>
          </w:p>
        </w:tc>
        <w:tc>
          <w:tcPr>
            <w:tcW w:w="2880" w:type="dxa"/>
          </w:tcPr>
          <w:p w14:paraId="35221085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[972, 8922, 2810, 224, 3664, 9389, 3712, 4660, 4416, 1302, 4389, 6245, 2809, 9475, 7266, 6082, 3560, 7635, 801, 2314, 2340, 5, 6743, 8678, 2793, 9574, 1586, 5766, 7718, 2303, 2294, 553, 2441, 6771, 679, 6322, 1183, 5948, 1189, 4506, 4443, 950, 4127, 8392, 9582, 3820, 8575, 2116, 5978, 844, 4632, 2953, 8632, 1428, 4648, 468, 9660, 5336, 1335, 7842]</w:t>
            </w:r>
          </w:p>
        </w:tc>
        <w:tc>
          <w:tcPr>
            <w:tcW w:w="2880" w:type="dxa"/>
          </w:tcPr>
          <w:p w14:paraId="76E09D06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4</w:t>
            </w:r>
          </w:p>
        </w:tc>
      </w:tr>
      <w:tr w:rsidR="0019408F" w:rsidRPr="0019408F" w14:paraId="53797F28" w14:textId="77777777" w:rsidTr="00AE329D">
        <w:tc>
          <w:tcPr>
            <w:tcW w:w="2880" w:type="dxa"/>
          </w:tcPr>
          <w:p w14:paraId="4A3A6F3F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lastRenderedPageBreak/>
              <w:t>[2139, 4339, 5831, 4627, 3394, 6479, 283, 8415, 1594, 4774, 1606, 9882, 1636, 1559, 5519, 545, 9612, 2838, 2884, 7560, 6292, 8295, 9102, 84, 3438, 2395, 646, 1003, 5257, 8618, 1785, 3001, 5136, 6722, 6648, 4933, 848, 9982, 7379, 851, 5801, 1867, 3512, 426, 9334, 4615, 8406, 6952, 4256, 2410, 2358, 6757, 336, 1786, 5884, 3894, 4996, 9625, 3867, 1795, 1780]</w:t>
            </w:r>
          </w:p>
        </w:tc>
        <w:tc>
          <w:tcPr>
            <w:tcW w:w="2880" w:type="dxa"/>
          </w:tcPr>
          <w:p w14:paraId="3ECAB16F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[1867, 2139, 3512, 426, 4339, 5831, 4627, 3394, 6292, 6479, 283, 8295, 8415, 1594, 4774, 1606, 9102, 84, 3438, 2395, 646, 1003, 5257, 8618, 1785, 3001, 5136, 6722, 6648, 4933, 848, 9334, 4615, 8406, 6952, 4256, 2410, 2358, 6757, 336, 1786, 5884, 3894, 4996, 9625, 3867, 1795, 9882, 1636, 1559, 5519, 545, 9612, 2838, 2884, 7560, 9982, 7379, 851, 5801, 1780]</w:t>
            </w:r>
          </w:p>
        </w:tc>
        <w:tc>
          <w:tcPr>
            <w:tcW w:w="2880" w:type="dxa"/>
          </w:tcPr>
          <w:p w14:paraId="0105B83C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4</w:t>
            </w:r>
          </w:p>
        </w:tc>
      </w:tr>
      <w:tr w:rsidR="0019408F" w:rsidRPr="0019408F" w14:paraId="71CF212C" w14:textId="77777777" w:rsidTr="00AE329D">
        <w:tc>
          <w:tcPr>
            <w:tcW w:w="2880" w:type="dxa"/>
          </w:tcPr>
          <w:p w14:paraId="7710058F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 xml:space="preserve">[2482, 4247, 4059, 613, 7125, 1327, </w:t>
            </w:r>
            <w:r w:rsidRPr="0019408F">
              <w:rPr>
                <w:sz w:val="32"/>
                <w:szCs w:val="32"/>
              </w:rPr>
              <w:lastRenderedPageBreak/>
              <w:t>8198, 3645, 5406, 7178, 860, 5784, 8908, 5424, 5844, 1563, 1537, 93, 4687, 2807, 8742, 8882, 8982, 1073, 8321, 8637, 6800, 7167, 3625, 6042, 4713, 2181, 2425, 3818, 7312, 4032, 9667, 1858, 4944, 1187, 4887, 3159, 3426, 4785, 9908, 3513, 288, 218, 2062, 7869, 76, 633, 8385, 6528, 210, 2157, 661, 3880, 5740, 1175, 7218, 9037]</w:t>
            </w:r>
          </w:p>
        </w:tc>
        <w:tc>
          <w:tcPr>
            <w:tcW w:w="2880" w:type="dxa"/>
          </w:tcPr>
          <w:p w14:paraId="3CB2370F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lastRenderedPageBreak/>
              <w:t xml:space="preserve">[2482, 3159, 3426, 4247, 4059, 613, </w:t>
            </w:r>
            <w:r w:rsidRPr="0019408F">
              <w:rPr>
                <w:sz w:val="32"/>
                <w:szCs w:val="32"/>
              </w:rPr>
              <w:lastRenderedPageBreak/>
              <w:t>4785, 7125, 1327, 8198, 3645, 5406, 7178, 860, 5784, 8742, 8882, 8908, 5424, 5844, 1563, 1537, 93, 4687, 2807, 8982, 1073, 8321, 8637, 6800, 7167, 3625, 6042, 4713, 2181, 2425, 3818, 7312, 4032, 9667, 1858, 4944, 1187, 4887, 9908, 3513, 288, 218, 2062, 7869, 76, 633, 8385, 6528, 210, 2157, 661, 3880, 5740, 1175, 7218, 9037]</w:t>
            </w:r>
          </w:p>
        </w:tc>
        <w:tc>
          <w:tcPr>
            <w:tcW w:w="2880" w:type="dxa"/>
          </w:tcPr>
          <w:p w14:paraId="1BF71AE2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lastRenderedPageBreak/>
              <w:t>4</w:t>
            </w:r>
          </w:p>
        </w:tc>
      </w:tr>
      <w:tr w:rsidR="0019408F" w:rsidRPr="0019408F" w14:paraId="19B97F2C" w14:textId="77777777" w:rsidTr="00AE329D">
        <w:tc>
          <w:tcPr>
            <w:tcW w:w="2880" w:type="dxa"/>
          </w:tcPr>
          <w:p w14:paraId="3238835B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 xml:space="preserve">[4053, 2835, 6886, 4440, 7424, 3435, 565, 4395, 7674, 1384, 736, 2114, </w:t>
            </w:r>
            <w:r w:rsidRPr="0019408F">
              <w:rPr>
                <w:sz w:val="32"/>
                <w:szCs w:val="32"/>
              </w:rPr>
              <w:lastRenderedPageBreak/>
              <w:t>6365, 2010, 9897, 3640, 5430, 2314, 7797, 6797, 585, 4606, 6147, 3526, 3939, 6829, 7901, 5909, 2177, 9747, 7645, 4411, 559, 6935, 6178, 603, 3587, 7292, 8754, 6481, 2572, 8341, 9906, 1379, 3093, 5404, 4932, 3063, 1086, 2756, 528, 8021, 973, 5869, 630, 7806, 7344, 1753, 2082, 5101, 8710, 8813, 7009]</w:t>
            </w:r>
          </w:p>
        </w:tc>
        <w:tc>
          <w:tcPr>
            <w:tcW w:w="2880" w:type="dxa"/>
          </w:tcPr>
          <w:p w14:paraId="3D1402F7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lastRenderedPageBreak/>
              <w:t xml:space="preserve">[585, 4053, 2835, 4606, 6147, 3526, 3939, 6829, 6886, 4440, 7424, 3435, </w:t>
            </w:r>
            <w:r w:rsidRPr="0019408F">
              <w:rPr>
                <w:sz w:val="32"/>
                <w:szCs w:val="32"/>
              </w:rPr>
              <w:lastRenderedPageBreak/>
              <w:t>565, 4395, 7674, 1384, 736, 2114, 6365, 2010, 7901, 5909, 2177, 8341, 9747, 7645, 4411, 559, 6935, 6178, 603, 3587, 7292, 8754, 6481, 2572, 9897, 3640, 5430, 2314, 7797, 6797, 9906, 1379, 3093, 5404, 4932, 3063, 1086, 2756, 528, 8021, 973, 5869, 630, 7806, 7344, 1753, 2082, 5101, 8710, 8813, 7009]</w:t>
            </w:r>
          </w:p>
        </w:tc>
        <w:tc>
          <w:tcPr>
            <w:tcW w:w="2880" w:type="dxa"/>
          </w:tcPr>
          <w:p w14:paraId="43C28D74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lastRenderedPageBreak/>
              <w:t>4</w:t>
            </w:r>
          </w:p>
        </w:tc>
      </w:tr>
      <w:tr w:rsidR="0019408F" w:rsidRPr="0019408F" w14:paraId="692316AB" w14:textId="77777777" w:rsidTr="00AE329D">
        <w:tc>
          <w:tcPr>
            <w:tcW w:w="2880" w:type="dxa"/>
          </w:tcPr>
          <w:p w14:paraId="7C508144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 xml:space="preserve">[6189, 6959, 5561, 5252, 7339, 1666, 8348, 4195, 3661, 3342, 5745, 3988, 4371, 9858, 2719, 2092, 1501, 1824, </w:t>
            </w:r>
            <w:r w:rsidRPr="0019408F">
              <w:rPr>
                <w:sz w:val="32"/>
                <w:szCs w:val="32"/>
              </w:rPr>
              <w:lastRenderedPageBreak/>
              <w:t>8800, 1140, 5998, 8831, 5999, 1455, 1455, 6817, 3176, 9884, 2375, 5237, 1339, 135, 9785, 4126, 9377, 9237, 2991, 9283, 850, 6176, 102, 9064, 5174, 9215, 9513, 2972, 6602, 6713, 2834, 8661, 54, 699, 2959, 2889, 845, 969, 3490, 7966, 5236, 7090, 4731, 21, 9030, 2871]</w:t>
            </w:r>
          </w:p>
        </w:tc>
        <w:tc>
          <w:tcPr>
            <w:tcW w:w="2880" w:type="dxa"/>
          </w:tcPr>
          <w:p w14:paraId="377BF614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lastRenderedPageBreak/>
              <w:t xml:space="preserve">[6189, 6959, 5561, 5252, 7339, 1666, 8348, 4195, 3661, 3342, 5745, 3988, 4371, 8831, 5999, 1455, 1455, 6817, </w:t>
            </w:r>
            <w:r w:rsidRPr="0019408F">
              <w:rPr>
                <w:sz w:val="32"/>
                <w:szCs w:val="32"/>
              </w:rPr>
              <w:lastRenderedPageBreak/>
              <w:t>3176, 9215, 9513, 2972, 6602, 6713, 2834, 8661, 54, 699, 2959, 2889, 845, 969, 3490, 7966, 5236, 7090, 4731, 21, 9030, 9858, 2719, 2092, 1501, 1824, 8800, 1140, 5998, 9884, 2375, 5237, 1339, 135, 9785, 4126, 9377, 9237, 2991, 9283, 850, 6176, 102, 9064, 5174, 2871]</w:t>
            </w:r>
          </w:p>
        </w:tc>
        <w:tc>
          <w:tcPr>
            <w:tcW w:w="2880" w:type="dxa"/>
          </w:tcPr>
          <w:p w14:paraId="299C3828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lastRenderedPageBreak/>
              <w:t>6</w:t>
            </w:r>
          </w:p>
        </w:tc>
      </w:tr>
      <w:tr w:rsidR="0019408F" w:rsidRPr="0019408F" w14:paraId="60648CB1" w14:textId="77777777" w:rsidTr="00AE329D">
        <w:tc>
          <w:tcPr>
            <w:tcW w:w="2880" w:type="dxa"/>
          </w:tcPr>
          <w:p w14:paraId="02298A8C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 xml:space="preserve">[7545, 3218, 2471, 7900, 1983, 2431, 9480, 3936, 2436, 9106, 554, 1994, 6846, 9884, 9511, 693, 3407, 4595, 6781, 445, 7216, 9170, 524, 6378, </w:t>
            </w:r>
            <w:r w:rsidRPr="0019408F">
              <w:rPr>
                <w:sz w:val="32"/>
                <w:szCs w:val="32"/>
              </w:rPr>
              <w:lastRenderedPageBreak/>
              <w:t>2621, 2847, 1651, 7964, 4178, 8622, 6790, 4856, 8741, 6308, 8514, 2883, 979, 9935, 1492, 6043, 8687, 3748, 935, 606, 8648, 2568, 2636, 8645, 955, 6307, 1599, 721, 4857, 3762, 1127, 4842, 7259, 5500, 6798, 340, 1570, 7736, 9330, 9522, 5107]</w:t>
            </w:r>
          </w:p>
        </w:tc>
        <w:tc>
          <w:tcPr>
            <w:tcW w:w="2880" w:type="dxa"/>
          </w:tcPr>
          <w:p w14:paraId="0EB4C9F8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lastRenderedPageBreak/>
              <w:t xml:space="preserve">[606, 7545, 3218, 2471, 7900, 1983, 2431, 8648, 2568, 2636, 8645, 955, 6307, 1599, 721, 4857, 3762, 1127, 4842, 7259, 5500, 6798, 340, 1570, </w:t>
            </w:r>
            <w:r w:rsidRPr="0019408F">
              <w:rPr>
                <w:sz w:val="32"/>
                <w:szCs w:val="32"/>
              </w:rPr>
              <w:lastRenderedPageBreak/>
              <w:t>7736, 9170, 524, 6378, 2621, 2847, 1651, 7964, 4178, 8622, 6790, 4856, 8741, 6308, 8514, 2883, 979, 9330, 9480, 3936, 2436, 9106, 554, 1994, 6846, 9522, 9884, 9511, 693, 3407, 4595, 6781, 445, 7216, 9935, 1492, 6043, 8687, 3748, 935, 5107]</w:t>
            </w:r>
          </w:p>
        </w:tc>
        <w:tc>
          <w:tcPr>
            <w:tcW w:w="2880" w:type="dxa"/>
          </w:tcPr>
          <w:p w14:paraId="48B4EFE9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lastRenderedPageBreak/>
              <w:t>4</w:t>
            </w:r>
          </w:p>
        </w:tc>
      </w:tr>
      <w:tr w:rsidR="0019408F" w:rsidRPr="0019408F" w14:paraId="5E6DB9CC" w14:textId="77777777" w:rsidTr="00AE329D">
        <w:tc>
          <w:tcPr>
            <w:tcW w:w="2880" w:type="dxa"/>
          </w:tcPr>
          <w:p w14:paraId="0C765458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 xml:space="preserve">[4685, 3532, 8767, 1028, 3449, 1807, 9323, 2112, 2486, 7715, 3506, 6049, 1370, 370, 1748, 143, 9694, 3938, 9280, 819, 6657, 1941, 82, 7201, 6414, 1869, 2223, </w:t>
            </w:r>
            <w:r w:rsidRPr="0019408F">
              <w:rPr>
                <w:sz w:val="32"/>
                <w:szCs w:val="32"/>
              </w:rPr>
              <w:lastRenderedPageBreak/>
              <w:t>8310, 1355, 9028, 3023, 2542, 4387, 1435, 2010, 5417, 231, 5153, 6086, 4590, 9568, 2950, 1024, 3489, 9464, 6913, 4968, 5329, 2634, 2191, 1282, 7813, 2375, 2061, 1306, 1945, 5291, 4248, 4568, 3571, 9071, 834, 836, 1099, 2368, 4024]</w:t>
            </w:r>
          </w:p>
        </w:tc>
        <w:tc>
          <w:tcPr>
            <w:tcW w:w="2880" w:type="dxa"/>
          </w:tcPr>
          <w:p w14:paraId="328E78FB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lastRenderedPageBreak/>
              <w:t xml:space="preserve">[1941, 82, 3489, 4685, 3532, 7201, 6414, 1869, 2223, 8310, 1355, 8767, 1028, 3449, 1807, 9028, 3023, 2542, 4387, 1435, 2010, 5417, 231, 5153, 6086, 4590, 9323, </w:t>
            </w:r>
            <w:r w:rsidRPr="0019408F">
              <w:rPr>
                <w:sz w:val="32"/>
                <w:szCs w:val="32"/>
              </w:rPr>
              <w:lastRenderedPageBreak/>
              <w:t>2112, 2486, 7715, 3506, 6049, 1370, 370, 1748, 143, 9464, 6913, 4968, 5329, 2634, 2191, 1282, 7813, 2375, 2061, 1306, 1945, 5291, 4248, 4568, 3571, 9071, 834, 836, 1099, 2368, 9568, 2950, 1024, 9694, 3938, 9280, 819, 6657, 4024]</w:t>
            </w:r>
          </w:p>
        </w:tc>
        <w:tc>
          <w:tcPr>
            <w:tcW w:w="2880" w:type="dxa"/>
          </w:tcPr>
          <w:p w14:paraId="1EC3F3D3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lastRenderedPageBreak/>
              <w:t>4</w:t>
            </w:r>
          </w:p>
        </w:tc>
      </w:tr>
      <w:tr w:rsidR="0019408F" w:rsidRPr="0019408F" w14:paraId="66F96685" w14:textId="77777777" w:rsidTr="00AE329D">
        <w:tc>
          <w:tcPr>
            <w:tcW w:w="2880" w:type="dxa"/>
          </w:tcPr>
          <w:p w14:paraId="327DA046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 xml:space="preserve">[940, 6282, 367, 9458, 7972, 466, 154, 8282, 893, 414, 2860, 6897, 5993, 571, 9457, 8798, 9294, 1864, 3804, 3784, 4281, 682, 5516, 5366, 4661, 2611, 3308, 133, 1164, 531, 4794, </w:t>
            </w:r>
            <w:r w:rsidRPr="0019408F">
              <w:rPr>
                <w:sz w:val="32"/>
                <w:szCs w:val="32"/>
              </w:rPr>
              <w:lastRenderedPageBreak/>
              <w:t>2682, 6828, 768, 6779, 4153, 4878, 3778, 1389, 469, 1027, 5122, 3165, 1993, 1840, 1317, 937, 4086, 7756, 6771, 3896, 6446, 5800, 3996, 5225, 7313, 7198, 6765, 4858, 3813, 1532, 7519, 2587, 3915, 5587, 402, 2450]</w:t>
            </w:r>
          </w:p>
        </w:tc>
        <w:tc>
          <w:tcPr>
            <w:tcW w:w="2880" w:type="dxa"/>
          </w:tcPr>
          <w:p w14:paraId="187A7D1E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lastRenderedPageBreak/>
              <w:t xml:space="preserve">[940, 1317, 937, 4086, 5516, 5366, 4661, 2611, 3308, 133, 1164, 531, 4794, 2682, 6282, 367, 6828, 768, 6779, 4153, 4878, 3778, 1389, 469, 1027, 5122, 3165, 1993, 1840, 7756, </w:t>
            </w:r>
            <w:r w:rsidRPr="0019408F">
              <w:rPr>
                <w:sz w:val="32"/>
                <w:szCs w:val="32"/>
              </w:rPr>
              <w:lastRenderedPageBreak/>
              <w:t>6771, 3896, 6446, 5800, 3996, 5225, 7313, 7198, 6765, 4858, 3813, 1532, 7519, 2587, 3915, 5587, 402, 9458, 7972, 466, 154, 8282, 893, 414, 2860, 6897, 5993, 571, 9457, 8798, 9294, 1864, 3804, 3784, 4281, 682, 2450]</w:t>
            </w:r>
          </w:p>
        </w:tc>
        <w:tc>
          <w:tcPr>
            <w:tcW w:w="2880" w:type="dxa"/>
          </w:tcPr>
          <w:p w14:paraId="2E1E99A7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lastRenderedPageBreak/>
              <w:t>4</w:t>
            </w:r>
          </w:p>
        </w:tc>
      </w:tr>
      <w:tr w:rsidR="0019408F" w:rsidRPr="0019408F" w14:paraId="03DC4A09" w14:textId="77777777" w:rsidTr="00AE329D">
        <w:tc>
          <w:tcPr>
            <w:tcW w:w="2880" w:type="dxa"/>
          </w:tcPr>
          <w:p w14:paraId="08DEE7C4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 xml:space="preserve">[7407, 4955, 7192, 9631, 4161, 2906, 3684, 2050, 7074, 2245, 5477, 9836, 737, 8518, 5182, 8436, 7047, 5374, 2168, 1771, 1759, 9820, 2377, 9042, 266, 2191, 8439, 7578, 2113, 7769, </w:t>
            </w:r>
            <w:r w:rsidRPr="0019408F">
              <w:rPr>
                <w:sz w:val="32"/>
                <w:szCs w:val="32"/>
              </w:rPr>
              <w:lastRenderedPageBreak/>
              <w:t>3416, 8731, 1661, 148, 5836, 4922, 6356, 2025, 8253, 4021, 8516, 3503, 5125, 2593, 4853, 3601, 7521, 1574, 5162, 4612, 7941, 648, 1033, 6503, 9104, 9546, 9387, 2715, 3825, 6350, 1254, 8565, 2426, 9808, 9785, 657, 4532, 2052]</w:t>
            </w:r>
          </w:p>
        </w:tc>
        <w:tc>
          <w:tcPr>
            <w:tcW w:w="2880" w:type="dxa"/>
          </w:tcPr>
          <w:p w14:paraId="6A6E0FCF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lastRenderedPageBreak/>
              <w:t xml:space="preserve">[2377, 3601, 7407, 4955, 7192, 7521, 1574, 5162, 4612, 7941, 648, 1033, 6503, 9042, 266, 2191, 8439, 7578, 2113, 7769, 3416, 8731, 1661, 148, 5836, 4922, 6356, 2025, 8253, 4021, </w:t>
            </w:r>
            <w:r w:rsidRPr="0019408F">
              <w:rPr>
                <w:sz w:val="32"/>
                <w:szCs w:val="32"/>
              </w:rPr>
              <w:lastRenderedPageBreak/>
              <w:t>8516, 3503, 5125, 2593, 4853, 9104, 9546, 9387, 2715, 3825, 6350, 1254, 8565, 2426, 9631, 4161, 2906, 3684, 2050, 7074, 2245, 5477, 9808, 9785, 657, 4532, 9836, 737, 8518, 5182, 8436, 7047, 5374, 2168, 1771, 1759, 9820, 2052]</w:t>
            </w:r>
          </w:p>
        </w:tc>
        <w:tc>
          <w:tcPr>
            <w:tcW w:w="2880" w:type="dxa"/>
          </w:tcPr>
          <w:p w14:paraId="1B616E97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lastRenderedPageBreak/>
              <w:t>4</w:t>
            </w:r>
          </w:p>
        </w:tc>
      </w:tr>
      <w:tr w:rsidR="0019408F" w:rsidRPr="0019408F" w14:paraId="3BB1D39E" w14:textId="77777777" w:rsidTr="00AE329D">
        <w:tc>
          <w:tcPr>
            <w:tcW w:w="2880" w:type="dxa"/>
          </w:tcPr>
          <w:p w14:paraId="3510F112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 xml:space="preserve">[6407, 1913, 1524, 1949, 6967, 5703, 9260, 7632, 3819, 4136, 293, 295, 801, 609, 5451, 410, 2583, 6934, 2681, 5659, 4274, 8168, 1143, 6401, 3199, 7807, 5057, 9928, 4459, 473, 9498, </w:t>
            </w:r>
            <w:r w:rsidRPr="0019408F">
              <w:rPr>
                <w:sz w:val="32"/>
                <w:szCs w:val="32"/>
              </w:rPr>
              <w:lastRenderedPageBreak/>
              <w:t>9495, 4321, 4578, 6737, 1538, 9043, 8884, 3811, 2592, 1211, 4192, 545, 6112, 8242, 8718, 2995, 4984, 7904, 7138, 6620, 3966, 5061, 4639, 7552, 2746, 7703, 8272, 5012, 8939, 1565, 4613, 9414, 4938, 9692, 1131, 3213, 5788, 96]</w:t>
            </w:r>
          </w:p>
        </w:tc>
        <w:tc>
          <w:tcPr>
            <w:tcW w:w="2880" w:type="dxa"/>
          </w:tcPr>
          <w:p w14:paraId="65FD030C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lastRenderedPageBreak/>
              <w:t xml:space="preserve">[1143, 6401, 3199, 6407, 1913, 1524, 1949, 6967, 5703, 7807, 5057, 8718, 2995, 4984, 7904, 7138, 6620, 3966, 5061, 4639, 7552, 2746, 7703, 8272, 5012, 8939, 1565, 4613, 9260, 7632, </w:t>
            </w:r>
            <w:r w:rsidRPr="0019408F">
              <w:rPr>
                <w:sz w:val="32"/>
                <w:szCs w:val="32"/>
              </w:rPr>
              <w:lastRenderedPageBreak/>
              <w:t>3819, 4136, 293, 295, 801, 609, 5451, 410, 2583, 6934, 2681, 5659, 4274, 8168, 9414, 4938, 9692, 1131, 3213, 5788, 9928, 4459, 473, 9498, 9495, 4321, 4578, 6737, 1538, 9043, 8884, 3811, 2592, 1211, 4192, 545, 6112, 8242, 96]</w:t>
            </w:r>
          </w:p>
        </w:tc>
        <w:tc>
          <w:tcPr>
            <w:tcW w:w="2880" w:type="dxa"/>
          </w:tcPr>
          <w:p w14:paraId="366AD673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lastRenderedPageBreak/>
              <w:t>4</w:t>
            </w:r>
          </w:p>
        </w:tc>
      </w:tr>
      <w:tr w:rsidR="0019408F" w:rsidRPr="0019408F" w14:paraId="7B66A4B0" w14:textId="77777777" w:rsidTr="00AE329D">
        <w:tc>
          <w:tcPr>
            <w:tcW w:w="2880" w:type="dxa"/>
          </w:tcPr>
          <w:p w14:paraId="30102612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 xml:space="preserve">[5183, 7169, 8795, 7421, 4180, 5869, 4439, 502, 851, 6868, 3049, 4686, 3314, 514, 2185, 7853, 2008, 4373, 8545, 4101, 1840, 9308, 2289, 8485, 6348, 4350, 820, 7230, 2860, 5278, </w:t>
            </w:r>
            <w:r w:rsidRPr="0019408F">
              <w:rPr>
                <w:sz w:val="32"/>
                <w:szCs w:val="32"/>
              </w:rPr>
              <w:lastRenderedPageBreak/>
              <w:t>6067, 4213, 2224, 6350, 5080, 3496, 2986, 4402, 758, 9333, 4407, 9222, 5271, 2967, 1839, 7266, 8102, 7489, 8410, 2621, 7246, 6848, 566, 9968, 5490, 4109, 2743, 9612, 7727, 9536, 5694, 8878, 6575, 2523, 1422, 3602, 8431, 2838, 3066, 3127]</w:t>
            </w:r>
          </w:p>
        </w:tc>
        <w:tc>
          <w:tcPr>
            <w:tcW w:w="2880" w:type="dxa"/>
          </w:tcPr>
          <w:p w14:paraId="769159ED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lastRenderedPageBreak/>
              <w:t xml:space="preserve">[5183, 7169, 7489, 8410, 2621, 7246, 6848, 566, 8485, 6348, 4350, 820, 7230, 2860, 5278, 6067, 4213, 2224, 6350, 5080, 3496, 2986, 4402, 758, 8795, 7421, 4180, 5869, 4439, 502, </w:t>
            </w:r>
            <w:r w:rsidRPr="0019408F">
              <w:rPr>
                <w:sz w:val="32"/>
                <w:szCs w:val="32"/>
              </w:rPr>
              <w:lastRenderedPageBreak/>
              <w:t>851, 6868, 3049, 4686, 3314, 514, 2185, 7853, 2008, 4373, 8545, 4101, 1840, 9308, 2289, 9333, 4407, 9222, 5271, 2967, 1839, 7266, 8102, 9968, 5490, 4109, 2743, 9612, 7727, 9536, 5694, 8878, 6575, 2523, 1422, 3602, 8431, 2838, 3066, 3127]</w:t>
            </w:r>
          </w:p>
        </w:tc>
        <w:tc>
          <w:tcPr>
            <w:tcW w:w="2880" w:type="dxa"/>
          </w:tcPr>
          <w:p w14:paraId="4133CDB0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lastRenderedPageBreak/>
              <w:t>4</w:t>
            </w:r>
          </w:p>
        </w:tc>
      </w:tr>
      <w:tr w:rsidR="0019408F" w:rsidRPr="0019408F" w14:paraId="13E8FE93" w14:textId="77777777" w:rsidTr="00AE329D">
        <w:tc>
          <w:tcPr>
            <w:tcW w:w="2880" w:type="dxa"/>
          </w:tcPr>
          <w:p w14:paraId="2BC8E648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 xml:space="preserve">[3380, 7990, 578, 7442, 3225, 2372, 960, 4788, 6795, 7547, 3006, 240, 441, 8290, 8379, 632, 9654, 6059, 6350, 9127, 994, 1562, 201, 4965, 4344, 3818, 9681, </w:t>
            </w:r>
            <w:r w:rsidRPr="0019408F">
              <w:rPr>
                <w:sz w:val="32"/>
                <w:szCs w:val="32"/>
              </w:rPr>
              <w:lastRenderedPageBreak/>
              <w:t>2566, 7817, 1197, 2589, 4036, 3448, 5699, 7118, 302, 471, 3181, 798, 9841, 7250, 8641, 8747, 9334, 4474, 3121, 9382, 2716, 5958, 7927, 9047, 9288, 5173, 6148, 4356, 570, 9238, 2234, 466, 6577, 6956, 2214, 8827, 7970, 7708, 8722, 8960, 9045, 7017, 8025, 4417]</w:t>
            </w:r>
          </w:p>
        </w:tc>
        <w:tc>
          <w:tcPr>
            <w:tcW w:w="2880" w:type="dxa"/>
          </w:tcPr>
          <w:p w14:paraId="553712D3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lastRenderedPageBreak/>
              <w:t xml:space="preserve">[2716, 3380, 4965, 4344, 3818, 5958, 7927, 7990, 578, 7442, 3225, 2372, 960, 4788, 6795, 7547, 3006, 240, 441, 8290, 8379, 632, 9047, 9288, 5173, 6148, 4356, </w:t>
            </w:r>
            <w:r w:rsidRPr="0019408F">
              <w:rPr>
                <w:sz w:val="32"/>
                <w:szCs w:val="32"/>
              </w:rPr>
              <w:lastRenderedPageBreak/>
              <w:t>570, 9238, 2234, 466, 6577, 6956, 2214, 8827, 7970, 7708, 8722, 8960, 9045, 7017, 8025, 9654, 6059, 6350, 9127, 994, 1562, 201, 9681, 2566, 7817, 1197, 2589, 4036, 3448, 5699, 7118, 302, 471, 3181, 798, 9841, 7250, 8641, 8747, 9334, 4474, 3121, 9382, 4417]</w:t>
            </w:r>
          </w:p>
        </w:tc>
        <w:tc>
          <w:tcPr>
            <w:tcW w:w="2880" w:type="dxa"/>
          </w:tcPr>
          <w:p w14:paraId="3CDA0B1C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lastRenderedPageBreak/>
              <w:t>4</w:t>
            </w:r>
          </w:p>
        </w:tc>
      </w:tr>
      <w:tr w:rsidR="0019408F" w:rsidRPr="0019408F" w14:paraId="029BB9C5" w14:textId="77777777" w:rsidTr="00AE329D">
        <w:tc>
          <w:tcPr>
            <w:tcW w:w="2880" w:type="dxa"/>
          </w:tcPr>
          <w:p w14:paraId="6C7B193A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 xml:space="preserve">[6960, 2978, 1821, 4074, 4472, 2138, 1157, 9552, 5413, 1176, 347, 8205, 646, 8496, 2950, 8008, 3269, 9490, 4034, 5497, 5900, 7713, 1881, 9227, </w:t>
            </w:r>
            <w:r w:rsidRPr="0019408F">
              <w:rPr>
                <w:sz w:val="32"/>
                <w:szCs w:val="32"/>
              </w:rPr>
              <w:lastRenderedPageBreak/>
              <w:t>775, 2967, 988, 5907, 6300, 4855, 1890, 9520, 9529, 8627, 5173, 6755, 1613, 9903, 4568, 2273, 6762, 453, 4381, 2214, 6217, 1179, 2279, 3949, 1182, 7858, 828, 285, 493, 6704, 4077, 5878, 7150, 1633, 1769, 477, 9933, 5193, 7646, 5683, 3173, 6141, 9985, 45, 9181, 1762, 6177, 1104]</w:t>
            </w:r>
          </w:p>
        </w:tc>
        <w:tc>
          <w:tcPr>
            <w:tcW w:w="2880" w:type="dxa"/>
          </w:tcPr>
          <w:p w14:paraId="4983BF61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lastRenderedPageBreak/>
              <w:t xml:space="preserve">[3949, 1182, 6960, 2978, 1821, 4074, 4472, 2138, 1157, 7858, 828, 285, 493, 6704, 4077, 5878, 7150, 1633, 1769, 477, 9227, 775, 2967, 988, 5907, </w:t>
            </w:r>
            <w:r w:rsidRPr="0019408F">
              <w:rPr>
                <w:sz w:val="32"/>
                <w:szCs w:val="32"/>
              </w:rPr>
              <w:lastRenderedPageBreak/>
              <w:t>6300, 4855, 1890, 9520, 9529, 8627, 5173, 6755, 1613, 9552, 5413, 1176, 347, 8205, 646, 8496, 2950, 8008, 3269, 9490, 4034, 5497, 5900, 7713, 1881, 9903, 4568, 2273, 6762, 453, 4381, 2214, 6217, 1179, 2279, 9933, 5193, 7646, 5683, 3173, 6141, 9985, 45, 9181, 1762, 6177, 1104]</w:t>
            </w:r>
          </w:p>
        </w:tc>
        <w:tc>
          <w:tcPr>
            <w:tcW w:w="2880" w:type="dxa"/>
          </w:tcPr>
          <w:p w14:paraId="5E51C913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lastRenderedPageBreak/>
              <w:t>4</w:t>
            </w:r>
          </w:p>
        </w:tc>
      </w:tr>
      <w:tr w:rsidR="0019408F" w:rsidRPr="0019408F" w14:paraId="458BF213" w14:textId="77777777" w:rsidTr="00AE329D">
        <w:tc>
          <w:tcPr>
            <w:tcW w:w="2880" w:type="dxa"/>
          </w:tcPr>
          <w:p w14:paraId="2B326234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 xml:space="preserve">[5347, 3462, 8135, 491, 409, 9886, 2336, 6841, 8510, 5472, 1886, 5831, 1710, 6994, 5036, 5507, 9564, 8946, 5232, 8982, 3663, </w:t>
            </w:r>
            <w:r w:rsidRPr="0019408F">
              <w:rPr>
                <w:sz w:val="32"/>
                <w:szCs w:val="32"/>
              </w:rPr>
              <w:lastRenderedPageBreak/>
              <w:t>151, 518, 9892, 2362, 3064, 1819, 2689, 9761, 5388, 8391, 8709, 297, 1009, 8447, 6243, 7327, 3265, 8137, 8759, 7228, 1826, 3521, 9694, 599, 861, 3340, 2251, 3803, 5746, 5355, 5991, 9210, 6601, 3618, 9304, 7651, 2540, 4969, 8294, 2864, 7667, 8739, 7930, 4051, 1200, 8126, 935, 5234, 3644, 5354, 877, 5392]</w:t>
            </w:r>
          </w:p>
        </w:tc>
        <w:tc>
          <w:tcPr>
            <w:tcW w:w="2880" w:type="dxa"/>
          </w:tcPr>
          <w:p w14:paraId="46EE421B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lastRenderedPageBreak/>
              <w:t xml:space="preserve">[2362, 3064, 1819, 2689, 5347, 3462, 5746, 5355, 5991, 8135, 491, 409, 9210, 6601, 3618, 9304, 7651, 2540, 4969, 8294, 2864, </w:t>
            </w:r>
            <w:r w:rsidRPr="0019408F">
              <w:rPr>
                <w:sz w:val="32"/>
                <w:szCs w:val="32"/>
              </w:rPr>
              <w:lastRenderedPageBreak/>
              <w:t>7667, 8739, 7930, 4051, 1200, 8126, 935, 5234, 3644, 5354, 877, 9761, 5388, 8391, 8709, 297, 1009, 8447, 6243, 7327, 3265, 8137, 8759, 7228, 1826, 3521, 9694, 599, 861, 3340, 2251, 3803, 9886, 2336, 6841, 8510, 5472, 1886, 5831, 1710, 6994, 5036, 5507, 9564, 8946, 5232, 8982, 3663, 151, 518, 9892, 5392]</w:t>
            </w:r>
          </w:p>
        </w:tc>
        <w:tc>
          <w:tcPr>
            <w:tcW w:w="2880" w:type="dxa"/>
          </w:tcPr>
          <w:p w14:paraId="3D6ACECA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lastRenderedPageBreak/>
              <w:t>4</w:t>
            </w:r>
          </w:p>
        </w:tc>
      </w:tr>
      <w:tr w:rsidR="0019408F" w:rsidRPr="0019408F" w14:paraId="3C7E1BBC" w14:textId="77777777" w:rsidTr="00AE329D">
        <w:tc>
          <w:tcPr>
            <w:tcW w:w="2880" w:type="dxa"/>
          </w:tcPr>
          <w:p w14:paraId="24D2A2D0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 xml:space="preserve">[946, 781, 4923, 670, 2571, 8230, 4886, 8962, 5705, 9312, 2632, 2455, 631, 2410, 2954, </w:t>
            </w:r>
            <w:r w:rsidRPr="0019408F">
              <w:rPr>
                <w:sz w:val="32"/>
                <w:szCs w:val="32"/>
              </w:rPr>
              <w:lastRenderedPageBreak/>
              <w:t>9061, 545, 5237, 7652, 7699, 9169, 2637, 6244, 2361, 7737, 1483, 9822, 7627, 5336, 2011, 2852, 4371, 2454, 4682, 3894, 4061, 4530, 8530, 2363, 4682, 9791, 8552, 5520, 669, 2010, 4709, 7280, 1002, 351, 1621, 885, 7632, 5212, 7853, 8542, 1524, 9926, 7104, 3649, 6624, 1867, 8483, 675, 540, 4344, 511, 1702, 8140, 9436, 951, 2738, 6681, 2876, 491]</w:t>
            </w:r>
          </w:p>
        </w:tc>
        <w:tc>
          <w:tcPr>
            <w:tcW w:w="2880" w:type="dxa"/>
          </w:tcPr>
          <w:p w14:paraId="3FBCCC38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lastRenderedPageBreak/>
              <w:t xml:space="preserve">[946, 781, 1621, 885, 4923, 670, 2571, 7632, 5212, 7737, 1483, 7853, 8230, 4886, 8542, </w:t>
            </w:r>
            <w:r w:rsidRPr="0019408F">
              <w:rPr>
                <w:sz w:val="32"/>
                <w:szCs w:val="32"/>
              </w:rPr>
              <w:lastRenderedPageBreak/>
              <w:t>1524, 8962, 5705, 9312, 2632, 2455, 631, 2410, 2954, 9061, 545, 5237, 7652, 7699, 9169, 2637, 6244, 2361, 9822, 7627, 5336, 2011, 2852, 4371, 2454, 4682, 3894, 4061, 4530, 8530, 2363, 4682, 9791, 8552, 5520, 669, 2010, 4709, 7280, 1002, 351, 9926, 7104, 3649, 6624, 1867, 8483, 675, 540, 4344, 511, 1702, 8140, 9436, 951, 2738, 6681, 2876, 491]</w:t>
            </w:r>
          </w:p>
        </w:tc>
        <w:tc>
          <w:tcPr>
            <w:tcW w:w="2880" w:type="dxa"/>
          </w:tcPr>
          <w:p w14:paraId="48F36532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lastRenderedPageBreak/>
              <w:t>4</w:t>
            </w:r>
          </w:p>
        </w:tc>
      </w:tr>
      <w:tr w:rsidR="0019408F" w:rsidRPr="0019408F" w14:paraId="6A8B61C3" w14:textId="77777777" w:rsidTr="00AE329D">
        <w:tc>
          <w:tcPr>
            <w:tcW w:w="2880" w:type="dxa"/>
          </w:tcPr>
          <w:p w14:paraId="4CFADCB4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 xml:space="preserve">[2295, 3589, 5256, 8989, 594, 5657, 3598, 162, 9135, </w:t>
            </w:r>
            <w:r w:rsidRPr="0019408F">
              <w:rPr>
                <w:sz w:val="32"/>
                <w:szCs w:val="32"/>
              </w:rPr>
              <w:lastRenderedPageBreak/>
              <w:t>5729, 334, 4506, 1581, 5611, 7134, 4003, 6952, 4043, 446, 3035, 515, 9123, 4671, 9525, 7236, 8897, 895, 1791, 7012, 5689, 4360, 9585, 9927, 645, 3035, 6072, 4153, 5754, 294, 99, 6266, 9213, 9982, 606, 2300, 3078, 7097, 1005, 826, 1396, 7498, 1819, 411, 5888, 4322, 4485, 407, 4790, 4501, 768, 5289, 1282, 2012, 7954, 2566, 2663, 1065, 6367, 1085, 102, 4976, 7714, 5471, 7773, 7123]</w:t>
            </w:r>
          </w:p>
        </w:tc>
        <w:tc>
          <w:tcPr>
            <w:tcW w:w="2880" w:type="dxa"/>
          </w:tcPr>
          <w:p w14:paraId="4EF1C453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lastRenderedPageBreak/>
              <w:t xml:space="preserve">[1396, 2295, 3589, 5256, 7236, 7498, 1819, 411, 5888, </w:t>
            </w:r>
            <w:r w:rsidRPr="0019408F">
              <w:rPr>
                <w:sz w:val="32"/>
                <w:szCs w:val="32"/>
              </w:rPr>
              <w:lastRenderedPageBreak/>
              <w:t>4322, 4485, 407, 4790, 4501, 768, 5289, 1282, 2012, 7954, 2566, 2663, 1065, 6367, 1085, 102, 4976, 7714, 5471, 7773, 8897, 895, 1791, 7012, 5689, 4360, 8989, 594, 5657, 3598, 162, 9135, 5729, 334, 4506, 1581, 5611, 7134, 4003, 6952, 4043, 446, 3035, 515, 9123, 4671, 9525, 9585, 9927, 645, 3035, 6072, 4153, 5754, 294, 99, 6266, 9213, 9982, 606, 2300, 3078, 7097, 1005, 826, 7123]</w:t>
            </w:r>
          </w:p>
        </w:tc>
        <w:tc>
          <w:tcPr>
            <w:tcW w:w="2880" w:type="dxa"/>
          </w:tcPr>
          <w:p w14:paraId="2C058350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lastRenderedPageBreak/>
              <w:t>4</w:t>
            </w:r>
          </w:p>
        </w:tc>
      </w:tr>
      <w:tr w:rsidR="0019408F" w:rsidRPr="0019408F" w14:paraId="5BF8BDE5" w14:textId="77777777" w:rsidTr="00AE329D">
        <w:tc>
          <w:tcPr>
            <w:tcW w:w="2880" w:type="dxa"/>
          </w:tcPr>
          <w:p w14:paraId="00325D8B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lastRenderedPageBreak/>
              <w:t xml:space="preserve">[2047, 5041, 1854, 4846, 7366, 6319, 1585, 4197, 5035, 1348, 7148, 9787, 9652, 2151, 3970, 9525, 4419, 7848, 3579, 3662, 4757, 6460, 163, 7676, 938, 1925, 2516, 546, 5253, 8197, 9720, 2871, 8774, 484, 8713, 1015, 6614, 3809, 5516, 5401, 1843, 645, 2527, 7617, 2493, 1662, 5982, 2759, 7168, 2378, 476, 2743, 3427, 3346, 591, 1482, 5968, 1850, 5661, 2742, 933, 4150, 1366, 8625, 9691, 558, 978, 4603, 6549, </w:t>
            </w:r>
            <w:r w:rsidRPr="0019408F">
              <w:rPr>
                <w:sz w:val="32"/>
                <w:szCs w:val="32"/>
              </w:rPr>
              <w:lastRenderedPageBreak/>
              <w:t>1925, 9949, 2413, 2682, 1335, 4959, 9964]</w:t>
            </w:r>
          </w:p>
        </w:tc>
        <w:tc>
          <w:tcPr>
            <w:tcW w:w="2880" w:type="dxa"/>
          </w:tcPr>
          <w:p w14:paraId="273B5FF6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lastRenderedPageBreak/>
              <w:t xml:space="preserve">[1925, 2047, 2516, 546, 2743, 3427, 3346, 591, 1482, 5041, 1854, 4846, 5253, 5968, 1850, 5661, 2742, 933, 4150, 1366, 7366, 6319, 1585, 4197, 5035, 1348, 7148, 8197, 8625, 9691, 558, 978, 4603, 6549, 1925, 9720, 2871, 8774, 484, 8713, 1015, 6614, 3809, 5516, 5401, 1843, 645, 2527, 7617, 2493, 1662, 5982, 2759, 7168, 2378, 476, 9787, 9652, 2151, 3970, 9525, 4419, 7848, 3579, 3662, 4757, 6460, 163, 7676, </w:t>
            </w:r>
            <w:r w:rsidRPr="0019408F">
              <w:rPr>
                <w:sz w:val="32"/>
                <w:szCs w:val="32"/>
              </w:rPr>
              <w:lastRenderedPageBreak/>
              <w:t>938, 9949, 2413, 2682, 1335, 4959, 9964]</w:t>
            </w:r>
          </w:p>
        </w:tc>
        <w:tc>
          <w:tcPr>
            <w:tcW w:w="2880" w:type="dxa"/>
          </w:tcPr>
          <w:p w14:paraId="2BDD1844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lastRenderedPageBreak/>
              <w:t>4</w:t>
            </w:r>
          </w:p>
        </w:tc>
      </w:tr>
      <w:tr w:rsidR="0019408F" w:rsidRPr="0019408F" w14:paraId="509FC62C" w14:textId="77777777" w:rsidTr="00AE329D">
        <w:tc>
          <w:tcPr>
            <w:tcW w:w="2880" w:type="dxa"/>
          </w:tcPr>
          <w:p w14:paraId="7099E82F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 xml:space="preserve">[279, 7458, 65, 6371, 8559, 5670, 1485, 1056, 5060, 8751, 1093, 4781, 9995, 7907, 5511, 130, 7242, 2359, 7648, 6697, 4981, 5223, 9278, 1906, 2634, 326, 4106, 8520, 1418, 5554, 7926, 1812, 7945, 779, 2387, 5585, 487, 229, 5591, 2159, 3328, 6461, 204, 1852, 1137, 2857, 3052, 4112, 8172, 1810, 3196, 5847, 8254, 8454, 4791, 4820, 2910, 9689, 1373, 6228, </w:t>
            </w:r>
            <w:r w:rsidRPr="0019408F">
              <w:rPr>
                <w:sz w:val="32"/>
                <w:szCs w:val="32"/>
              </w:rPr>
              <w:lastRenderedPageBreak/>
              <w:t>4265, 2845, 5451, 3745, 3004, 3890, 1581, 3769, 9969, 4895, 3392, 750, 9567, 1281, 1693, 5119, 3707]</w:t>
            </w:r>
          </w:p>
        </w:tc>
        <w:tc>
          <w:tcPr>
            <w:tcW w:w="2880" w:type="dxa"/>
          </w:tcPr>
          <w:p w14:paraId="5B6D45CA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lastRenderedPageBreak/>
              <w:t xml:space="preserve">[279, 326, 4106, 5847, 7458, 65, 6371, 8254, 8454, 4791, 4820, 2910, 8520, 1418, 5554, 7926, 1812, 7945, 779, 2387, 5585, 487, 229, 5591, 2159, 3328, 6461, 204, 1852, 1137, 2857, 3052, 4112, 8172, 1810, 3196, 8559, 5670, 1485, 1056, 5060, 8751, 1093, 4781, 9689, 1373, 6228, 4265, 2845, 5451, 3745, 3004, 3890, 1581, 3769, 9969, 4895, 3392, 750, 9567, </w:t>
            </w:r>
            <w:r w:rsidRPr="0019408F">
              <w:rPr>
                <w:sz w:val="32"/>
                <w:szCs w:val="32"/>
              </w:rPr>
              <w:lastRenderedPageBreak/>
              <w:t>1281, 1693, 5119, 9995, 7907, 5511, 130, 7242, 2359, 7648, 6697, 4981, 5223, 9278, 1906, 2634, 3707]</w:t>
            </w:r>
          </w:p>
        </w:tc>
        <w:tc>
          <w:tcPr>
            <w:tcW w:w="2880" w:type="dxa"/>
          </w:tcPr>
          <w:p w14:paraId="0A1B33D2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lastRenderedPageBreak/>
              <w:t>5</w:t>
            </w:r>
          </w:p>
        </w:tc>
      </w:tr>
      <w:tr w:rsidR="0019408F" w:rsidRPr="0019408F" w14:paraId="02DC014A" w14:textId="77777777" w:rsidTr="00AE329D">
        <w:tc>
          <w:tcPr>
            <w:tcW w:w="2880" w:type="dxa"/>
          </w:tcPr>
          <w:p w14:paraId="1C825962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 xml:space="preserve">[1331, 883, 1686, 915, 8047, 2341, 9587, 2700, 5028, 2004, 5306, 8617, 1721, 365, 1720, 9792, 2929, 406, 6411, 632, 5615, 2133, 3507, 4678, 1451, 6035, 4356, 4920, 4581, 5183, 61, 6065, 7066, 1077, 7150, 9702, 406, 800, 7877, 2168, 2665, 8717, 6458, 9731, 9148, 5555, 396, 1686, 4629, 672, 6059, </w:t>
            </w:r>
            <w:r w:rsidRPr="0019408F">
              <w:rPr>
                <w:sz w:val="32"/>
                <w:szCs w:val="32"/>
              </w:rPr>
              <w:lastRenderedPageBreak/>
              <w:t>5813, 265, 3765, 2135, 6332, 3554, 7973, 6105, 3732, 3217, 1066, 304, 7226, 6742, 89, 8703, 9198, 941, 9527, 7126, 7322, 9259, 507, 8669, 4964, 2954, 6646]</w:t>
            </w:r>
          </w:p>
        </w:tc>
        <w:tc>
          <w:tcPr>
            <w:tcW w:w="2880" w:type="dxa"/>
          </w:tcPr>
          <w:p w14:paraId="4FABBE72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lastRenderedPageBreak/>
              <w:t xml:space="preserve">[1331, 883, 1686, 915, 5813, 265, 3765, 2135, 6035, 4356, 4920, 4581, 5183, 61, 6065, 6332, 3554, 7066, 1077, 7150, 7973, 6105, 3732, 3217, 1066, 304, 7226, 6742, 89, 8047, 2341, 8703, 9198, 941, 9527, 7126, 7322, 9259, 507, 8669, 4964, 2954, 9587, 2700, 5028, 2004, 5306, 8617, 1721, 365, 1720, </w:t>
            </w:r>
            <w:r w:rsidRPr="0019408F">
              <w:rPr>
                <w:sz w:val="32"/>
                <w:szCs w:val="32"/>
              </w:rPr>
              <w:lastRenderedPageBreak/>
              <w:t>9702, 406, 800, 7877, 2168, 2665, 8717, 6458, 9731, 9148, 5555, 396, 1686, 4629, 672, 6059, 9792, 2929, 406, 6411, 632, 5615, 2133, 3507, 4678, 1451, 6646]</w:t>
            </w:r>
          </w:p>
        </w:tc>
        <w:tc>
          <w:tcPr>
            <w:tcW w:w="2880" w:type="dxa"/>
          </w:tcPr>
          <w:p w14:paraId="0AB5FDF3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lastRenderedPageBreak/>
              <w:t>4</w:t>
            </w:r>
          </w:p>
        </w:tc>
      </w:tr>
      <w:tr w:rsidR="0019408F" w:rsidRPr="0019408F" w14:paraId="6CE2879F" w14:textId="77777777" w:rsidTr="00AE329D">
        <w:tc>
          <w:tcPr>
            <w:tcW w:w="2880" w:type="dxa"/>
          </w:tcPr>
          <w:p w14:paraId="4D2A153A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 xml:space="preserve">[5176, 4293, 9714, 208, 4535, 3963, 3177, 3125, 669, 2843, 2267, 8672, 6420, 1851, 2301, 8359, 1455, 1328, 4446, 2151, 1841, 3875, 3807, 865, 188, 2249, 9045, 9029, 7931, 67, 685, 7502, 4356, 8771, 9055, 751, 984, 7537, 9014, 1020, 9342, 6173, 3295, </w:t>
            </w:r>
            <w:r w:rsidRPr="0019408F">
              <w:rPr>
                <w:sz w:val="32"/>
                <w:szCs w:val="32"/>
              </w:rPr>
              <w:lastRenderedPageBreak/>
              <w:t>9211, 4095, 9397, 6271, 236, 8339, 2089, 6138, 2040, 2123, 4173, 338, 6854, 7440, 7855, 9197, 6484, 301, 6762, 8138, 8915, 3752, 4170, 3701, 5651, 151, 7728, 2393, 722, 2064, 1704, 2517, 5679, 7985, 4154, 2290]</w:t>
            </w:r>
          </w:p>
        </w:tc>
        <w:tc>
          <w:tcPr>
            <w:tcW w:w="2880" w:type="dxa"/>
          </w:tcPr>
          <w:p w14:paraId="627D2564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lastRenderedPageBreak/>
              <w:t xml:space="preserve">[4173, 338, 5176, 4293, 6854, 7440, 7855, 9045, 9029, 7931, 67, 685, 7502, 4356, 8771, 9055, 751, 984, 7537, 9014, 1020, 9197, 6484, 301, 6762, 8138, 8915, 3752, 4170, 3701, 5651, 151, 7728, 2393, 722, 2064, 1704, 2517, 5679, 7985, 4154, 9342, 6173, </w:t>
            </w:r>
            <w:r w:rsidRPr="0019408F">
              <w:rPr>
                <w:sz w:val="32"/>
                <w:szCs w:val="32"/>
              </w:rPr>
              <w:lastRenderedPageBreak/>
              <w:t>3295, 9211, 4095, 9397, 6271, 236, 8339, 2089, 6138, 2040, 2123, 9714, 208, 4535, 3963, 3177, 3125, 669, 2843, 2267, 8672, 6420, 1851, 2301, 8359, 1455, 1328, 4446, 2151, 1841, 3875, 3807, 865, 188, 2249, 2290]</w:t>
            </w:r>
          </w:p>
        </w:tc>
        <w:tc>
          <w:tcPr>
            <w:tcW w:w="2880" w:type="dxa"/>
          </w:tcPr>
          <w:p w14:paraId="76105D91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lastRenderedPageBreak/>
              <w:t>5</w:t>
            </w:r>
          </w:p>
        </w:tc>
      </w:tr>
    </w:tbl>
    <w:p w14:paraId="089B5DBE" w14:textId="6CECFE9E" w:rsidR="004C0066" w:rsidRDefault="004C0066" w:rsidP="00762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color w:val="000000" w:themeColor="text1"/>
          <w:sz w:val="32"/>
          <w:szCs w:val="32"/>
        </w:rPr>
      </w:pPr>
    </w:p>
    <w:p w14:paraId="5AF0D3D4" w14:textId="77777777" w:rsidR="0019408F" w:rsidRPr="0019408F" w:rsidRDefault="0019408F" w:rsidP="00762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rFonts w:ascii="Roboto" w:eastAsia="Times New Roman" w:hAnsi="Roboto" w:cs="Arial"/>
          <w:color w:val="000000" w:themeColor="text1"/>
          <w:spacing w:val="2"/>
          <w:sz w:val="32"/>
          <w:szCs w:val="32"/>
          <w:lang w:eastAsia="en-IN"/>
        </w:rPr>
      </w:pPr>
    </w:p>
    <w:p w14:paraId="7872C262" w14:textId="05E78449" w:rsidR="009942D2" w:rsidRPr="0019408F" w:rsidRDefault="009942D2" w:rsidP="00762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rFonts w:ascii="Roboto" w:eastAsia="Times New Roman" w:hAnsi="Roboto" w:cs="Arial"/>
          <w:color w:val="000000" w:themeColor="text1"/>
          <w:spacing w:val="2"/>
          <w:sz w:val="32"/>
          <w:szCs w:val="32"/>
          <w:lang w:eastAsia="en-IN"/>
        </w:rPr>
      </w:pPr>
    </w:p>
    <w:p w14:paraId="1DCA9381" w14:textId="7F896B11" w:rsidR="0019408F" w:rsidRPr="0019408F" w:rsidRDefault="0019408F" w:rsidP="00762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rFonts w:ascii="Roboto" w:eastAsia="Times New Roman" w:hAnsi="Roboto" w:cs="Arial"/>
          <w:color w:val="000000" w:themeColor="text1"/>
          <w:spacing w:val="2"/>
          <w:sz w:val="32"/>
          <w:szCs w:val="32"/>
          <w:lang w:eastAsia="en-IN"/>
        </w:rPr>
      </w:pPr>
    </w:p>
    <w:p w14:paraId="55DD55A6" w14:textId="1C0D56B4" w:rsidR="0019408F" w:rsidRDefault="0019408F" w:rsidP="00762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rFonts w:ascii="Roboto" w:eastAsia="Times New Roman" w:hAnsi="Roboto" w:cs="Arial"/>
          <w:color w:val="000000" w:themeColor="text1"/>
          <w:spacing w:val="2"/>
          <w:sz w:val="32"/>
          <w:szCs w:val="32"/>
          <w:lang w:eastAsia="en-IN"/>
        </w:rPr>
      </w:pPr>
    </w:p>
    <w:p w14:paraId="46C3EA6B" w14:textId="6504D918" w:rsidR="002F5E79" w:rsidRDefault="002F5E79" w:rsidP="00762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rFonts w:ascii="Roboto" w:eastAsia="Times New Roman" w:hAnsi="Roboto" w:cs="Arial"/>
          <w:color w:val="000000" w:themeColor="text1"/>
          <w:spacing w:val="2"/>
          <w:sz w:val="32"/>
          <w:szCs w:val="32"/>
          <w:lang w:eastAsia="en-IN"/>
        </w:rPr>
      </w:pPr>
    </w:p>
    <w:p w14:paraId="06095FD7" w14:textId="0FB5DB18" w:rsidR="002F5E79" w:rsidRDefault="002F5E79" w:rsidP="00762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rFonts w:ascii="Roboto" w:eastAsia="Times New Roman" w:hAnsi="Roboto" w:cs="Arial"/>
          <w:color w:val="000000" w:themeColor="text1"/>
          <w:spacing w:val="2"/>
          <w:sz w:val="32"/>
          <w:szCs w:val="32"/>
          <w:lang w:eastAsia="en-IN"/>
        </w:rPr>
      </w:pPr>
    </w:p>
    <w:p w14:paraId="4EA2D6FF" w14:textId="641F0838" w:rsidR="002F5E79" w:rsidRDefault="002F5E79" w:rsidP="00762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rFonts w:ascii="Roboto" w:eastAsia="Times New Roman" w:hAnsi="Roboto" w:cs="Arial"/>
          <w:color w:val="000000" w:themeColor="text1"/>
          <w:spacing w:val="2"/>
          <w:sz w:val="32"/>
          <w:szCs w:val="32"/>
          <w:lang w:eastAsia="en-IN"/>
        </w:rPr>
      </w:pPr>
    </w:p>
    <w:p w14:paraId="158B43DB" w14:textId="3E82C2D0" w:rsidR="002F5E79" w:rsidRDefault="002F5E79" w:rsidP="00762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rFonts w:ascii="Roboto" w:eastAsia="Times New Roman" w:hAnsi="Roboto" w:cs="Arial"/>
          <w:color w:val="000000" w:themeColor="text1"/>
          <w:spacing w:val="2"/>
          <w:sz w:val="32"/>
          <w:szCs w:val="32"/>
          <w:lang w:eastAsia="en-IN"/>
        </w:rPr>
      </w:pPr>
    </w:p>
    <w:p w14:paraId="39788A31" w14:textId="49E24DCF" w:rsidR="002F5E79" w:rsidRDefault="002F5E79" w:rsidP="00762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rFonts w:ascii="Roboto" w:eastAsia="Times New Roman" w:hAnsi="Roboto" w:cs="Arial"/>
          <w:color w:val="000000" w:themeColor="text1"/>
          <w:spacing w:val="2"/>
          <w:sz w:val="32"/>
          <w:szCs w:val="32"/>
          <w:lang w:eastAsia="en-IN"/>
        </w:rPr>
      </w:pPr>
    </w:p>
    <w:p w14:paraId="09CFE7ED" w14:textId="2B74AEC9" w:rsidR="002F5E79" w:rsidRDefault="002F5E79" w:rsidP="00762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rFonts w:ascii="Roboto" w:eastAsia="Times New Roman" w:hAnsi="Roboto" w:cs="Arial"/>
          <w:color w:val="000000" w:themeColor="text1"/>
          <w:spacing w:val="2"/>
          <w:sz w:val="32"/>
          <w:szCs w:val="32"/>
          <w:lang w:eastAsia="en-IN"/>
        </w:rPr>
      </w:pPr>
    </w:p>
    <w:p w14:paraId="36620F17" w14:textId="77777777" w:rsidR="002F5E79" w:rsidRPr="0019408F" w:rsidRDefault="002F5E79" w:rsidP="00762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rFonts w:ascii="Roboto" w:eastAsia="Times New Roman" w:hAnsi="Roboto" w:cs="Arial"/>
          <w:color w:val="000000" w:themeColor="text1"/>
          <w:spacing w:val="2"/>
          <w:sz w:val="32"/>
          <w:szCs w:val="32"/>
          <w:lang w:eastAsia="en-IN"/>
        </w:rPr>
      </w:pPr>
    </w:p>
    <w:p w14:paraId="3ED282C3" w14:textId="77777777" w:rsidR="008A7015" w:rsidRPr="0019408F" w:rsidRDefault="00E0203E" w:rsidP="00762A60">
      <w:pPr>
        <w:spacing w:line="360" w:lineRule="auto"/>
        <w:rPr>
          <w:rFonts w:ascii="Arial" w:hAnsi="Arial" w:cs="Arial"/>
          <w:color w:val="000000" w:themeColor="text1"/>
          <w:sz w:val="32"/>
          <w:szCs w:val="32"/>
          <w:lang w:val="en-US"/>
        </w:rPr>
      </w:pPr>
      <w:bookmarkStart w:id="3" w:name="Algorithm4"/>
      <w:r w:rsidRPr="0019408F">
        <w:rPr>
          <w:rFonts w:ascii="Arial" w:hAnsi="Arial" w:cs="Arial"/>
          <w:color w:val="000000" w:themeColor="text1"/>
          <w:sz w:val="32"/>
          <w:szCs w:val="32"/>
          <w:lang w:val="en-US"/>
        </w:rPr>
        <w:lastRenderedPageBreak/>
        <w:t xml:space="preserve">Algorithm </w:t>
      </w:r>
      <w:r w:rsidRPr="0019408F">
        <w:rPr>
          <w:rFonts w:ascii="Arial" w:hAnsi="Arial" w:cs="Arial"/>
          <w:color w:val="000000" w:themeColor="text1"/>
          <w:sz w:val="32"/>
          <w:szCs w:val="32"/>
          <w:lang w:val="en-US"/>
        </w:rPr>
        <w:t>4</w:t>
      </w:r>
      <w:r w:rsidRPr="0019408F">
        <w:rPr>
          <w:rFonts w:ascii="Arial" w:hAnsi="Arial" w:cs="Arial"/>
          <w:color w:val="000000" w:themeColor="text1"/>
          <w:sz w:val="32"/>
          <w:szCs w:val="32"/>
          <w:lang w:val="en-US"/>
        </w:rPr>
        <w:t>:</w:t>
      </w:r>
    </w:p>
    <w:bookmarkEnd w:id="3"/>
    <w:p w14:paraId="00187CF0" w14:textId="0300553C" w:rsidR="00E0203E" w:rsidRPr="0019408F" w:rsidRDefault="00E0203E" w:rsidP="00762A60">
      <w:pPr>
        <w:spacing w:line="360" w:lineRule="auto"/>
        <w:rPr>
          <w:rFonts w:ascii="Arial" w:hAnsi="Arial" w:cs="Arial"/>
          <w:color w:val="000000" w:themeColor="text1"/>
          <w:sz w:val="32"/>
          <w:szCs w:val="32"/>
          <w:lang w:val="en-US"/>
        </w:rPr>
      </w:pPr>
      <w:r w:rsidRPr="0019408F">
        <w:rPr>
          <w:rFonts w:ascii="Arial" w:hAnsi="Arial" w:cs="Arial"/>
          <w:color w:val="000000" w:themeColor="text1"/>
          <w:sz w:val="32"/>
          <w:szCs w:val="32"/>
          <w:lang w:val="en-US"/>
        </w:rPr>
        <w:t xml:space="preserve"> Dividing the arrays into </w:t>
      </w:r>
      <w:r w:rsidRPr="0019408F">
        <w:rPr>
          <w:rFonts w:ascii="Arial" w:hAnsi="Arial" w:cs="Arial"/>
          <w:color w:val="000000" w:themeColor="text1"/>
          <w:sz w:val="32"/>
          <w:szCs w:val="32"/>
          <w:lang w:val="en-US"/>
        </w:rPr>
        <w:t>1/4</w:t>
      </w:r>
      <w:r w:rsidRPr="0019408F">
        <w:rPr>
          <w:rFonts w:ascii="Arial" w:hAnsi="Arial" w:cs="Arial"/>
          <w:color w:val="000000" w:themeColor="text1"/>
          <w:sz w:val="32"/>
          <w:szCs w:val="32"/>
          <w:lang w:val="en-US"/>
        </w:rPr>
        <w:t xml:space="preserve"> and </w:t>
      </w:r>
      <w:r w:rsidRPr="0019408F">
        <w:rPr>
          <w:rFonts w:ascii="Arial" w:hAnsi="Arial" w:cs="Arial"/>
          <w:color w:val="000000" w:themeColor="text1"/>
          <w:sz w:val="32"/>
          <w:szCs w:val="32"/>
          <w:lang w:val="en-US"/>
        </w:rPr>
        <w:t>3</w:t>
      </w:r>
      <w:r w:rsidRPr="0019408F">
        <w:rPr>
          <w:rFonts w:ascii="Arial" w:hAnsi="Arial" w:cs="Arial"/>
          <w:color w:val="000000" w:themeColor="text1"/>
          <w:sz w:val="32"/>
          <w:szCs w:val="32"/>
          <w:lang w:val="en-US"/>
        </w:rPr>
        <w:t>/</w:t>
      </w:r>
      <w:r w:rsidRPr="0019408F">
        <w:rPr>
          <w:rFonts w:ascii="Arial" w:hAnsi="Arial" w:cs="Arial"/>
          <w:color w:val="000000" w:themeColor="text1"/>
          <w:sz w:val="32"/>
          <w:szCs w:val="32"/>
          <w:lang w:val="en-US"/>
        </w:rPr>
        <w:t>4</w:t>
      </w:r>
      <w:r w:rsidRPr="0019408F">
        <w:rPr>
          <w:rFonts w:ascii="Arial" w:hAnsi="Arial" w:cs="Arial"/>
          <w:color w:val="000000" w:themeColor="text1"/>
          <w:sz w:val="32"/>
          <w:szCs w:val="32"/>
          <w:lang w:val="en-US"/>
        </w:rPr>
        <w:t xml:space="preserve"> parts</w:t>
      </w:r>
    </w:p>
    <w:p w14:paraId="467DA6C7" w14:textId="77777777" w:rsidR="00E0203E" w:rsidRPr="0019408F" w:rsidRDefault="00E0203E" w:rsidP="00762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rFonts w:ascii="Arial" w:eastAsia="Times New Roman" w:hAnsi="Arial" w:cs="Arial"/>
          <w:color w:val="000000" w:themeColor="text1"/>
          <w:spacing w:val="2"/>
          <w:sz w:val="32"/>
          <w:szCs w:val="32"/>
          <w:lang w:eastAsia="en-IN"/>
        </w:rPr>
      </w:pPr>
      <w:proofErr w:type="spellStart"/>
      <w:r w:rsidRPr="0019408F">
        <w:rPr>
          <w:rFonts w:ascii="Arial" w:eastAsia="Times New Roman" w:hAnsi="Arial" w:cs="Arial"/>
          <w:color w:val="000000" w:themeColor="text1"/>
          <w:spacing w:val="2"/>
          <w:sz w:val="32"/>
          <w:szCs w:val="32"/>
          <w:bdr w:val="none" w:sz="0" w:space="0" w:color="auto" w:frame="1"/>
          <w:lang w:eastAsia="en-IN"/>
        </w:rPr>
        <w:t>MergeSort</w:t>
      </w:r>
      <w:proofErr w:type="spellEnd"/>
      <w:r w:rsidRPr="0019408F">
        <w:rPr>
          <w:rFonts w:ascii="Arial" w:eastAsia="Times New Roman" w:hAnsi="Arial" w:cs="Arial"/>
          <w:color w:val="000000" w:themeColor="text1"/>
          <w:spacing w:val="2"/>
          <w:sz w:val="32"/>
          <w:szCs w:val="32"/>
          <w:bdr w:val="none" w:sz="0" w:space="0" w:color="auto" w:frame="1"/>
          <w:lang w:eastAsia="en-IN"/>
        </w:rPr>
        <w:t>(</w:t>
      </w:r>
      <w:proofErr w:type="spellStart"/>
      <w:proofErr w:type="gramStart"/>
      <w:r w:rsidRPr="0019408F">
        <w:rPr>
          <w:rFonts w:ascii="Arial" w:eastAsia="Times New Roman" w:hAnsi="Arial" w:cs="Arial"/>
          <w:color w:val="000000" w:themeColor="text1"/>
          <w:spacing w:val="2"/>
          <w:sz w:val="32"/>
          <w:szCs w:val="32"/>
          <w:bdr w:val="none" w:sz="0" w:space="0" w:color="auto" w:frame="1"/>
          <w:lang w:eastAsia="en-IN"/>
        </w:rPr>
        <w:t>arr</w:t>
      </w:r>
      <w:proofErr w:type="spellEnd"/>
      <w:r w:rsidRPr="0019408F">
        <w:rPr>
          <w:rFonts w:ascii="Arial" w:eastAsia="Times New Roman" w:hAnsi="Arial" w:cs="Arial"/>
          <w:color w:val="000000" w:themeColor="text1"/>
          <w:spacing w:val="2"/>
          <w:sz w:val="32"/>
          <w:szCs w:val="32"/>
          <w:bdr w:val="none" w:sz="0" w:space="0" w:color="auto" w:frame="1"/>
          <w:lang w:eastAsia="en-IN"/>
        </w:rPr>
        <w:t>[</w:t>
      </w:r>
      <w:proofErr w:type="gramEnd"/>
      <w:r w:rsidRPr="0019408F">
        <w:rPr>
          <w:rFonts w:ascii="Arial" w:eastAsia="Times New Roman" w:hAnsi="Arial" w:cs="Arial"/>
          <w:color w:val="000000" w:themeColor="text1"/>
          <w:spacing w:val="2"/>
          <w:sz w:val="32"/>
          <w:szCs w:val="32"/>
          <w:bdr w:val="none" w:sz="0" w:space="0" w:color="auto" w:frame="1"/>
          <w:lang w:eastAsia="en-IN"/>
        </w:rPr>
        <w:t>], l,  r)</w:t>
      </w:r>
    </w:p>
    <w:p w14:paraId="5D7404D9" w14:textId="77777777" w:rsidR="00E0203E" w:rsidRPr="0019408F" w:rsidRDefault="00E0203E" w:rsidP="00762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rFonts w:ascii="Arial" w:eastAsia="Times New Roman" w:hAnsi="Arial" w:cs="Arial"/>
          <w:color w:val="000000" w:themeColor="text1"/>
          <w:spacing w:val="2"/>
          <w:sz w:val="32"/>
          <w:szCs w:val="32"/>
          <w:lang w:eastAsia="en-IN"/>
        </w:rPr>
      </w:pPr>
      <w:r w:rsidRPr="0019408F">
        <w:rPr>
          <w:rFonts w:ascii="Arial" w:eastAsia="Times New Roman" w:hAnsi="Arial" w:cs="Arial"/>
          <w:color w:val="000000" w:themeColor="text1"/>
          <w:spacing w:val="2"/>
          <w:sz w:val="32"/>
          <w:szCs w:val="32"/>
          <w:lang w:eastAsia="en-IN"/>
        </w:rPr>
        <w:t>If r &gt; l</w:t>
      </w:r>
    </w:p>
    <w:p w14:paraId="46EAD72B" w14:textId="4DB1EFCB" w:rsidR="00E0203E" w:rsidRPr="0019408F" w:rsidRDefault="00E0203E" w:rsidP="00762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rFonts w:ascii="Arial" w:eastAsia="Times New Roman" w:hAnsi="Arial" w:cs="Arial"/>
          <w:color w:val="000000" w:themeColor="text1"/>
          <w:spacing w:val="2"/>
          <w:sz w:val="32"/>
          <w:szCs w:val="32"/>
          <w:lang w:eastAsia="en-IN"/>
        </w:rPr>
      </w:pPr>
      <w:r w:rsidRPr="0019408F">
        <w:rPr>
          <w:rFonts w:ascii="Arial" w:eastAsia="Times New Roman" w:hAnsi="Arial" w:cs="Arial"/>
          <w:color w:val="000000" w:themeColor="text1"/>
          <w:spacing w:val="2"/>
          <w:sz w:val="32"/>
          <w:szCs w:val="32"/>
          <w:lang w:eastAsia="en-IN"/>
        </w:rPr>
        <w:t xml:space="preserve">     </w:t>
      </w:r>
      <w:r w:rsidRPr="0019408F">
        <w:rPr>
          <w:rFonts w:ascii="Arial" w:eastAsia="Times New Roman" w:hAnsi="Arial" w:cs="Arial"/>
          <w:color w:val="000000" w:themeColor="text1"/>
          <w:spacing w:val="2"/>
          <w:sz w:val="32"/>
          <w:szCs w:val="32"/>
          <w:bdr w:val="none" w:sz="0" w:space="0" w:color="auto" w:frame="1"/>
          <w:lang w:eastAsia="en-IN"/>
        </w:rPr>
        <w:t xml:space="preserve">1. </w:t>
      </w:r>
      <w:r w:rsidRPr="0019408F">
        <w:rPr>
          <w:rFonts w:ascii="Arial" w:eastAsia="Times New Roman" w:hAnsi="Arial" w:cs="Arial"/>
          <w:color w:val="000000" w:themeColor="text1"/>
          <w:spacing w:val="2"/>
          <w:sz w:val="32"/>
          <w:szCs w:val="32"/>
          <w:lang w:eastAsia="en-IN"/>
        </w:rPr>
        <w:t>Find the 1/</w:t>
      </w:r>
      <w:r w:rsidRPr="0019408F">
        <w:rPr>
          <w:rFonts w:ascii="Arial" w:eastAsia="Times New Roman" w:hAnsi="Arial" w:cs="Arial"/>
          <w:color w:val="000000" w:themeColor="text1"/>
          <w:spacing w:val="2"/>
          <w:sz w:val="32"/>
          <w:szCs w:val="32"/>
          <w:lang w:eastAsia="en-IN"/>
        </w:rPr>
        <w:t>4</w:t>
      </w:r>
      <w:r w:rsidRPr="0019408F">
        <w:rPr>
          <w:rFonts w:ascii="Arial" w:eastAsia="Times New Roman" w:hAnsi="Arial" w:cs="Arial"/>
          <w:color w:val="000000" w:themeColor="text1"/>
          <w:spacing w:val="2"/>
          <w:sz w:val="32"/>
          <w:szCs w:val="32"/>
          <w:vertAlign w:val="superscript"/>
          <w:lang w:eastAsia="en-IN"/>
        </w:rPr>
        <w:t>rd</w:t>
      </w:r>
      <w:r w:rsidRPr="0019408F">
        <w:rPr>
          <w:rFonts w:ascii="Arial" w:eastAsia="Times New Roman" w:hAnsi="Arial" w:cs="Arial"/>
          <w:color w:val="000000" w:themeColor="text1"/>
          <w:spacing w:val="2"/>
          <w:sz w:val="32"/>
          <w:szCs w:val="32"/>
          <w:lang w:eastAsia="en-IN"/>
        </w:rPr>
        <w:t xml:space="preserve"> point to divide the array into two halves:  </w:t>
      </w:r>
    </w:p>
    <w:p w14:paraId="3A4D5A66" w14:textId="166ED696" w:rsidR="00E0203E" w:rsidRPr="0019408F" w:rsidRDefault="00E0203E" w:rsidP="00762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rFonts w:ascii="Arial" w:eastAsia="Times New Roman" w:hAnsi="Arial" w:cs="Arial"/>
          <w:color w:val="000000" w:themeColor="text1"/>
          <w:spacing w:val="2"/>
          <w:sz w:val="32"/>
          <w:szCs w:val="32"/>
          <w:lang w:eastAsia="en-IN"/>
        </w:rPr>
      </w:pPr>
      <w:r w:rsidRPr="0019408F">
        <w:rPr>
          <w:rFonts w:ascii="Arial" w:eastAsia="Times New Roman" w:hAnsi="Arial" w:cs="Arial"/>
          <w:color w:val="000000" w:themeColor="text1"/>
          <w:spacing w:val="2"/>
          <w:sz w:val="32"/>
          <w:szCs w:val="32"/>
          <w:lang w:eastAsia="en-IN"/>
        </w:rPr>
        <w:t xml:space="preserve">             mid m = l+ (r-l)/</w:t>
      </w:r>
      <w:r w:rsidRPr="0019408F">
        <w:rPr>
          <w:rFonts w:ascii="Arial" w:eastAsia="Times New Roman" w:hAnsi="Arial" w:cs="Arial"/>
          <w:color w:val="000000" w:themeColor="text1"/>
          <w:spacing w:val="2"/>
          <w:sz w:val="32"/>
          <w:szCs w:val="32"/>
          <w:lang w:eastAsia="en-IN"/>
        </w:rPr>
        <w:t>4</w:t>
      </w:r>
    </w:p>
    <w:p w14:paraId="4491C35C" w14:textId="77777777" w:rsidR="00E0203E" w:rsidRPr="0019408F" w:rsidRDefault="00E0203E" w:rsidP="00762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rFonts w:ascii="Arial" w:eastAsia="Times New Roman" w:hAnsi="Arial" w:cs="Arial"/>
          <w:color w:val="000000" w:themeColor="text1"/>
          <w:spacing w:val="2"/>
          <w:sz w:val="32"/>
          <w:szCs w:val="32"/>
          <w:lang w:eastAsia="en-IN"/>
        </w:rPr>
      </w:pPr>
      <w:r w:rsidRPr="0019408F">
        <w:rPr>
          <w:rFonts w:ascii="Arial" w:eastAsia="Times New Roman" w:hAnsi="Arial" w:cs="Arial"/>
          <w:color w:val="000000" w:themeColor="text1"/>
          <w:spacing w:val="2"/>
          <w:sz w:val="32"/>
          <w:szCs w:val="32"/>
          <w:lang w:eastAsia="en-IN"/>
        </w:rPr>
        <w:t xml:space="preserve">    </w:t>
      </w:r>
      <w:r w:rsidRPr="0019408F">
        <w:rPr>
          <w:rFonts w:ascii="Arial" w:eastAsia="Times New Roman" w:hAnsi="Arial" w:cs="Arial"/>
          <w:color w:val="000000" w:themeColor="text1"/>
          <w:spacing w:val="2"/>
          <w:sz w:val="32"/>
          <w:szCs w:val="32"/>
          <w:bdr w:val="none" w:sz="0" w:space="0" w:color="auto" w:frame="1"/>
          <w:lang w:eastAsia="en-IN"/>
        </w:rPr>
        <w:t xml:space="preserve"> 2. </w:t>
      </w:r>
      <w:r w:rsidRPr="0019408F">
        <w:rPr>
          <w:rFonts w:ascii="Arial" w:eastAsia="Times New Roman" w:hAnsi="Arial" w:cs="Arial"/>
          <w:color w:val="000000" w:themeColor="text1"/>
          <w:spacing w:val="2"/>
          <w:sz w:val="32"/>
          <w:szCs w:val="32"/>
          <w:lang w:eastAsia="en-IN"/>
        </w:rPr>
        <w:t xml:space="preserve">Call </w:t>
      </w:r>
      <w:proofErr w:type="spellStart"/>
      <w:r w:rsidRPr="0019408F">
        <w:rPr>
          <w:rFonts w:ascii="Arial" w:eastAsia="Times New Roman" w:hAnsi="Arial" w:cs="Arial"/>
          <w:color w:val="000000" w:themeColor="text1"/>
          <w:spacing w:val="2"/>
          <w:sz w:val="32"/>
          <w:szCs w:val="32"/>
          <w:lang w:eastAsia="en-IN"/>
        </w:rPr>
        <w:t>mergeSort</w:t>
      </w:r>
      <w:proofErr w:type="spellEnd"/>
      <w:r w:rsidRPr="0019408F">
        <w:rPr>
          <w:rFonts w:ascii="Arial" w:eastAsia="Times New Roman" w:hAnsi="Arial" w:cs="Arial"/>
          <w:color w:val="000000" w:themeColor="text1"/>
          <w:spacing w:val="2"/>
          <w:sz w:val="32"/>
          <w:szCs w:val="32"/>
          <w:lang w:eastAsia="en-IN"/>
        </w:rPr>
        <w:t xml:space="preserve"> for first half:   </w:t>
      </w:r>
    </w:p>
    <w:p w14:paraId="27008521" w14:textId="77777777" w:rsidR="00E0203E" w:rsidRPr="0019408F" w:rsidRDefault="00E0203E" w:rsidP="00762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rFonts w:ascii="Arial" w:eastAsia="Times New Roman" w:hAnsi="Arial" w:cs="Arial"/>
          <w:color w:val="000000" w:themeColor="text1"/>
          <w:spacing w:val="2"/>
          <w:sz w:val="32"/>
          <w:szCs w:val="32"/>
          <w:lang w:eastAsia="en-IN"/>
        </w:rPr>
      </w:pPr>
      <w:r w:rsidRPr="0019408F">
        <w:rPr>
          <w:rFonts w:ascii="Arial" w:eastAsia="Times New Roman" w:hAnsi="Arial" w:cs="Arial"/>
          <w:color w:val="000000" w:themeColor="text1"/>
          <w:spacing w:val="2"/>
          <w:sz w:val="32"/>
          <w:szCs w:val="32"/>
          <w:lang w:eastAsia="en-IN"/>
        </w:rPr>
        <w:t xml:space="preserve">             Call </w:t>
      </w:r>
      <w:proofErr w:type="spellStart"/>
      <w:proofErr w:type="gramStart"/>
      <w:r w:rsidRPr="0019408F">
        <w:rPr>
          <w:rFonts w:ascii="Arial" w:eastAsia="Times New Roman" w:hAnsi="Arial" w:cs="Arial"/>
          <w:color w:val="000000" w:themeColor="text1"/>
          <w:spacing w:val="2"/>
          <w:sz w:val="32"/>
          <w:szCs w:val="32"/>
          <w:lang w:eastAsia="en-IN"/>
        </w:rPr>
        <w:t>mergeSort</w:t>
      </w:r>
      <w:proofErr w:type="spellEnd"/>
      <w:r w:rsidRPr="0019408F">
        <w:rPr>
          <w:rFonts w:ascii="Arial" w:eastAsia="Times New Roman" w:hAnsi="Arial" w:cs="Arial"/>
          <w:color w:val="000000" w:themeColor="text1"/>
          <w:spacing w:val="2"/>
          <w:sz w:val="32"/>
          <w:szCs w:val="32"/>
          <w:lang w:eastAsia="en-IN"/>
        </w:rPr>
        <w:t>(</w:t>
      </w:r>
      <w:proofErr w:type="spellStart"/>
      <w:proofErr w:type="gramEnd"/>
      <w:r w:rsidRPr="0019408F">
        <w:rPr>
          <w:rFonts w:ascii="Arial" w:eastAsia="Times New Roman" w:hAnsi="Arial" w:cs="Arial"/>
          <w:color w:val="000000" w:themeColor="text1"/>
          <w:spacing w:val="2"/>
          <w:sz w:val="32"/>
          <w:szCs w:val="32"/>
          <w:lang w:eastAsia="en-IN"/>
        </w:rPr>
        <w:t>arr</w:t>
      </w:r>
      <w:proofErr w:type="spellEnd"/>
      <w:r w:rsidRPr="0019408F">
        <w:rPr>
          <w:rFonts w:ascii="Arial" w:eastAsia="Times New Roman" w:hAnsi="Arial" w:cs="Arial"/>
          <w:color w:val="000000" w:themeColor="text1"/>
          <w:spacing w:val="2"/>
          <w:sz w:val="32"/>
          <w:szCs w:val="32"/>
          <w:lang w:eastAsia="en-IN"/>
        </w:rPr>
        <w:t>, l, m)</w:t>
      </w:r>
    </w:p>
    <w:p w14:paraId="59FFFB42" w14:textId="77777777" w:rsidR="00E0203E" w:rsidRPr="0019408F" w:rsidRDefault="00E0203E" w:rsidP="00762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rFonts w:ascii="Arial" w:eastAsia="Times New Roman" w:hAnsi="Arial" w:cs="Arial"/>
          <w:color w:val="000000" w:themeColor="text1"/>
          <w:spacing w:val="2"/>
          <w:sz w:val="32"/>
          <w:szCs w:val="32"/>
          <w:lang w:eastAsia="en-IN"/>
        </w:rPr>
      </w:pPr>
      <w:r w:rsidRPr="0019408F">
        <w:rPr>
          <w:rFonts w:ascii="Arial" w:eastAsia="Times New Roman" w:hAnsi="Arial" w:cs="Arial"/>
          <w:color w:val="000000" w:themeColor="text1"/>
          <w:spacing w:val="2"/>
          <w:sz w:val="32"/>
          <w:szCs w:val="32"/>
          <w:lang w:eastAsia="en-IN"/>
        </w:rPr>
        <w:t xml:space="preserve">     </w:t>
      </w:r>
      <w:r w:rsidRPr="0019408F">
        <w:rPr>
          <w:rFonts w:ascii="Arial" w:eastAsia="Times New Roman" w:hAnsi="Arial" w:cs="Arial"/>
          <w:color w:val="000000" w:themeColor="text1"/>
          <w:spacing w:val="2"/>
          <w:sz w:val="32"/>
          <w:szCs w:val="32"/>
          <w:bdr w:val="none" w:sz="0" w:space="0" w:color="auto" w:frame="1"/>
          <w:lang w:eastAsia="en-IN"/>
        </w:rPr>
        <w:t>3.</w:t>
      </w:r>
      <w:r w:rsidRPr="0019408F">
        <w:rPr>
          <w:rFonts w:ascii="Arial" w:eastAsia="Times New Roman" w:hAnsi="Arial" w:cs="Arial"/>
          <w:color w:val="000000" w:themeColor="text1"/>
          <w:spacing w:val="2"/>
          <w:sz w:val="32"/>
          <w:szCs w:val="32"/>
          <w:lang w:eastAsia="en-IN"/>
        </w:rPr>
        <w:t xml:space="preserve"> Call </w:t>
      </w:r>
      <w:proofErr w:type="spellStart"/>
      <w:r w:rsidRPr="0019408F">
        <w:rPr>
          <w:rFonts w:ascii="Arial" w:eastAsia="Times New Roman" w:hAnsi="Arial" w:cs="Arial"/>
          <w:color w:val="000000" w:themeColor="text1"/>
          <w:spacing w:val="2"/>
          <w:sz w:val="32"/>
          <w:szCs w:val="32"/>
          <w:lang w:eastAsia="en-IN"/>
        </w:rPr>
        <w:t>mergeSort</w:t>
      </w:r>
      <w:proofErr w:type="spellEnd"/>
      <w:r w:rsidRPr="0019408F">
        <w:rPr>
          <w:rFonts w:ascii="Arial" w:eastAsia="Times New Roman" w:hAnsi="Arial" w:cs="Arial"/>
          <w:color w:val="000000" w:themeColor="text1"/>
          <w:spacing w:val="2"/>
          <w:sz w:val="32"/>
          <w:szCs w:val="32"/>
          <w:lang w:eastAsia="en-IN"/>
        </w:rPr>
        <w:t xml:space="preserve"> for second half:</w:t>
      </w:r>
    </w:p>
    <w:p w14:paraId="4C56FCA0" w14:textId="77777777" w:rsidR="00E0203E" w:rsidRPr="0019408F" w:rsidRDefault="00E0203E" w:rsidP="00762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rFonts w:ascii="Arial" w:eastAsia="Times New Roman" w:hAnsi="Arial" w:cs="Arial"/>
          <w:color w:val="000000" w:themeColor="text1"/>
          <w:spacing w:val="2"/>
          <w:sz w:val="32"/>
          <w:szCs w:val="32"/>
          <w:lang w:eastAsia="en-IN"/>
        </w:rPr>
      </w:pPr>
      <w:r w:rsidRPr="0019408F">
        <w:rPr>
          <w:rFonts w:ascii="Arial" w:eastAsia="Times New Roman" w:hAnsi="Arial" w:cs="Arial"/>
          <w:color w:val="000000" w:themeColor="text1"/>
          <w:spacing w:val="2"/>
          <w:sz w:val="32"/>
          <w:szCs w:val="32"/>
          <w:lang w:eastAsia="en-IN"/>
        </w:rPr>
        <w:t xml:space="preserve">             Call </w:t>
      </w:r>
      <w:proofErr w:type="spellStart"/>
      <w:proofErr w:type="gramStart"/>
      <w:r w:rsidRPr="0019408F">
        <w:rPr>
          <w:rFonts w:ascii="Arial" w:eastAsia="Times New Roman" w:hAnsi="Arial" w:cs="Arial"/>
          <w:color w:val="000000" w:themeColor="text1"/>
          <w:spacing w:val="2"/>
          <w:sz w:val="32"/>
          <w:szCs w:val="32"/>
          <w:lang w:eastAsia="en-IN"/>
        </w:rPr>
        <w:t>mergeSort</w:t>
      </w:r>
      <w:proofErr w:type="spellEnd"/>
      <w:r w:rsidRPr="0019408F">
        <w:rPr>
          <w:rFonts w:ascii="Arial" w:eastAsia="Times New Roman" w:hAnsi="Arial" w:cs="Arial"/>
          <w:color w:val="000000" w:themeColor="text1"/>
          <w:spacing w:val="2"/>
          <w:sz w:val="32"/>
          <w:szCs w:val="32"/>
          <w:lang w:eastAsia="en-IN"/>
        </w:rPr>
        <w:t>(</w:t>
      </w:r>
      <w:proofErr w:type="spellStart"/>
      <w:proofErr w:type="gramEnd"/>
      <w:r w:rsidRPr="0019408F">
        <w:rPr>
          <w:rFonts w:ascii="Arial" w:eastAsia="Times New Roman" w:hAnsi="Arial" w:cs="Arial"/>
          <w:color w:val="000000" w:themeColor="text1"/>
          <w:spacing w:val="2"/>
          <w:sz w:val="32"/>
          <w:szCs w:val="32"/>
          <w:lang w:eastAsia="en-IN"/>
        </w:rPr>
        <w:t>arr</w:t>
      </w:r>
      <w:proofErr w:type="spellEnd"/>
      <w:r w:rsidRPr="0019408F">
        <w:rPr>
          <w:rFonts w:ascii="Arial" w:eastAsia="Times New Roman" w:hAnsi="Arial" w:cs="Arial"/>
          <w:color w:val="000000" w:themeColor="text1"/>
          <w:spacing w:val="2"/>
          <w:sz w:val="32"/>
          <w:szCs w:val="32"/>
          <w:lang w:eastAsia="en-IN"/>
        </w:rPr>
        <w:t>, m+1, r)</w:t>
      </w:r>
    </w:p>
    <w:p w14:paraId="4026644F" w14:textId="77777777" w:rsidR="00E0203E" w:rsidRPr="0019408F" w:rsidRDefault="00E0203E" w:rsidP="00762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rFonts w:ascii="Arial" w:eastAsia="Times New Roman" w:hAnsi="Arial" w:cs="Arial"/>
          <w:color w:val="000000" w:themeColor="text1"/>
          <w:spacing w:val="2"/>
          <w:sz w:val="32"/>
          <w:szCs w:val="32"/>
          <w:lang w:eastAsia="en-IN"/>
        </w:rPr>
      </w:pPr>
      <w:r w:rsidRPr="0019408F">
        <w:rPr>
          <w:rFonts w:ascii="Arial" w:eastAsia="Times New Roman" w:hAnsi="Arial" w:cs="Arial"/>
          <w:color w:val="000000" w:themeColor="text1"/>
          <w:spacing w:val="2"/>
          <w:sz w:val="32"/>
          <w:szCs w:val="32"/>
          <w:lang w:eastAsia="en-IN"/>
        </w:rPr>
        <w:t xml:space="preserve">     </w:t>
      </w:r>
      <w:r w:rsidRPr="0019408F">
        <w:rPr>
          <w:rFonts w:ascii="Arial" w:eastAsia="Times New Roman" w:hAnsi="Arial" w:cs="Arial"/>
          <w:color w:val="000000" w:themeColor="text1"/>
          <w:spacing w:val="2"/>
          <w:sz w:val="32"/>
          <w:szCs w:val="32"/>
          <w:bdr w:val="none" w:sz="0" w:space="0" w:color="auto" w:frame="1"/>
          <w:lang w:eastAsia="en-IN"/>
        </w:rPr>
        <w:t xml:space="preserve">4. </w:t>
      </w:r>
      <w:r w:rsidRPr="0019408F">
        <w:rPr>
          <w:rFonts w:ascii="Arial" w:eastAsia="Times New Roman" w:hAnsi="Arial" w:cs="Arial"/>
          <w:color w:val="000000" w:themeColor="text1"/>
          <w:spacing w:val="2"/>
          <w:sz w:val="32"/>
          <w:szCs w:val="32"/>
          <w:lang w:eastAsia="en-IN"/>
        </w:rPr>
        <w:t>Merge the two halves sorted in step 2 and 3:</w:t>
      </w:r>
    </w:p>
    <w:p w14:paraId="1BE310E7" w14:textId="77777777" w:rsidR="00E0203E" w:rsidRPr="0019408F" w:rsidRDefault="00E0203E" w:rsidP="00762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rFonts w:ascii="Arial" w:eastAsia="Times New Roman" w:hAnsi="Arial" w:cs="Arial"/>
          <w:color w:val="000000" w:themeColor="text1"/>
          <w:spacing w:val="2"/>
          <w:sz w:val="32"/>
          <w:szCs w:val="32"/>
          <w:lang w:eastAsia="en-IN"/>
        </w:rPr>
      </w:pPr>
      <w:r w:rsidRPr="0019408F">
        <w:rPr>
          <w:rFonts w:ascii="Arial" w:eastAsia="Times New Roman" w:hAnsi="Arial" w:cs="Arial"/>
          <w:color w:val="000000" w:themeColor="text1"/>
          <w:spacing w:val="2"/>
          <w:sz w:val="32"/>
          <w:szCs w:val="32"/>
          <w:lang w:eastAsia="en-IN"/>
        </w:rPr>
        <w:t xml:space="preserve">             Call </w:t>
      </w:r>
      <w:proofErr w:type="gramStart"/>
      <w:r w:rsidRPr="0019408F">
        <w:rPr>
          <w:rFonts w:ascii="Arial" w:eastAsia="Times New Roman" w:hAnsi="Arial" w:cs="Arial"/>
          <w:color w:val="000000" w:themeColor="text1"/>
          <w:spacing w:val="2"/>
          <w:sz w:val="32"/>
          <w:szCs w:val="32"/>
          <w:lang w:eastAsia="en-IN"/>
        </w:rPr>
        <w:t>merge(</w:t>
      </w:r>
      <w:proofErr w:type="spellStart"/>
      <w:proofErr w:type="gramEnd"/>
      <w:r w:rsidRPr="0019408F">
        <w:rPr>
          <w:rFonts w:ascii="Arial" w:eastAsia="Times New Roman" w:hAnsi="Arial" w:cs="Arial"/>
          <w:color w:val="000000" w:themeColor="text1"/>
          <w:spacing w:val="2"/>
          <w:sz w:val="32"/>
          <w:szCs w:val="32"/>
          <w:lang w:eastAsia="en-IN"/>
        </w:rPr>
        <w:t>arr</w:t>
      </w:r>
      <w:proofErr w:type="spellEnd"/>
      <w:r w:rsidRPr="0019408F">
        <w:rPr>
          <w:rFonts w:ascii="Arial" w:eastAsia="Times New Roman" w:hAnsi="Arial" w:cs="Arial"/>
          <w:color w:val="000000" w:themeColor="text1"/>
          <w:spacing w:val="2"/>
          <w:sz w:val="32"/>
          <w:szCs w:val="32"/>
          <w:lang w:eastAsia="en-IN"/>
        </w:rPr>
        <w:t>, l, m, r)</w:t>
      </w:r>
    </w:p>
    <w:p w14:paraId="710C3E77" w14:textId="77777777" w:rsidR="00E0203E" w:rsidRPr="0019408F" w:rsidRDefault="00E0203E" w:rsidP="00762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rFonts w:ascii="Arial" w:eastAsia="Times New Roman" w:hAnsi="Arial" w:cs="Arial"/>
          <w:color w:val="000000" w:themeColor="text1"/>
          <w:spacing w:val="2"/>
          <w:sz w:val="32"/>
          <w:szCs w:val="32"/>
          <w:lang w:eastAsia="en-IN"/>
        </w:rPr>
      </w:pPr>
    </w:p>
    <w:p w14:paraId="7DC53F2E" w14:textId="77777777" w:rsidR="00E0203E" w:rsidRPr="0019408F" w:rsidRDefault="00E0203E" w:rsidP="00762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rFonts w:ascii="Arial" w:eastAsia="Times New Roman" w:hAnsi="Arial" w:cs="Arial"/>
          <w:color w:val="000000" w:themeColor="text1"/>
          <w:spacing w:val="2"/>
          <w:sz w:val="32"/>
          <w:szCs w:val="32"/>
          <w:lang w:eastAsia="en-IN"/>
        </w:rPr>
      </w:pPr>
    </w:p>
    <w:p w14:paraId="1315D3E8" w14:textId="77777777" w:rsidR="00E0203E" w:rsidRPr="0019408F" w:rsidRDefault="00E0203E" w:rsidP="00762A60">
      <w:pPr>
        <w:spacing w:line="360" w:lineRule="auto"/>
        <w:rPr>
          <w:rFonts w:ascii="Roboto" w:hAnsi="Roboto" w:cs="Arial"/>
          <w:color w:val="000000" w:themeColor="text1"/>
          <w:sz w:val="32"/>
          <w:szCs w:val="32"/>
          <w:lang w:val="en-US"/>
        </w:rPr>
      </w:pPr>
      <w:r w:rsidRPr="0019408F">
        <w:rPr>
          <w:rFonts w:ascii="Arial" w:hAnsi="Arial" w:cs="Arial"/>
          <w:color w:val="000000" w:themeColor="text1"/>
          <w:sz w:val="32"/>
          <w:szCs w:val="32"/>
          <w:lang w:val="en-US"/>
        </w:rPr>
        <w:t>Time complexity:</w:t>
      </w:r>
    </w:p>
    <w:p w14:paraId="476F1910" w14:textId="1EF368A4" w:rsidR="00E0203E" w:rsidRPr="0019408F" w:rsidRDefault="00E0203E" w:rsidP="00762A60">
      <w:pPr>
        <w:spacing w:line="360" w:lineRule="auto"/>
        <w:rPr>
          <w:rFonts w:ascii="Arial" w:hAnsi="Arial" w:cs="Arial"/>
          <w:color w:val="000000" w:themeColor="text1"/>
          <w:sz w:val="32"/>
          <w:szCs w:val="32"/>
          <w:lang w:val="en-US"/>
        </w:rPr>
      </w:pPr>
      <w:r w:rsidRPr="0019408F">
        <w:rPr>
          <w:rFonts w:ascii="Roboto" w:hAnsi="Roboto" w:cs="Arial"/>
          <w:color w:val="000000" w:themeColor="text1"/>
          <w:sz w:val="32"/>
          <w:szCs w:val="32"/>
          <w:lang w:val="en-US"/>
        </w:rPr>
        <w:tab/>
        <w:t xml:space="preserve">T(n) = </w:t>
      </w:r>
      <w:proofErr w:type="gramStart"/>
      <w:r w:rsidRPr="0019408F">
        <w:rPr>
          <w:rFonts w:ascii="Roboto" w:hAnsi="Roboto" w:cs="Arial"/>
          <w:color w:val="000000" w:themeColor="text1"/>
          <w:sz w:val="32"/>
          <w:szCs w:val="32"/>
          <w:lang w:val="en-US"/>
        </w:rPr>
        <w:t>T(</w:t>
      </w:r>
      <w:proofErr w:type="gramEnd"/>
      <w:r w:rsidRPr="0019408F">
        <w:rPr>
          <w:rFonts w:ascii="Roboto" w:hAnsi="Roboto" w:cs="Arial"/>
          <w:color w:val="000000" w:themeColor="text1"/>
          <w:sz w:val="32"/>
          <w:szCs w:val="32"/>
          <w:lang w:val="en-US"/>
        </w:rPr>
        <w:t xml:space="preserve">n / </w:t>
      </w:r>
      <w:r w:rsidRPr="0019408F">
        <w:rPr>
          <w:rFonts w:ascii="Roboto" w:hAnsi="Roboto" w:cs="Arial"/>
          <w:color w:val="000000" w:themeColor="text1"/>
          <w:sz w:val="32"/>
          <w:szCs w:val="32"/>
          <w:lang w:val="en-US"/>
        </w:rPr>
        <w:t>4</w:t>
      </w:r>
      <w:r w:rsidRPr="0019408F">
        <w:rPr>
          <w:rFonts w:ascii="Roboto" w:hAnsi="Roboto" w:cs="Arial"/>
          <w:color w:val="000000" w:themeColor="text1"/>
          <w:sz w:val="32"/>
          <w:szCs w:val="32"/>
          <w:lang w:val="en-US"/>
        </w:rPr>
        <w:t>) + T(</w:t>
      </w:r>
      <w:r w:rsidRPr="0019408F">
        <w:rPr>
          <w:rFonts w:ascii="Roboto" w:hAnsi="Roboto" w:cs="Arial"/>
          <w:color w:val="000000" w:themeColor="text1"/>
          <w:sz w:val="32"/>
          <w:szCs w:val="32"/>
          <w:lang w:val="en-US"/>
        </w:rPr>
        <w:t>3</w:t>
      </w:r>
      <w:r w:rsidRPr="0019408F">
        <w:rPr>
          <w:rFonts w:ascii="Roboto" w:hAnsi="Roboto" w:cs="Arial"/>
          <w:color w:val="000000" w:themeColor="text1"/>
          <w:sz w:val="32"/>
          <w:szCs w:val="32"/>
          <w:lang w:val="en-US"/>
        </w:rPr>
        <w:t xml:space="preserve">n / </w:t>
      </w:r>
      <w:r w:rsidRPr="0019408F">
        <w:rPr>
          <w:rFonts w:ascii="Roboto" w:hAnsi="Roboto" w:cs="Arial"/>
          <w:color w:val="000000" w:themeColor="text1"/>
          <w:sz w:val="32"/>
          <w:szCs w:val="32"/>
          <w:lang w:val="en-US"/>
        </w:rPr>
        <w:t>4</w:t>
      </w:r>
      <w:r w:rsidRPr="0019408F">
        <w:rPr>
          <w:rFonts w:ascii="Roboto" w:hAnsi="Roboto" w:cs="Arial"/>
          <w:color w:val="000000" w:themeColor="text1"/>
          <w:sz w:val="32"/>
          <w:szCs w:val="32"/>
          <w:lang w:val="en-US"/>
        </w:rPr>
        <w:t xml:space="preserve">) + </w:t>
      </w:r>
      <w:r w:rsidRPr="0019408F">
        <w:rPr>
          <w:rFonts w:ascii="Cambria" w:hAnsi="Cambria" w:cs="Cambria"/>
          <w:color w:val="000000" w:themeColor="text1"/>
          <w:sz w:val="32"/>
          <w:szCs w:val="32"/>
          <w:lang w:val="en-US"/>
        </w:rPr>
        <w:t>O</w:t>
      </w:r>
      <w:r w:rsidRPr="0019408F">
        <w:rPr>
          <w:rFonts w:ascii="Roboto" w:hAnsi="Roboto" w:cs="Arial"/>
          <w:color w:val="000000" w:themeColor="text1"/>
          <w:sz w:val="32"/>
          <w:szCs w:val="32"/>
          <w:lang w:val="en-US"/>
        </w:rPr>
        <w:t>(n)</w:t>
      </w:r>
    </w:p>
    <w:p w14:paraId="0C2153FB" w14:textId="297A5B29" w:rsidR="00E0203E" w:rsidRPr="0019408F" w:rsidRDefault="00E0203E" w:rsidP="00762A60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  <w:color w:val="000000" w:themeColor="text1"/>
          <w:sz w:val="32"/>
          <w:szCs w:val="32"/>
          <w:lang w:val="en-US"/>
        </w:rPr>
      </w:pPr>
      <w:proofErr w:type="gramStart"/>
      <w:r w:rsidRPr="0019408F">
        <w:rPr>
          <w:rFonts w:ascii="Arial" w:hAnsi="Arial" w:cs="Arial"/>
          <w:color w:val="000000" w:themeColor="text1"/>
          <w:sz w:val="32"/>
          <w:szCs w:val="32"/>
          <w:lang w:val="en-US"/>
        </w:rPr>
        <w:t>O(</w:t>
      </w:r>
      <w:proofErr w:type="gramEnd"/>
      <w:r w:rsidRPr="0019408F">
        <w:rPr>
          <w:rFonts w:ascii="Arial" w:hAnsi="Arial" w:cs="Arial"/>
          <w:color w:val="000000" w:themeColor="text1"/>
          <w:sz w:val="32"/>
          <w:szCs w:val="32"/>
          <w:lang w:val="en-US"/>
        </w:rPr>
        <w:t xml:space="preserve">n*log(base </w:t>
      </w:r>
      <w:r w:rsidRPr="0019408F">
        <w:rPr>
          <w:rFonts w:ascii="Arial" w:hAnsi="Arial" w:cs="Arial"/>
          <w:color w:val="000000" w:themeColor="text1"/>
          <w:sz w:val="32"/>
          <w:szCs w:val="32"/>
          <w:lang w:val="en-US"/>
        </w:rPr>
        <w:t>4</w:t>
      </w:r>
      <w:r w:rsidRPr="0019408F">
        <w:rPr>
          <w:rFonts w:ascii="Arial" w:hAnsi="Arial" w:cs="Arial"/>
          <w:color w:val="000000" w:themeColor="text1"/>
          <w:sz w:val="32"/>
          <w:szCs w:val="32"/>
          <w:lang w:val="en-US"/>
        </w:rPr>
        <w:t>/</w:t>
      </w:r>
      <w:r w:rsidRPr="0019408F">
        <w:rPr>
          <w:rFonts w:ascii="Arial" w:hAnsi="Arial" w:cs="Arial"/>
          <w:color w:val="000000" w:themeColor="text1"/>
          <w:sz w:val="32"/>
          <w:szCs w:val="32"/>
          <w:lang w:val="en-US"/>
        </w:rPr>
        <w:t>3</w:t>
      </w:r>
      <w:r w:rsidRPr="0019408F">
        <w:rPr>
          <w:rFonts w:ascii="Arial" w:hAnsi="Arial" w:cs="Arial"/>
          <w:color w:val="000000" w:themeColor="text1"/>
          <w:sz w:val="32"/>
          <w:szCs w:val="32"/>
          <w:lang w:val="en-US"/>
        </w:rPr>
        <w:t>)(n))</w:t>
      </w:r>
    </w:p>
    <w:p w14:paraId="5A2EB2C0" w14:textId="7BD725EE" w:rsidR="004C0066" w:rsidRPr="0019408F" w:rsidRDefault="004C0066" w:rsidP="00762A60">
      <w:pPr>
        <w:spacing w:line="360" w:lineRule="auto"/>
        <w:rPr>
          <w:rFonts w:ascii="Arial" w:hAnsi="Arial" w:cs="Arial"/>
          <w:color w:val="000000" w:themeColor="text1"/>
          <w:sz w:val="32"/>
          <w:szCs w:val="32"/>
          <w:lang w:val="en-US"/>
        </w:rPr>
      </w:pPr>
      <w:r w:rsidRPr="0019408F">
        <w:rPr>
          <w:rFonts w:ascii="Arial" w:hAnsi="Arial" w:cs="Arial"/>
          <w:noProof/>
          <w:color w:val="000000" w:themeColor="text1"/>
          <w:sz w:val="32"/>
          <w:szCs w:val="32"/>
          <w:lang w:val="en-US"/>
        </w:rPr>
        <w:lastRenderedPageBreak/>
        <w:drawing>
          <wp:inline distT="0" distB="0" distL="0" distR="0" wp14:anchorId="7B5B9C96" wp14:editId="1A0CE5C3">
            <wp:extent cx="5485714" cy="365714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5714" cy="3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70F3B" w14:textId="0453F371" w:rsidR="004C0066" w:rsidRPr="0019408F" w:rsidRDefault="004C0066" w:rsidP="00762A60">
      <w:pPr>
        <w:spacing w:line="360" w:lineRule="auto"/>
        <w:rPr>
          <w:rFonts w:ascii="Arial" w:hAnsi="Arial" w:cs="Arial"/>
          <w:color w:val="000000" w:themeColor="text1"/>
          <w:sz w:val="32"/>
          <w:szCs w:val="32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19408F" w:rsidRPr="0019408F" w14:paraId="4941EA2F" w14:textId="77777777" w:rsidTr="00AE329D">
        <w:tc>
          <w:tcPr>
            <w:tcW w:w="2880" w:type="dxa"/>
          </w:tcPr>
          <w:p w14:paraId="1079A20A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Input</w:t>
            </w:r>
          </w:p>
        </w:tc>
        <w:tc>
          <w:tcPr>
            <w:tcW w:w="2880" w:type="dxa"/>
          </w:tcPr>
          <w:p w14:paraId="254A2430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Output</w:t>
            </w:r>
          </w:p>
        </w:tc>
        <w:tc>
          <w:tcPr>
            <w:tcW w:w="2880" w:type="dxa"/>
          </w:tcPr>
          <w:p w14:paraId="285B1503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Time taken</w:t>
            </w:r>
          </w:p>
        </w:tc>
      </w:tr>
      <w:tr w:rsidR="0019408F" w:rsidRPr="0019408F" w14:paraId="2F384B0E" w14:textId="77777777" w:rsidTr="00AE329D">
        <w:tc>
          <w:tcPr>
            <w:tcW w:w="2880" w:type="dxa"/>
          </w:tcPr>
          <w:p w14:paraId="00C1DB9A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[7885]</w:t>
            </w:r>
          </w:p>
        </w:tc>
        <w:tc>
          <w:tcPr>
            <w:tcW w:w="2880" w:type="dxa"/>
          </w:tcPr>
          <w:p w14:paraId="28126436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[7885]</w:t>
            </w:r>
          </w:p>
        </w:tc>
        <w:tc>
          <w:tcPr>
            <w:tcW w:w="2880" w:type="dxa"/>
          </w:tcPr>
          <w:p w14:paraId="649B271C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0</w:t>
            </w:r>
          </w:p>
        </w:tc>
      </w:tr>
      <w:tr w:rsidR="0019408F" w:rsidRPr="0019408F" w14:paraId="23F2A075" w14:textId="77777777" w:rsidTr="00AE329D">
        <w:tc>
          <w:tcPr>
            <w:tcW w:w="2880" w:type="dxa"/>
          </w:tcPr>
          <w:p w14:paraId="1DA42D35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[485, 2350]</w:t>
            </w:r>
          </w:p>
        </w:tc>
        <w:tc>
          <w:tcPr>
            <w:tcW w:w="2880" w:type="dxa"/>
          </w:tcPr>
          <w:p w14:paraId="3E670AEB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[485, 2350]</w:t>
            </w:r>
          </w:p>
        </w:tc>
        <w:tc>
          <w:tcPr>
            <w:tcW w:w="2880" w:type="dxa"/>
          </w:tcPr>
          <w:p w14:paraId="121AA9D9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0</w:t>
            </w:r>
          </w:p>
        </w:tc>
      </w:tr>
      <w:tr w:rsidR="0019408F" w:rsidRPr="0019408F" w14:paraId="6674DAB1" w14:textId="77777777" w:rsidTr="00AE329D">
        <w:tc>
          <w:tcPr>
            <w:tcW w:w="2880" w:type="dxa"/>
          </w:tcPr>
          <w:p w14:paraId="2E026BF1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[5458, 1807, 4926]</w:t>
            </w:r>
          </w:p>
        </w:tc>
        <w:tc>
          <w:tcPr>
            <w:tcW w:w="2880" w:type="dxa"/>
          </w:tcPr>
          <w:p w14:paraId="2DF3C24F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[1807, 4926, 5458]</w:t>
            </w:r>
          </w:p>
        </w:tc>
        <w:tc>
          <w:tcPr>
            <w:tcW w:w="2880" w:type="dxa"/>
          </w:tcPr>
          <w:p w14:paraId="7B722EA8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1</w:t>
            </w:r>
          </w:p>
        </w:tc>
      </w:tr>
      <w:tr w:rsidR="0019408F" w:rsidRPr="0019408F" w14:paraId="025B5ED3" w14:textId="77777777" w:rsidTr="00AE329D">
        <w:tc>
          <w:tcPr>
            <w:tcW w:w="2880" w:type="dxa"/>
          </w:tcPr>
          <w:p w14:paraId="2BF6954A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[4957, 2206, 8923, 4260]</w:t>
            </w:r>
          </w:p>
        </w:tc>
        <w:tc>
          <w:tcPr>
            <w:tcW w:w="2880" w:type="dxa"/>
          </w:tcPr>
          <w:p w14:paraId="2DC9FB52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[2206, 4260, 4957, 8923]</w:t>
            </w:r>
          </w:p>
        </w:tc>
        <w:tc>
          <w:tcPr>
            <w:tcW w:w="2880" w:type="dxa"/>
          </w:tcPr>
          <w:p w14:paraId="38BB3E8C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1</w:t>
            </w:r>
          </w:p>
        </w:tc>
      </w:tr>
      <w:tr w:rsidR="0019408F" w:rsidRPr="0019408F" w14:paraId="3647C191" w14:textId="77777777" w:rsidTr="00AE329D">
        <w:tc>
          <w:tcPr>
            <w:tcW w:w="2880" w:type="dxa"/>
          </w:tcPr>
          <w:p w14:paraId="06516F97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[4458, 6375, 1603, 7221, 754]</w:t>
            </w:r>
          </w:p>
        </w:tc>
        <w:tc>
          <w:tcPr>
            <w:tcW w:w="2880" w:type="dxa"/>
          </w:tcPr>
          <w:p w14:paraId="7D32AA67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[754, 1603, 4458, 6375, 7221]</w:t>
            </w:r>
          </w:p>
        </w:tc>
        <w:tc>
          <w:tcPr>
            <w:tcW w:w="2880" w:type="dxa"/>
          </w:tcPr>
          <w:p w14:paraId="1BC02B3F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1</w:t>
            </w:r>
          </w:p>
        </w:tc>
      </w:tr>
      <w:tr w:rsidR="0019408F" w:rsidRPr="0019408F" w14:paraId="0393E7A4" w14:textId="77777777" w:rsidTr="00AE329D">
        <w:tc>
          <w:tcPr>
            <w:tcW w:w="2880" w:type="dxa"/>
          </w:tcPr>
          <w:p w14:paraId="79D99B8F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[7604, 4817, 3615, 9414, 7025, 1246]</w:t>
            </w:r>
          </w:p>
        </w:tc>
        <w:tc>
          <w:tcPr>
            <w:tcW w:w="2880" w:type="dxa"/>
          </w:tcPr>
          <w:p w14:paraId="2C31AC85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[1246, 3615, 4817, 7025, 7604, 9414]</w:t>
            </w:r>
          </w:p>
        </w:tc>
        <w:tc>
          <w:tcPr>
            <w:tcW w:w="2880" w:type="dxa"/>
          </w:tcPr>
          <w:p w14:paraId="08B42FA1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2</w:t>
            </w:r>
          </w:p>
        </w:tc>
      </w:tr>
      <w:tr w:rsidR="0019408F" w:rsidRPr="0019408F" w14:paraId="4C08D1AC" w14:textId="77777777" w:rsidTr="00AE329D">
        <w:tc>
          <w:tcPr>
            <w:tcW w:w="2880" w:type="dxa"/>
          </w:tcPr>
          <w:p w14:paraId="5C2A423D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lastRenderedPageBreak/>
              <w:t>[778, 206, 4247, 1890, 476, 2413, 3627]</w:t>
            </w:r>
          </w:p>
        </w:tc>
        <w:tc>
          <w:tcPr>
            <w:tcW w:w="2880" w:type="dxa"/>
          </w:tcPr>
          <w:p w14:paraId="5C3BF8D2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[206, 476, 778, 1890, 2413, 3627, 4247]</w:t>
            </w:r>
          </w:p>
        </w:tc>
        <w:tc>
          <w:tcPr>
            <w:tcW w:w="2880" w:type="dxa"/>
          </w:tcPr>
          <w:p w14:paraId="03C58841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2</w:t>
            </w:r>
          </w:p>
        </w:tc>
      </w:tr>
      <w:tr w:rsidR="0019408F" w:rsidRPr="0019408F" w14:paraId="091281F3" w14:textId="77777777" w:rsidTr="00AE329D">
        <w:tc>
          <w:tcPr>
            <w:tcW w:w="2880" w:type="dxa"/>
          </w:tcPr>
          <w:p w14:paraId="096085D6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[3261, 3400, 7799, 6886, 2965, 2839, 5793, 3157]</w:t>
            </w:r>
          </w:p>
        </w:tc>
        <w:tc>
          <w:tcPr>
            <w:tcW w:w="2880" w:type="dxa"/>
          </w:tcPr>
          <w:p w14:paraId="56FB07C1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[2839, 2965, 3157, 3261, 3400, 5793, 6886, 7799]</w:t>
            </w:r>
          </w:p>
        </w:tc>
        <w:tc>
          <w:tcPr>
            <w:tcW w:w="2880" w:type="dxa"/>
          </w:tcPr>
          <w:p w14:paraId="77656CF9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3</w:t>
            </w:r>
          </w:p>
        </w:tc>
      </w:tr>
      <w:tr w:rsidR="0019408F" w:rsidRPr="0019408F" w14:paraId="0CD8D5E8" w14:textId="77777777" w:rsidTr="00AE329D">
        <w:tc>
          <w:tcPr>
            <w:tcW w:w="2880" w:type="dxa"/>
          </w:tcPr>
          <w:p w14:paraId="260FF390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[9233, 1721, 3288, 3249, 6646, 141, 9333, 6273, 6559]</w:t>
            </w:r>
          </w:p>
        </w:tc>
        <w:tc>
          <w:tcPr>
            <w:tcW w:w="2880" w:type="dxa"/>
          </w:tcPr>
          <w:p w14:paraId="4CFF9C33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[141, 1721, 3249, 3288, 6273, 6559, 6646, 9233, 9333]</w:t>
            </w:r>
          </w:p>
        </w:tc>
        <w:tc>
          <w:tcPr>
            <w:tcW w:w="2880" w:type="dxa"/>
          </w:tcPr>
          <w:p w14:paraId="051835E9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3</w:t>
            </w:r>
          </w:p>
        </w:tc>
      </w:tr>
      <w:tr w:rsidR="0019408F" w:rsidRPr="0019408F" w14:paraId="0B46355D" w14:textId="77777777" w:rsidTr="00AE329D">
        <w:tc>
          <w:tcPr>
            <w:tcW w:w="2880" w:type="dxa"/>
          </w:tcPr>
          <w:p w14:paraId="7592E9D6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[5423, 4784, 943, 1539, 6754, 4434, 7113, 4610, 7679, 7855]</w:t>
            </w:r>
          </w:p>
        </w:tc>
        <w:tc>
          <w:tcPr>
            <w:tcW w:w="2880" w:type="dxa"/>
          </w:tcPr>
          <w:p w14:paraId="2021BEAA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[943, 1539, 4434, 4610, 4784, 5423, 6754, 7113, 7679, 7855]</w:t>
            </w:r>
          </w:p>
        </w:tc>
        <w:tc>
          <w:tcPr>
            <w:tcW w:w="2880" w:type="dxa"/>
          </w:tcPr>
          <w:p w14:paraId="499C466A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3</w:t>
            </w:r>
          </w:p>
        </w:tc>
      </w:tr>
      <w:tr w:rsidR="0019408F" w:rsidRPr="0019408F" w14:paraId="2DA25B9A" w14:textId="77777777" w:rsidTr="00AE329D">
        <w:tc>
          <w:tcPr>
            <w:tcW w:w="2880" w:type="dxa"/>
          </w:tcPr>
          <w:p w14:paraId="1F79F6FF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[7369, 8191, 7244, 6451, 567, 741, 7552, 652, 9276, 1507, 8054]</w:t>
            </w:r>
          </w:p>
        </w:tc>
        <w:tc>
          <w:tcPr>
            <w:tcW w:w="2880" w:type="dxa"/>
          </w:tcPr>
          <w:p w14:paraId="25054FAF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[567, 652, 741, 1507, 6451, 7244, 7369, 7552, 8054, 8191, 9276]</w:t>
            </w:r>
          </w:p>
        </w:tc>
        <w:tc>
          <w:tcPr>
            <w:tcW w:w="2880" w:type="dxa"/>
          </w:tcPr>
          <w:p w14:paraId="57CEA525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4</w:t>
            </w:r>
          </w:p>
        </w:tc>
      </w:tr>
      <w:tr w:rsidR="0019408F" w:rsidRPr="0019408F" w14:paraId="362F72AE" w14:textId="77777777" w:rsidTr="00AE329D">
        <w:tc>
          <w:tcPr>
            <w:tcW w:w="2880" w:type="dxa"/>
          </w:tcPr>
          <w:p w14:paraId="48A0F0A5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[1529, 8571, 809, 5873, 7361, 8108, 872, 959, 519, 1112, 8917, 6896]</w:t>
            </w:r>
          </w:p>
        </w:tc>
        <w:tc>
          <w:tcPr>
            <w:tcW w:w="2880" w:type="dxa"/>
          </w:tcPr>
          <w:p w14:paraId="613CD1A4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[519, 809, 872, 959, 1112, 1529, 5873, 6896, 7361, 8108, 8571, 8917]</w:t>
            </w:r>
          </w:p>
        </w:tc>
        <w:tc>
          <w:tcPr>
            <w:tcW w:w="2880" w:type="dxa"/>
          </w:tcPr>
          <w:p w14:paraId="75436966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4</w:t>
            </w:r>
          </w:p>
        </w:tc>
      </w:tr>
      <w:tr w:rsidR="0019408F" w:rsidRPr="0019408F" w14:paraId="195423C2" w14:textId="77777777" w:rsidTr="00AE329D">
        <w:tc>
          <w:tcPr>
            <w:tcW w:w="2880" w:type="dxa"/>
          </w:tcPr>
          <w:p w14:paraId="554F442B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 xml:space="preserve">[2589, 7740, 9694, 5704, 3383, 1335, </w:t>
            </w:r>
            <w:r w:rsidRPr="0019408F">
              <w:rPr>
                <w:sz w:val="32"/>
                <w:szCs w:val="32"/>
              </w:rPr>
              <w:lastRenderedPageBreak/>
              <w:t>1648, 8531, 1937, 5254, 7561, 6121, 8531]</w:t>
            </w:r>
          </w:p>
        </w:tc>
        <w:tc>
          <w:tcPr>
            <w:tcW w:w="2880" w:type="dxa"/>
          </w:tcPr>
          <w:p w14:paraId="5CF6FFFC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lastRenderedPageBreak/>
              <w:t xml:space="preserve">[1335, 1648, 1937, 2589, 3383, 5254, </w:t>
            </w:r>
            <w:r w:rsidRPr="0019408F">
              <w:rPr>
                <w:sz w:val="32"/>
                <w:szCs w:val="32"/>
              </w:rPr>
              <w:lastRenderedPageBreak/>
              <w:t>5704, 6121, 7561, 7740, 8531, 8531, 9694]</w:t>
            </w:r>
          </w:p>
        </w:tc>
        <w:tc>
          <w:tcPr>
            <w:tcW w:w="2880" w:type="dxa"/>
          </w:tcPr>
          <w:p w14:paraId="0AC742A3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lastRenderedPageBreak/>
              <w:t>4</w:t>
            </w:r>
          </w:p>
        </w:tc>
      </w:tr>
      <w:tr w:rsidR="0019408F" w:rsidRPr="0019408F" w14:paraId="0D611BDB" w14:textId="77777777" w:rsidTr="00AE329D">
        <w:tc>
          <w:tcPr>
            <w:tcW w:w="2880" w:type="dxa"/>
          </w:tcPr>
          <w:p w14:paraId="4BEC9A53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[1347, 9401, 499, 116, 5178, 3502, 8189, 1581, 2748, 5424, 1675, 9711, 134, 1434]</w:t>
            </w:r>
          </w:p>
        </w:tc>
        <w:tc>
          <w:tcPr>
            <w:tcW w:w="2880" w:type="dxa"/>
          </w:tcPr>
          <w:p w14:paraId="4EE93B9E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[116, 134, 499, 1347, 1434, 1581, 1675, 2748, 3502, 5178, 5424, 8189, 9401, 9711]</w:t>
            </w:r>
          </w:p>
        </w:tc>
        <w:tc>
          <w:tcPr>
            <w:tcW w:w="2880" w:type="dxa"/>
          </w:tcPr>
          <w:p w14:paraId="64A0F197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5</w:t>
            </w:r>
          </w:p>
        </w:tc>
      </w:tr>
      <w:tr w:rsidR="0019408F" w:rsidRPr="0019408F" w14:paraId="0CE68348" w14:textId="77777777" w:rsidTr="00AE329D">
        <w:tc>
          <w:tcPr>
            <w:tcW w:w="2880" w:type="dxa"/>
          </w:tcPr>
          <w:p w14:paraId="6176468C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[2641, 8423, 9556, 7035, 7518, 3649, 7747, 2684, 1225, 476, 5237, 7314, 4527, 2604, 7784]</w:t>
            </w:r>
          </w:p>
        </w:tc>
        <w:tc>
          <w:tcPr>
            <w:tcW w:w="2880" w:type="dxa"/>
          </w:tcPr>
          <w:p w14:paraId="117D4639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[476, 1225, 2604, 2641, 2684, 3649, 4527, 5237, 7035, 7314, 7518, 7747, 7784, 8423, 9556]</w:t>
            </w:r>
          </w:p>
        </w:tc>
        <w:tc>
          <w:tcPr>
            <w:tcW w:w="2880" w:type="dxa"/>
          </w:tcPr>
          <w:p w14:paraId="0DFBB8A0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5</w:t>
            </w:r>
          </w:p>
        </w:tc>
      </w:tr>
      <w:tr w:rsidR="0019408F" w:rsidRPr="0019408F" w14:paraId="0B0E59FE" w14:textId="77777777" w:rsidTr="00AE329D">
        <w:tc>
          <w:tcPr>
            <w:tcW w:w="2880" w:type="dxa"/>
          </w:tcPr>
          <w:p w14:paraId="02471AA1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[2390, 2587, 2101, 1049, 2819, 4167, 6903, 4485, 5759, 9937, 9589, 8496, 5166, 2754, 1498, 4665]</w:t>
            </w:r>
          </w:p>
        </w:tc>
        <w:tc>
          <w:tcPr>
            <w:tcW w:w="2880" w:type="dxa"/>
          </w:tcPr>
          <w:p w14:paraId="7CD5522D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[1049, 1498, 2101, 2390, 2587, 2754, 2819, 4167, 4485, 4665, 5166, 5759, 6903, 8496, 9589, 9937]</w:t>
            </w:r>
          </w:p>
        </w:tc>
        <w:tc>
          <w:tcPr>
            <w:tcW w:w="2880" w:type="dxa"/>
          </w:tcPr>
          <w:p w14:paraId="1EBE7154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7</w:t>
            </w:r>
          </w:p>
        </w:tc>
      </w:tr>
      <w:tr w:rsidR="0019408F" w:rsidRPr="0019408F" w14:paraId="23EB2CD4" w14:textId="77777777" w:rsidTr="00AE329D">
        <w:tc>
          <w:tcPr>
            <w:tcW w:w="2880" w:type="dxa"/>
          </w:tcPr>
          <w:p w14:paraId="409F1AC6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 xml:space="preserve">[6052, 8523, 9534, 1406, 2474, 9729, 7141, 9932, 6259, 412, 7705, 2730, </w:t>
            </w:r>
            <w:r w:rsidRPr="0019408F">
              <w:rPr>
                <w:sz w:val="32"/>
                <w:szCs w:val="32"/>
              </w:rPr>
              <w:lastRenderedPageBreak/>
              <w:t>9134, 7882, 3097, 2982, 2958]</w:t>
            </w:r>
          </w:p>
        </w:tc>
        <w:tc>
          <w:tcPr>
            <w:tcW w:w="2880" w:type="dxa"/>
          </w:tcPr>
          <w:p w14:paraId="32D2EBEE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lastRenderedPageBreak/>
              <w:t xml:space="preserve">[412, 1406, 2474, 2730, 2958, 2982, 3097, 6052, 6259, 7141, 7705, 7882, </w:t>
            </w:r>
            <w:r w:rsidRPr="0019408F">
              <w:rPr>
                <w:sz w:val="32"/>
                <w:szCs w:val="32"/>
              </w:rPr>
              <w:lastRenderedPageBreak/>
              <w:t>8523, 9134, 9534, 9729, 9932]</w:t>
            </w:r>
          </w:p>
        </w:tc>
        <w:tc>
          <w:tcPr>
            <w:tcW w:w="2880" w:type="dxa"/>
          </w:tcPr>
          <w:p w14:paraId="60B1E6AC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lastRenderedPageBreak/>
              <w:t>7</w:t>
            </w:r>
          </w:p>
        </w:tc>
      </w:tr>
      <w:tr w:rsidR="0019408F" w:rsidRPr="0019408F" w14:paraId="4A47B214" w14:textId="77777777" w:rsidTr="00AE329D">
        <w:tc>
          <w:tcPr>
            <w:tcW w:w="2880" w:type="dxa"/>
          </w:tcPr>
          <w:p w14:paraId="10237A6A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[5065, 8386, 5888, 8841, 8740, 5885, 8006, 2974, 1869, 4201, 5295, 1931, 7148, 4651, 6252, 2030, 1047, 5347]</w:t>
            </w:r>
          </w:p>
        </w:tc>
        <w:tc>
          <w:tcPr>
            <w:tcW w:w="2880" w:type="dxa"/>
          </w:tcPr>
          <w:p w14:paraId="3C1BED3B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[1047, 1869, 1931, 2030, 2974, 4201, 4651, 5065, 5295, 5347, 5885, 5888, 6252, 7148, 8006, 8386, 8740, 8841]</w:t>
            </w:r>
          </w:p>
        </w:tc>
        <w:tc>
          <w:tcPr>
            <w:tcW w:w="2880" w:type="dxa"/>
          </w:tcPr>
          <w:p w14:paraId="1668B72B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7</w:t>
            </w:r>
          </w:p>
        </w:tc>
      </w:tr>
      <w:tr w:rsidR="0019408F" w:rsidRPr="0019408F" w14:paraId="34A1FAAB" w14:textId="77777777" w:rsidTr="00AE329D">
        <w:tc>
          <w:tcPr>
            <w:tcW w:w="2880" w:type="dxa"/>
          </w:tcPr>
          <w:p w14:paraId="3B8791B7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[6524, 6602, 4227, 3632, 5247, 9596, 1609, 3142, 7789, 5070, 1837, 7423, 3624, 6363, 1083, 7457, 4911, 1284, 5427]</w:t>
            </w:r>
          </w:p>
        </w:tc>
        <w:tc>
          <w:tcPr>
            <w:tcW w:w="2880" w:type="dxa"/>
          </w:tcPr>
          <w:p w14:paraId="5AEDFB43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[1083, 1284, 1609, 1837, 3142, 3624, 3632, 4227, 4911, 5070, 5247, 5427, 6363, 6524, 6602, 7423, 7457, 7789, 9596]</w:t>
            </w:r>
          </w:p>
        </w:tc>
        <w:tc>
          <w:tcPr>
            <w:tcW w:w="2880" w:type="dxa"/>
          </w:tcPr>
          <w:p w14:paraId="76CD14C0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7</w:t>
            </w:r>
          </w:p>
        </w:tc>
      </w:tr>
      <w:tr w:rsidR="0019408F" w:rsidRPr="0019408F" w14:paraId="1E404BD5" w14:textId="77777777" w:rsidTr="00AE329D">
        <w:tc>
          <w:tcPr>
            <w:tcW w:w="2880" w:type="dxa"/>
          </w:tcPr>
          <w:p w14:paraId="451A41C5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[6095, 1301, 7731, 8263, 146, 9921, 815, 529, 9721, 359, 7327, 8363, 6206, 375, 1218, 2729, 6155, 1092, 3150, 6729]</w:t>
            </w:r>
          </w:p>
        </w:tc>
        <w:tc>
          <w:tcPr>
            <w:tcW w:w="2880" w:type="dxa"/>
          </w:tcPr>
          <w:p w14:paraId="1B59FFA1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[146, 359, 375, 529, 815, 1092, 1218, 1301, 2729, 3150, 6095, 6155, 6206, 6729, 7327, 7731, 8263, 8363, 9721, 9921]</w:t>
            </w:r>
          </w:p>
        </w:tc>
        <w:tc>
          <w:tcPr>
            <w:tcW w:w="2880" w:type="dxa"/>
          </w:tcPr>
          <w:p w14:paraId="66B08DE4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8</w:t>
            </w:r>
          </w:p>
        </w:tc>
      </w:tr>
      <w:tr w:rsidR="0019408F" w:rsidRPr="0019408F" w14:paraId="2335750C" w14:textId="77777777" w:rsidTr="00AE329D">
        <w:tc>
          <w:tcPr>
            <w:tcW w:w="2880" w:type="dxa"/>
          </w:tcPr>
          <w:p w14:paraId="23A9E25A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lastRenderedPageBreak/>
              <w:t>[8172, 2760, 7352, 7887, 983, 4470, 5892, 5578, 7162, 0, 2700, 6459, 9028, 842, 2198, 6967, 2695, 9215, 2881, 1291, 4188]</w:t>
            </w:r>
          </w:p>
        </w:tc>
        <w:tc>
          <w:tcPr>
            <w:tcW w:w="2880" w:type="dxa"/>
          </w:tcPr>
          <w:p w14:paraId="475D6479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[0, 842, 983, 1291, 2198, 2695, 2700, 2760, 2881, 4188, 4470, 5578, 5892, 6459, 6967, 7162, 7352, 7887, 8172, 9028, 9215]</w:t>
            </w:r>
          </w:p>
        </w:tc>
        <w:tc>
          <w:tcPr>
            <w:tcW w:w="2880" w:type="dxa"/>
          </w:tcPr>
          <w:p w14:paraId="64E43E43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9</w:t>
            </w:r>
          </w:p>
        </w:tc>
      </w:tr>
      <w:tr w:rsidR="0019408F" w:rsidRPr="0019408F" w14:paraId="4A827CD5" w14:textId="77777777" w:rsidTr="00AE329D">
        <w:tc>
          <w:tcPr>
            <w:tcW w:w="2880" w:type="dxa"/>
          </w:tcPr>
          <w:p w14:paraId="54D805A1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[2738, 9489, 7727, 2999, 8487, 9628, 3518, 6364, 8548, 803, 7860, 4722, 4514, 6949, 1321, 6104, 8424, 8880, 3662, 8662, 330, 2681]</w:t>
            </w:r>
          </w:p>
        </w:tc>
        <w:tc>
          <w:tcPr>
            <w:tcW w:w="2880" w:type="dxa"/>
          </w:tcPr>
          <w:p w14:paraId="7E5CDB22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[330, 803, 1321, 2681, 2738, 2999, 3518, 3662, 4514, 4722, 6104, 6364, 6949, 7727, 7860, 8424, 8487, 8548, 8662, 8880, 9489, 9628]</w:t>
            </w:r>
          </w:p>
        </w:tc>
        <w:tc>
          <w:tcPr>
            <w:tcW w:w="2880" w:type="dxa"/>
          </w:tcPr>
          <w:p w14:paraId="4B4FABE6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11</w:t>
            </w:r>
          </w:p>
        </w:tc>
      </w:tr>
      <w:tr w:rsidR="0019408F" w:rsidRPr="0019408F" w14:paraId="73765B8E" w14:textId="77777777" w:rsidTr="00AE329D">
        <w:tc>
          <w:tcPr>
            <w:tcW w:w="2880" w:type="dxa"/>
          </w:tcPr>
          <w:p w14:paraId="0AFBCEE6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[629, 340, 622, 9198, 8774, 432, 1151, 1771, 6079, 5228, 4517, 1178, 3804, 7159, 4757, 6638, 4823, 3917, 6213, 1553, 1730, 5265, 3827]</w:t>
            </w:r>
          </w:p>
        </w:tc>
        <w:tc>
          <w:tcPr>
            <w:tcW w:w="2880" w:type="dxa"/>
          </w:tcPr>
          <w:p w14:paraId="793D0706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[340, 432, 622, 629, 1151, 1178, 1553, 1730, 1771, 3804, 3827, 3917, 4517, 4757, 4823, 5228, 5265, 6079, 6213, 6638, 7159, 8774, 9198]</w:t>
            </w:r>
          </w:p>
        </w:tc>
        <w:tc>
          <w:tcPr>
            <w:tcW w:w="2880" w:type="dxa"/>
          </w:tcPr>
          <w:p w14:paraId="3543573C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10</w:t>
            </w:r>
          </w:p>
        </w:tc>
      </w:tr>
      <w:tr w:rsidR="0019408F" w:rsidRPr="0019408F" w14:paraId="5D11310D" w14:textId="77777777" w:rsidTr="00AE329D">
        <w:tc>
          <w:tcPr>
            <w:tcW w:w="2880" w:type="dxa"/>
          </w:tcPr>
          <w:p w14:paraId="1EA350B9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lastRenderedPageBreak/>
              <w:t>[6332, 1218, 2042, 5910, 552, 2318, 3659, 6213, 4019, 6681, 9848, 8311, 5605, 1884, 2486, 1003, 6019, 8103, 6946, 7112, 5715, 5897, 661, 375]</w:t>
            </w:r>
          </w:p>
        </w:tc>
        <w:tc>
          <w:tcPr>
            <w:tcW w:w="2880" w:type="dxa"/>
          </w:tcPr>
          <w:p w14:paraId="7A5C7FAD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[375, 552, 661, 1003, 1218, 1884, 2042, 2318, 2486, 3659, 4019, 5605, 5715, 5897, 5910, 6019, 6213, 6332, 6681, 6946, 7112, 8103, 8311, 9848]</w:t>
            </w:r>
          </w:p>
        </w:tc>
        <w:tc>
          <w:tcPr>
            <w:tcW w:w="2880" w:type="dxa"/>
          </w:tcPr>
          <w:p w14:paraId="499B1213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10</w:t>
            </w:r>
          </w:p>
        </w:tc>
      </w:tr>
      <w:tr w:rsidR="0019408F" w:rsidRPr="0019408F" w14:paraId="4796FA32" w14:textId="77777777" w:rsidTr="00AE329D">
        <w:tc>
          <w:tcPr>
            <w:tcW w:w="2880" w:type="dxa"/>
          </w:tcPr>
          <w:p w14:paraId="7793AADE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[8561, 4207, 9862, 832, 3986, 5241, 5584, 6003, 3943, 2147, 7749, 1033, 9556, 5939, 2708, 793, 8241, 2686, 2599, 8030, 7249, 9136, 4064, 6873, 6738]</w:t>
            </w:r>
          </w:p>
        </w:tc>
        <w:tc>
          <w:tcPr>
            <w:tcW w:w="2880" w:type="dxa"/>
          </w:tcPr>
          <w:p w14:paraId="770EFD1B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[793, 832, 1033, 2147, 2599, 2686, 2708, 3943, 3986, 4064, 4207, 5241, 5584, 5939, 6003, 6738, 6873, 7249, 7749, 8030, 8241, 8561, 9136, 9556, 9862]</w:t>
            </w:r>
          </w:p>
        </w:tc>
        <w:tc>
          <w:tcPr>
            <w:tcW w:w="2880" w:type="dxa"/>
          </w:tcPr>
          <w:p w14:paraId="1510FBC2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10</w:t>
            </w:r>
          </w:p>
        </w:tc>
      </w:tr>
      <w:tr w:rsidR="0019408F" w:rsidRPr="0019408F" w14:paraId="179B59BC" w14:textId="77777777" w:rsidTr="00AE329D">
        <w:tc>
          <w:tcPr>
            <w:tcW w:w="2880" w:type="dxa"/>
          </w:tcPr>
          <w:p w14:paraId="06093D43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 xml:space="preserve">[1595, 373, 2852, 3236, 6255, 1561, 7671, 7677, 252, 2173, 6670, 4572, 7172, 7543, 7482, 9724, 9700, 6338, </w:t>
            </w:r>
            <w:r w:rsidRPr="0019408F">
              <w:rPr>
                <w:sz w:val="32"/>
                <w:szCs w:val="32"/>
              </w:rPr>
              <w:lastRenderedPageBreak/>
              <w:t>7111, 3052, 3556, 5830, 7278, 1149, 4973, 5033]</w:t>
            </w:r>
          </w:p>
        </w:tc>
        <w:tc>
          <w:tcPr>
            <w:tcW w:w="2880" w:type="dxa"/>
          </w:tcPr>
          <w:p w14:paraId="2B7FF8CD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lastRenderedPageBreak/>
              <w:t xml:space="preserve">[252, 373, 1149, 1561, 1595, 2173, 2852, 3052, 3236, 3556, 4572, 4973, 5033, 5830, 6255, 6338, 6670, 7111, </w:t>
            </w:r>
            <w:r w:rsidRPr="0019408F">
              <w:rPr>
                <w:sz w:val="32"/>
                <w:szCs w:val="32"/>
              </w:rPr>
              <w:lastRenderedPageBreak/>
              <w:t>7172, 7278, 7482, 7543, 7671, 7677, 9700, 9724]</w:t>
            </w:r>
          </w:p>
        </w:tc>
        <w:tc>
          <w:tcPr>
            <w:tcW w:w="2880" w:type="dxa"/>
          </w:tcPr>
          <w:p w14:paraId="6778928F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lastRenderedPageBreak/>
              <w:t>11</w:t>
            </w:r>
          </w:p>
        </w:tc>
      </w:tr>
      <w:tr w:rsidR="0019408F" w:rsidRPr="0019408F" w14:paraId="30E387BA" w14:textId="77777777" w:rsidTr="00AE329D">
        <w:tc>
          <w:tcPr>
            <w:tcW w:w="2880" w:type="dxa"/>
          </w:tcPr>
          <w:p w14:paraId="3DCE3659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[3116, 4011, 5243, 5382, 8003, 2703, 6275, 701, 6047, 1764, 694, 1228, 3500, 7770, 7030, 8524, 1670, 2135, 937, 5246, 9232, 2356, 6028, 616, 6681, 7159, 1610]</w:t>
            </w:r>
          </w:p>
        </w:tc>
        <w:tc>
          <w:tcPr>
            <w:tcW w:w="2880" w:type="dxa"/>
          </w:tcPr>
          <w:p w14:paraId="2B07BEE3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[616, 694, 701, 937, 1228, 1610, 1670, 1764, 2135, 2356, 2703, 3116, 3500, 4011, 5243, 5246, 5382, 6028, 6047, 6275, 6681, 7030, 7159, 7770, 8003, 8524, 9232]</w:t>
            </w:r>
          </w:p>
        </w:tc>
        <w:tc>
          <w:tcPr>
            <w:tcW w:w="2880" w:type="dxa"/>
          </w:tcPr>
          <w:p w14:paraId="6332DA09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12</w:t>
            </w:r>
          </w:p>
        </w:tc>
      </w:tr>
      <w:tr w:rsidR="0019408F" w:rsidRPr="0019408F" w14:paraId="4F6CCB08" w14:textId="77777777" w:rsidTr="00AE329D">
        <w:tc>
          <w:tcPr>
            <w:tcW w:w="2880" w:type="dxa"/>
          </w:tcPr>
          <w:p w14:paraId="23DAB919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[7435, 1708, 4509, 893, 519, 1656, 3659, 2324, 2737, 927, 2500, 8422, 1123, 7458, 4445, 6277, 6037, 3085, 1359, 2406, 7979, 5759, 6157, 129, 7182, 3357, 2023, 8772]</w:t>
            </w:r>
          </w:p>
        </w:tc>
        <w:tc>
          <w:tcPr>
            <w:tcW w:w="2880" w:type="dxa"/>
          </w:tcPr>
          <w:p w14:paraId="18FBB559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[129, 519, 893, 927, 1123, 1359, 1656, 1708, 2023, 2324, 2406, 2500, 2737, 3085, 3357, 3659, 4445, 4509, 5759, 6037, 6157, 6277, 7182, 7435, 7458, 7979, 8422, 8772]</w:t>
            </w:r>
          </w:p>
        </w:tc>
        <w:tc>
          <w:tcPr>
            <w:tcW w:w="2880" w:type="dxa"/>
          </w:tcPr>
          <w:p w14:paraId="0B68D2D4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13</w:t>
            </w:r>
          </w:p>
        </w:tc>
      </w:tr>
      <w:tr w:rsidR="0019408F" w:rsidRPr="0019408F" w14:paraId="0CBFB1A2" w14:textId="77777777" w:rsidTr="00AE329D">
        <w:tc>
          <w:tcPr>
            <w:tcW w:w="2880" w:type="dxa"/>
          </w:tcPr>
          <w:p w14:paraId="1BB5DEB4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lastRenderedPageBreak/>
              <w:t>[7552, 1496, 4814, 1180, 9706, 1259, 4362, 1591, 9352, 9881, 9080, 5444, 1272, 5015, 679, 2572, 5150, 7062, 9541, 869, 1212, 20, 2469, 5268, 7600, 9779, 5701, 2979, 6846]</w:t>
            </w:r>
          </w:p>
        </w:tc>
        <w:tc>
          <w:tcPr>
            <w:tcW w:w="2880" w:type="dxa"/>
          </w:tcPr>
          <w:p w14:paraId="2B2D6F57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[20, 679, 869, 1180, 1212, 1259, 1272, 1496, 1591, 2469, 2572, 2979, 4362, 4814, 5015, 5150, 5268, 5444, 5701, 6846, 7062, 7552, 7600, 9080, 9352, 9541, 9706, 9779, 9881]</w:t>
            </w:r>
          </w:p>
        </w:tc>
        <w:tc>
          <w:tcPr>
            <w:tcW w:w="2880" w:type="dxa"/>
          </w:tcPr>
          <w:p w14:paraId="09152F2E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12</w:t>
            </w:r>
          </w:p>
        </w:tc>
      </w:tr>
      <w:tr w:rsidR="0019408F" w:rsidRPr="0019408F" w14:paraId="5EB7BA9E" w14:textId="77777777" w:rsidTr="00AE329D">
        <w:tc>
          <w:tcPr>
            <w:tcW w:w="2880" w:type="dxa"/>
          </w:tcPr>
          <w:p w14:paraId="310E56FD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[2026, 413, 9363, 6576, 2522, 6842, 3524, 5371, 2100, 9947, 3698, 4292, 1545, 8283, 6002, 2835, 5234, 7761, 1518, 7063, 4049, 437, 8045, 2521, 9656, 3860, 8295, 309, 2089, 2182]</w:t>
            </w:r>
          </w:p>
        </w:tc>
        <w:tc>
          <w:tcPr>
            <w:tcW w:w="2880" w:type="dxa"/>
          </w:tcPr>
          <w:p w14:paraId="0E2BF829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[309, 413, 437, 1518, 1545, 2026, 2089, 2100, 2182, 2521, 2522, 2835, 3524, 3698, 3860, 4049, 4292, 5234, 5371, 6002, 6576, 6842, 7063, 7761, 8045, 8283, 8295, 9363, 9656, 9947]</w:t>
            </w:r>
          </w:p>
        </w:tc>
        <w:tc>
          <w:tcPr>
            <w:tcW w:w="2880" w:type="dxa"/>
          </w:tcPr>
          <w:p w14:paraId="47DC04FA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13</w:t>
            </w:r>
          </w:p>
        </w:tc>
      </w:tr>
      <w:tr w:rsidR="0019408F" w:rsidRPr="0019408F" w14:paraId="2DEB203A" w14:textId="77777777" w:rsidTr="00AE329D">
        <w:tc>
          <w:tcPr>
            <w:tcW w:w="2880" w:type="dxa"/>
          </w:tcPr>
          <w:p w14:paraId="497F2A65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 xml:space="preserve">[9591, 1047, 3005, 2413, 7490, 8514, 1640, 6417, 6231, </w:t>
            </w:r>
            <w:r w:rsidRPr="0019408F">
              <w:rPr>
                <w:sz w:val="32"/>
                <w:szCs w:val="32"/>
              </w:rPr>
              <w:lastRenderedPageBreak/>
              <w:t>3239, 2605, 2010, 7639, 2260, 4079, 1629, 5575, 9195, 9384, 8538, 148, 5300, 4061, 101, 3254, 6277, 8481, 4260, 2424, 1489, 1960]</w:t>
            </w:r>
          </w:p>
        </w:tc>
        <w:tc>
          <w:tcPr>
            <w:tcW w:w="2880" w:type="dxa"/>
          </w:tcPr>
          <w:p w14:paraId="2E8A4D38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lastRenderedPageBreak/>
              <w:t xml:space="preserve">[101, 148, 1047, 1489, 1629, 1640, 1960, 2010, 2260, </w:t>
            </w:r>
            <w:r w:rsidRPr="0019408F">
              <w:rPr>
                <w:sz w:val="32"/>
                <w:szCs w:val="32"/>
              </w:rPr>
              <w:lastRenderedPageBreak/>
              <w:t>2413, 2424, 2605, 3005, 3239, 3254, 4061, 4079, 4260, 5300, 5575, 6231, 6277, 6417, 7490, 7639, 8481, 8514, 8538, 9195, 9384, 9591]</w:t>
            </w:r>
          </w:p>
        </w:tc>
        <w:tc>
          <w:tcPr>
            <w:tcW w:w="2880" w:type="dxa"/>
          </w:tcPr>
          <w:p w14:paraId="0AC11FBC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lastRenderedPageBreak/>
              <w:t>13</w:t>
            </w:r>
          </w:p>
        </w:tc>
      </w:tr>
      <w:tr w:rsidR="0019408F" w:rsidRPr="0019408F" w14:paraId="22ACC1CD" w14:textId="77777777" w:rsidTr="00AE329D">
        <w:tc>
          <w:tcPr>
            <w:tcW w:w="2880" w:type="dxa"/>
          </w:tcPr>
          <w:p w14:paraId="30401C00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[7673, 3015, 7135, 6895, 7185, 6632, 3885, 1019, 4603, 5375, 7125, 4607, 8333, 7630, 1567, 4131, 132, 3147, 1590, 865, 6538, 7765, 9695, 1952, 4925, 2120, 2103, 5815, 2205, 4078, 3453, 3418]</w:t>
            </w:r>
          </w:p>
        </w:tc>
        <w:tc>
          <w:tcPr>
            <w:tcW w:w="2880" w:type="dxa"/>
          </w:tcPr>
          <w:p w14:paraId="267EF80E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[132, 865, 1019, 1567, 1590, 1952, 2103, 2120, 2205, 3015, 3147, 3418, 3453, 3885, 4078, 4131, 4603, 4607, 4925, 5375, 5815, 6538, 6632, 6895, 7125, 7135, 7185, 7630, 7673, 7765, 8333, 9695]</w:t>
            </w:r>
          </w:p>
        </w:tc>
        <w:tc>
          <w:tcPr>
            <w:tcW w:w="2880" w:type="dxa"/>
          </w:tcPr>
          <w:p w14:paraId="6FFEF292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15</w:t>
            </w:r>
          </w:p>
        </w:tc>
      </w:tr>
      <w:tr w:rsidR="0019408F" w:rsidRPr="0019408F" w14:paraId="0C0E7E07" w14:textId="77777777" w:rsidTr="00AE329D">
        <w:tc>
          <w:tcPr>
            <w:tcW w:w="2880" w:type="dxa"/>
          </w:tcPr>
          <w:p w14:paraId="5893AB90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 xml:space="preserve">[3830, 8168, 8544, 1593, 2623, 8526, 138, 970, 4818, 596, 2461, 2147, 7133, </w:t>
            </w:r>
            <w:r w:rsidRPr="0019408F">
              <w:rPr>
                <w:sz w:val="32"/>
                <w:szCs w:val="32"/>
              </w:rPr>
              <w:lastRenderedPageBreak/>
              <w:t>606, 8525, 7564, 1624, 2341, 4575, 373, 6793, 8538, 2543, 4564, 884, 2138, 5704, 6578, 1127, 1778, 8208, 4166, 2965]</w:t>
            </w:r>
          </w:p>
        </w:tc>
        <w:tc>
          <w:tcPr>
            <w:tcW w:w="2880" w:type="dxa"/>
          </w:tcPr>
          <w:p w14:paraId="3429A834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lastRenderedPageBreak/>
              <w:t xml:space="preserve">[138, 373, 596, 606, 884, 970, 1127, 1593, 1624, 1778, 2138, 2147, 2341, </w:t>
            </w:r>
            <w:r w:rsidRPr="0019408F">
              <w:rPr>
                <w:sz w:val="32"/>
                <w:szCs w:val="32"/>
              </w:rPr>
              <w:lastRenderedPageBreak/>
              <w:t>2461, 2543, 2623, 2965, 3830, 4166, 4564, 4575, 4818, 5704, 6578, 6793, 7133, 7564, 8168, 8208, 8525, 8526, 8538, 8544]</w:t>
            </w:r>
          </w:p>
        </w:tc>
        <w:tc>
          <w:tcPr>
            <w:tcW w:w="2880" w:type="dxa"/>
          </w:tcPr>
          <w:p w14:paraId="3D269427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lastRenderedPageBreak/>
              <w:t>14</w:t>
            </w:r>
          </w:p>
        </w:tc>
      </w:tr>
      <w:tr w:rsidR="0019408F" w:rsidRPr="0019408F" w14:paraId="001778D1" w14:textId="77777777" w:rsidTr="00AE329D">
        <w:tc>
          <w:tcPr>
            <w:tcW w:w="2880" w:type="dxa"/>
          </w:tcPr>
          <w:p w14:paraId="23058E90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[1845, 6482, 8897, 8128, 1468, 4416, 6556, 5596, 7245, 9688, 8255, 898, 5600, 8070, 6692, 1827, 1421, 4315, 2508, 302, 9354, 5837, 9648, 3540, 2676, 5023, 218, 9801, 6764, 1922, 3892, 4205, 9316, 1003]</w:t>
            </w:r>
          </w:p>
        </w:tc>
        <w:tc>
          <w:tcPr>
            <w:tcW w:w="2880" w:type="dxa"/>
          </w:tcPr>
          <w:p w14:paraId="273AF0BF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[218, 302, 898, 1003, 1421, 1468, 1827, 1845, 1922, 2508, 2676, 3540, 3892, 4205, 4315, 4416, 5023, 5596, 5600, 5837, 6482, 6556, 6692, 6764, 7245, 8070, 8128, 8255, 8897, 9316, 9354, 9648, 9688, 9801]</w:t>
            </w:r>
          </w:p>
        </w:tc>
        <w:tc>
          <w:tcPr>
            <w:tcW w:w="2880" w:type="dxa"/>
          </w:tcPr>
          <w:p w14:paraId="1B329F56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15</w:t>
            </w:r>
          </w:p>
        </w:tc>
      </w:tr>
      <w:tr w:rsidR="0019408F" w:rsidRPr="0019408F" w14:paraId="2C45E097" w14:textId="77777777" w:rsidTr="00AE329D">
        <w:tc>
          <w:tcPr>
            <w:tcW w:w="2880" w:type="dxa"/>
          </w:tcPr>
          <w:p w14:paraId="1F82A3D9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 xml:space="preserve">[5137, 1836, 6473, 8023, 9291, 595, 2547, 5325, 7101, 852, 1595, 7603, </w:t>
            </w:r>
            <w:r w:rsidRPr="0019408F">
              <w:rPr>
                <w:sz w:val="32"/>
                <w:szCs w:val="32"/>
              </w:rPr>
              <w:lastRenderedPageBreak/>
              <w:t>5810, 1579, 3293, 9220, 862, 6802, 894, 192, 2476, 4643, 1583, 9620, 87, 1900, 1299, 2155, 8732, 103, 6653, 7173, 7775, 7850, 1118]</w:t>
            </w:r>
          </w:p>
        </w:tc>
        <w:tc>
          <w:tcPr>
            <w:tcW w:w="2880" w:type="dxa"/>
          </w:tcPr>
          <w:p w14:paraId="71D47EF7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lastRenderedPageBreak/>
              <w:t xml:space="preserve">[87, 103, 192, 595, 852, 862, 894, 1118, 1299, 1579, 1583, 1595, 1836, 1900, </w:t>
            </w:r>
            <w:r w:rsidRPr="0019408F">
              <w:rPr>
                <w:sz w:val="32"/>
                <w:szCs w:val="32"/>
              </w:rPr>
              <w:lastRenderedPageBreak/>
              <w:t>2155, 2476, 2547, 3293, 4643, 5137, 5325, 5810, 6473, 6653, 6802, 7101, 7173, 7603, 7775, 7850, 8023, 8732, 9220, 9291, 9620]</w:t>
            </w:r>
          </w:p>
        </w:tc>
        <w:tc>
          <w:tcPr>
            <w:tcW w:w="2880" w:type="dxa"/>
          </w:tcPr>
          <w:p w14:paraId="0017CDFC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lastRenderedPageBreak/>
              <w:t>15</w:t>
            </w:r>
          </w:p>
        </w:tc>
      </w:tr>
      <w:tr w:rsidR="0019408F" w:rsidRPr="0019408F" w14:paraId="0D61A7B0" w14:textId="77777777" w:rsidTr="00AE329D">
        <w:tc>
          <w:tcPr>
            <w:tcW w:w="2880" w:type="dxa"/>
          </w:tcPr>
          <w:p w14:paraId="0FC5C27F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[9192, 9902, 8589, 8366, 6436, 2916, 6954, 6904, 5915, 5663, 6842, 3803, 3777, 8467, 301, 4861, 4224, 9231, 9994, 275, 9599, 6833, 6440, 6975, 7236, 1270, 27, 5641, 6136, 1573, 4548, 4002, 3082, 2797, 7938, 6740]</w:t>
            </w:r>
          </w:p>
        </w:tc>
        <w:tc>
          <w:tcPr>
            <w:tcW w:w="2880" w:type="dxa"/>
          </w:tcPr>
          <w:p w14:paraId="30C347BF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[27, 275, 301, 1270, 1573, 2797, 2916, 3082, 3777, 3803, 4002, 4224, 4548, 4861, 5641, 5663, 5915, 6136, 6436, 6440, 6740, 6833, 6842, 6904, 6954, 6975, 7236, 7938, 8366, 8467, 8589, 9192, 9231, 9599, 9902, 9994]</w:t>
            </w:r>
          </w:p>
        </w:tc>
        <w:tc>
          <w:tcPr>
            <w:tcW w:w="2880" w:type="dxa"/>
          </w:tcPr>
          <w:p w14:paraId="4EA43A69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17</w:t>
            </w:r>
          </w:p>
        </w:tc>
      </w:tr>
      <w:tr w:rsidR="0019408F" w:rsidRPr="0019408F" w14:paraId="5AA459E7" w14:textId="77777777" w:rsidTr="00AE329D">
        <w:tc>
          <w:tcPr>
            <w:tcW w:w="2880" w:type="dxa"/>
          </w:tcPr>
          <w:p w14:paraId="766AC0BC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 xml:space="preserve">[630, 8299, 7902, 8094, 4263, 3441, 1462, 7903, 3018, </w:t>
            </w:r>
            <w:r w:rsidRPr="0019408F">
              <w:rPr>
                <w:sz w:val="32"/>
                <w:szCs w:val="32"/>
              </w:rPr>
              <w:lastRenderedPageBreak/>
              <w:t>115, 6311, 6752, 2406, 5315, 8816, 5879, 73, 6704, 7333, 5337, 1348, 8843, 4001, 9936, 2346, 4122, 9040, 9214, 4549, 7136, 428, 8816, 1594, 380, 9430, 9990, 8062]</w:t>
            </w:r>
          </w:p>
        </w:tc>
        <w:tc>
          <w:tcPr>
            <w:tcW w:w="2880" w:type="dxa"/>
          </w:tcPr>
          <w:p w14:paraId="7870D62B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lastRenderedPageBreak/>
              <w:t xml:space="preserve">[73, 115, 380, 428, 630, 1348, 1462, 1594, 2346, 2406, </w:t>
            </w:r>
            <w:r w:rsidRPr="0019408F">
              <w:rPr>
                <w:sz w:val="32"/>
                <w:szCs w:val="32"/>
              </w:rPr>
              <w:lastRenderedPageBreak/>
              <w:t>3018, 3441, 4001, 4122, 4263, 4549, 5315, 5337, 5879, 6311, 6704, 6752, 7136, 7333, 7902, 7903, 8062, 8094, 8299, 8816, 8816, 8843, 9040, 9214, 9430, 9936, 9990]</w:t>
            </w:r>
          </w:p>
        </w:tc>
        <w:tc>
          <w:tcPr>
            <w:tcW w:w="2880" w:type="dxa"/>
          </w:tcPr>
          <w:p w14:paraId="1BD522CA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lastRenderedPageBreak/>
              <w:t>16</w:t>
            </w:r>
          </w:p>
        </w:tc>
      </w:tr>
      <w:tr w:rsidR="0019408F" w:rsidRPr="0019408F" w14:paraId="16646CF1" w14:textId="77777777" w:rsidTr="00AE329D">
        <w:tc>
          <w:tcPr>
            <w:tcW w:w="2880" w:type="dxa"/>
          </w:tcPr>
          <w:p w14:paraId="6E19C76F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[8321, 3336, 5186, 8056, 8966, 776, 7551, 4440, 879, 7151, 1860, 537, 8780, 5530, 4489, 1140, 2465, 4401, 3369, 5269, 4150, 7175, 169, 5377, 8527, 194, 8680, 792, 190, 4939, 1207, 5192, 3159, 6551, 955, 7778, 8245, 3911]</w:t>
            </w:r>
          </w:p>
        </w:tc>
        <w:tc>
          <w:tcPr>
            <w:tcW w:w="2880" w:type="dxa"/>
          </w:tcPr>
          <w:p w14:paraId="6E04E954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[169, 190, 194, 537, 776, 792, 879, 955, 1140, 1207, 1860, 2465, 3159, 3336, 3369, 3911, 4150, 4401, 4440, 4489, 4939, 5186, 5192, 5269, 5377, 5530, 6551, 7151, 7175, 7551, 7778, 8056, 8245, 8321, 8527, 8680, 8780, 8966]</w:t>
            </w:r>
          </w:p>
        </w:tc>
        <w:tc>
          <w:tcPr>
            <w:tcW w:w="2880" w:type="dxa"/>
          </w:tcPr>
          <w:p w14:paraId="4D782D08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17</w:t>
            </w:r>
          </w:p>
        </w:tc>
      </w:tr>
      <w:tr w:rsidR="0019408F" w:rsidRPr="0019408F" w14:paraId="48EBFC0E" w14:textId="77777777" w:rsidTr="00AE329D">
        <w:tc>
          <w:tcPr>
            <w:tcW w:w="2880" w:type="dxa"/>
          </w:tcPr>
          <w:p w14:paraId="25B415A5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lastRenderedPageBreak/>
              <w:t>[9265, 4193, 9755, 1693, 1857, 9960, 4974, 3489, 6326, 186, 6833, 3187, 1645, 3216, 4913, 3537, 3004, 1511, 9026, 8187, 2293, 8537, 3289, 7637, 1386, 2157, 8331, 4781, 4083, 4385, 9542, 2974, 463, 2454, 2223, 1491, 9687, 8924, 2796]</w:t>
            </w:r>
          </w:p>
        </w:tc>
        <w:tc>
          <w:tcPr>
            <w:tcW w:w="2880" w:type="dxa"/>
          </w:tcPr>
          <w:p w14:paraId="08AF2859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[186, 463, 1386, 1491, 1511, 1645, 1693, 1857, 2157, 2223, 2293, 2454, 2796, 2974, 3004, 3187, 3216, 3289, 3489, 3537, 4083, 4193, 4385, 4781, 4913, 4974, 6326, 6833, 7637, 8187, 8331, 8537, 8924, 9026, 9265, 9542, 9687, 9755, 9960]</w:t>
            </w:r>
          </w:p>
        </w:tc>
        <w:tc>
          <w:tcPr>
            <w:tcW w:w="2880" w:type="dxa"/>
          </w:tcPr>
          <w:p w14:paraId="42AB83CC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18</w:t>
            </w:r>
          </w:p>
        </w:tc>
      </w:tr>
      <w:tr w:rsidR="0019408F" w:rsidRPr="0019408F" w14:paraId="5C451623" w14:textId="77777777" w:rsidTr="00AE329D">
        <w:tc>
          <w:tcPr>
            <w:tcW w:w="2880" w:type="dxa"/>
          </w:tcPr>
          <w:p w14:paraId="203181D9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 xml:space="preserve">[6864, 5465, 3456, 6931, 8510, 5107, 580, 803, 4214, 414, 1358, 2673, 8784, 3022, 147, 6373, 6700, 8423, 7926, 2358, 6816, 1922, 6155, 4515, 2883, 7968, 9713, 3316, 713, 1038, 5791, </w:t>
            </w:r>
            <w:r w:rsidRPr="0019408F">
              <w:rPr>
                <w:sz w:val="32"/>
                <w:szCs w:val="32"/>
              </w:rPr>
              <w:lastRenderedPageBreak/>
              <w:t>9824, 8352, 3081, 3918, 8656, 2571, 7044, 1224, 740]</w:t>
            </w:r>
          </w:p>
        </w:tc>
        <w:tc>
          <w:tcPr>
            <w:tcW w:w="2880" w:type="dxa"/>
          </w:tcPr>
          <w:p w14:paraId="264F36BA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lastRenderedPageBreak/>
              <w:t xml:space="preserve">[147, 414, 580, 713, 740, 803, 1038, 1224, 1358, 1922, 2358, 2571, 2673, 2883, 3022, 3081, 3316, 3456, 3918, 4214, 4515, 5107, 5465, 5791, 6155, 6373, 6700, 6816, 6864, 6931, 7044, </w:t>
            </w:r>
            <w:r w:rsidRPr="0019408F">
              <w:rPr>
                <w:sz w:val="32"/>
                <w:szCs w:val="32"/>
              </w:rPr>
              <w:lastRenderedPageBreak/>
              <w:t>7926, 7968, 8352, 8423, 8510, 8656, 8784, 9713, 9824]</w:t>
            </w:r>
          </w:p>
        </w:tc>
        <w:tc>
          <w:tcPr>
            <w:tcW w:w="2880" w:type="dxa"/>
          </w:tcPr>
          <w:p w14:paraId="47F34FB1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lastRenderedPageBreak/>
              <w:t>18</w:t>
            </w:r>
          </w:p>
        </w:tc>
      </w:tr>
      <w:tr w:rsidR="0019408F" w:rsidRPr="0019408F" w14:paraId="1F0E11DA" w14:textId="77777777" w:rsidTr="00AE329D">
        <w:tc>
          <w:tcPr>
            <w:tcW w:w="2880" w:type="dxa"/>
          </w:tcPr>
          <w:p w14:paraId="616F1893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[6797, 3352, 4719, 9956, 5945, 1644, 7025, 666, 39, 4005, 1162, 5742, 6569, 2623, 6378, 7650, 5599, 6861, 617, 8976, 5879, 6237, 2233, 2000, 6617, 1375, 395, 4350, 5458, 9848, 628, 7548, 2080, 6562, 1089, 5043, 4286, 806, 1112, 8528, 9839]</w:t>
            </w:r>
          </w:p>
        </w:tc>
        <w:tc>
          <w:tcPr>
            <w:tcW w:w="2880" w:type="dxa"/>
          </w:tcPr>
          <w:p w14:paraId="7E0EB3C3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[39, 395, 617, 628, 666, 806, 1089, 1112, 1162, 1375, 1644, 2000, 2080, 2233, 2623, 3352, 4005, 4286, 4350, 4719, 5043, 5458, 5599, 5742, 5879, 5945, 6237, 6378, 6562, 6569, 6617, 6797, 6861, 7025, 7548, 7650, 8528, 8976, 9839, 9848, 9956]</w:t>
            </w:r>
          </w:p>
        </w:tc>
        <w:tc>
          <w:tcPr>
            <w:tcW w:w="2880" w:type="dxa"/>
          </w:tcPr>
          <w:p w14:paraId="1513436B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27</w:t>
            </w:r>
          </w:p>
        </w:tc>
      </w:tr>
      <w:tr w:rsidR="0019408F" w:rsidRPr="0019408F" w14:paraId="0FACF5DA" w14:textId="77777777" w:rsidTr="00AE329D">
        <w:tc>
          <w:tcPr>
            <w:tcW w:w="2880" w:type="dxa"/>
          </w:tcPr>
          <w:p w14:paraId="79CF9196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 xml:space="preserve">[845, 1921, 973, 304, 8355, 7189, 1805, 9049, 6013, 2278, 7132, 1397, 3020, 3232, 9798, 6291, 3571, 6943, </w:t>
            </w:r>
            <w:r w:rsidRPr="0019408F">
              <w:rPr>
                <w:sz w:val="32"/>
                <w:szCs w:val="32"/>
              </w:rPr>
              <w:lastRenderedPageBreak/>
              <w:t>1111, 7915, 550, 7584, 8579, 7893, 275, 9660, 2391, 8006, 3333, 7666, 2383, 8716, 9910, 7188, 6985, 2173, 9317, 1269, 4362, 5435, 5321, 7665]</w:t>
            </w:r>
          </w:p>
        </w:tc>
        <w:tc>
          <w:tcPr>
            <w:tcW w:w="2880" w:type="dxa"/>
          </w:tcPr>
          <w:p w14:paraId="2B112CF1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lastRenderedPageBreak/>
              <w:t xml:space="preserve">[275, 304, 550, 845, 973, 1111, 1269, 1397, 1805, 1921, 2173, 2278, 2383, 2391, 3020, 3232, 3333, 3571, 4362, </w:t>
            </w:r>
            <w:r w:rsidRPr="0019408F">
              <w:rPr>
                <w:sz w:val="32"/>
                <w:szCs w:val="32"/>
              </w:rPr>
              <w:lastRenderedPageBreak/>
              <w:t>5321, 5435, 6013, 6291, 6943, 6985, 7132, 7188, 7189, 7584, 7665, 7666, 7893, 7915, 8006, 8355, 8579, 8716, 9049, 9317, 9660, 9798, 9910]</w:t>
            </w:r>
          </w:p>
        </w:tc>
        <w:tc>
          <w:tcPr>
            <w:tcW w:w="2880" w:type="dxa"/>
          </w:tcPr>
          <w:p w14:paraId="4CF5E05C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lastRenderedPageBreak/>
              <w:t>20</w:t>
            </w:r>
          </w:p>
        </w:tc>
      </w:tr>
      <w:tr w:rsidR="0019408F" w:rsidRPr="0019408F" w14:paraId="38531617" w14:textId="77777777" w:rsidTr="00AE329D">
        <w:tc>
          <w:tcPr>
            <w:tcW w:w="2880" w:type="dxa"/>
          </w:tcPr>
          <w:p w14:paraId="79606A28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[7697, 6794, 6533, 1550, 361, 9045, 1148, 9010, 2482, 4734, 1894, 8661, 2321, 8037, 1284, 1016, 1830, 6426, 3920, 2486, 255, 6326, 3193, 9178, 6396, 1447, 6958, 6305, 3843, 2923, 2936, 513, 1493, 1184, 3789, 8794, 9824, 2520, 9379, 7276, 5686, 1362, 5729]</w:t>
            </w:r>
          </w:p>
        </w:tc>
        <w:tc>
          <w:tcPr>
            <w:tcW w:w="2880" w:type="dxa"/>
          </w:tcPr>
          <w:p w14:paraId="02D5890E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[255, 361, 513, 1016, 1148, 1184, 1284, 1362, 1447, 1493, 1550, 1830, 1894, 2321, 2482, 2486, 2520, 2923, 2936, 3193, 3789, 3843, 3920, 4734, 5686, 5729, 6305, 6326, 6396, 6426, 6533, 6794, 6958, 7276, 7697, 8037, 8661, 8794, 9010, 9045, 9178, 9379, 9824]</w:t>
            </w:r>
          </w:p>
        </w:tc>
        <w:tc>
          <w:tcPr>
            <w:tcW w:w="2880" w:type="dxa"/>
          </w:tcPr>
          <w:p w14:paraId="54F78FC3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18</w:t>
            </w:r>
          </w:p>
        </w:tc>
      </w:tr>
      <w:tr w:rsidR="0019408F" w:rsidRPr="0019408F" w14:paraId="00415FD1" w14:textId="77777777" w:rsidTr="00AE329D">
        <w:tc>
          <w:tcPr>
            <w:tcW w:w="2880" w:type="dxa"/>
          </w:tcPr>
          <w:p w14:paraId="66835090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lastRenderedPageBreak/>
              <w:t>[970, 1790, 7815, 4636, 5438, 714, 6755, 4673, 4684, 233, 1061, 2013, 1499, 9341, 9752, 6293, 4369, 1599, 1186, 803, 414, 6865, 4333, 4751, 1581, 997, 325, 1791, 8278, 9933, 1137, 5775, 7704, 8370, 5733, 6404, 5669, 73, 3015, 7869, 9453, 6003, 2816, 2107]</w:t>
            </w:r>
          </w:p>
        </w:tc>
        <w:tc>
          <w:tcPr>
            <w:tcW w:w="2880" w:type="dxa"/>
          </w:tcPr>
          <w:p w14:paraId="56B686D8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[73, 233, 325, 414, 714, 803, 970, 997, 1061, 1137, 1186, 1499, 1581, 1599, 1790, 1791, 2013, 2107, 2816, 3015, 4333, 4369, 4636, 4673, 4684, 4751, 5438, 5669, 5733, 5775, 6003, 6293, 6404, 6755, 6865, 7704, 7815, 7869, 8278, 8370, 9341, 9453, 9752, 9933]</w:t>
            </w:r>
          </w:p>
        </w:tc>
        <w:tc>
          <w:tcPr>
            <w:tcW w:w="2880" w:type="dxa"/>
          </w:tcPr>
          <w:p w14:paraId="335FE0D7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18</w:t>
            </w:r>
          </w:p>
        </w:tc>
      </w:tr>
      <w:tr w:rsidR="0019408F" w:rsidRPr="0019408F" w14:paraId="4FF70324" w14:textId="77777777" w:rsidTr="00AE329D">
        <w:tc>
          <w:tcPr>
            <w:tcW w:w="2880" w:type="dxa"/>
          </w:tcPr>
          <w:p w14:paraId="670581E1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 xml:space="preserve">[1920, 4100, 1062, 8051, 2542, 9046, 8632, 1890, 4961, 302, 8362, 1249, 8142, 1215, 5873, 5704, 6552, 6414, 6977, 1463, 2597, 1814, 101, 3683, </w:t>
            </w:r>
            <w:r w:rsidRPr="0019408F">
              <w:rPr>
                <w:sz w:val="32"/>
                <w:szCs w:val="32"/>
              </w:rPr>
              <w:lastRenderedPageBreak/>
              <w:t>5845, 2925, 5422, 7662, 6992, 4086, 4689, 9611, 671, 3704, 10, 2064, 1215, 432, 9637, 7420, 7601, 5811, 7742, 4219, 6181]</w:t>
            </w:r>
          </w:p>
        </w:tc>
        <w:tc>
          <w:tcPr>
            <w:tcW w:w="2880" w:type="dxa"/>
          </w:tcPr>
          <w:p w14:paraId="59549457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lastRenderedPageBreak/>
              <w:t xml:space="preserve">[10, 101, 302, 432, 671, 1062, 1215, 1215, 1249, 1463, 1814, 1890, 1920, 2064, 2542, 2597, 2925, 3683, 3704, 4086, 4100, 4219, 4689, 4961, 5422, </w:t>
            </w:r>
            <w:r w:rsidRPr="0019408F">
              <w:rPr>
                <w:sz w:val="32"/>
                <w:szCs w:val="32"/>
              </w:rPr>
              <w:lastRenderedPageBreak/>
              <w:t>5704, 5811, 5845, 5873, 6181, 6414, 6552, 6977, 6992, 7420, 7601, 7662, 7742, 8051, 8142, 8362, 8632, 9046, 9611, 9637]</w:t>
            </w:r>
          </w:p>
        </w:tc>
        <w:tc>
          <w:tcPr>
            <w:tcW w:w="2880" w:type="dxa"/>
          </w:tcPr>
          <w:p w14:paraId="1CCBC2A5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lastRenderedPageBreak/>
              <w:t>20</w:t>
            </w:r>
          </w:p>
        </w:tc>
      </w:tr>
      <w:tr w:rsidR="0019408F" w:rsidRPr="0019408F" w14:paraId="7F5A9094" w14:textId="77777777" w:rsidTr="00AE329D">
        <w:tc>
          <w:tcPr>
            <w:tcW w:w="2880" w:type="dxa"/>
          </w:tcPr>
          <w:p w14:paraId="524055B1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[646, 247, 3928, 8024, 1, 6923, 8562, 5467, 6400, 5200, 4594, 7031, 8732, 1010, 76, 813, 6603, 6814, 2308, 2147, 3171, 812, 5571, 8556, 1141, 8385, 9642, 9782, 1079, 4835, 5846, 7787, 3362, 4334, 1365, 8320, 2014, 6902, 5784, 1138, 2010, 8510, 1049, 9985, 3408, 1929]</w:t>
            </w:r>
          </w:p>
        </w:tc>
        <w:tc>
          <w:tcPr>
            <w:tcW w:w="2880" w:type="dxa"/>
          </w:tcPr>
          <w:p w14:paraId="09244A6F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[1, 76, 247, 646, 812, 813, 1010, 1049, 1079, 1138, 1141, 1365, 1929, 2010, 2014, 2147, 2308, 3171, 3362, 3408, 3928, 4334, 4594, 4835, 5200, 5467, 5571, 5784, 5846, 6400, 6603, 6814, 6902, 6923, 7031, 7787, 8024, 8320, 8385, 8510, 8556, 8562, 8732, 9642, 9782, 9985]</w:t>
            </w:r>
          </w:p>
        </w:tc>
        <w:tc>
          <w:tcPr>
            <w:tcW w:w="2880" w:type="dxa"/>
          </w:tcPr>
          <w:p w14:paraId="504843B6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19</w:t>
            </w:r>
          </w:p>
        </w:tc>
      </w:tr>
      <w:tr w:rsidR="0019408F" w:rsidRPr="0019408F" w14:paraId="2B0BB811" w14:textId="77777777" w:rsidTr="00AE329D">
        <w:tc>
          <w:tcPr>
            <w:tcW w:w="2880" w:type="dxa"/>
          </w:tcPr>
          <w:p w14:paraId="50697A72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lastRenderedPageBreak/>
              <w:t>[6846, 6045, 5736, 2528, 5615, 3201, 5660, 8339, 5989, 4349, 8317, 6723, 7363, 1577, 5780, 4351, 9114, 7286, 5195, 2221, 103, 4455, 1293, 2428, 6480, 512, 9658, 4551, 447, 2398, 2080, 989, 8813, 4519, 9271, 9439, 7667, 9315, 1851, 7049, 2605, 6155, 3008, 6308, 2112, 2753, 497]</w:t>
            </w:r>
          </w:p>
        </w:tc>
        <w:tc>
          <w:tcPr>
            <w:tcW w:w="2880" w:type="dxa"/>
          </w:tcPr>
          <w:p w14:paraId="798B4AD7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[103, 447, 497, 512, 989, 1293, 1577, 1851, 2080, 2112, 2221, 2398, 2428, 2528, 2605, 2753, 3008, 3201, 4349, 4351, 4455, 4519, 4551, 5195, 5615, 5660, 5736, 5780, 5989, 6045, 6155, 6308, 6480, 6723, 6846, 7049, 7286, 7363, 7667, 8317, 8339, 8813, 9114, 9271, 9315, 9439, 9658]</w:t>
            </w:r>
          </w:p>
        </w:tc>
        <w:tc>
          <w:tcPr>
            <w:tcW w:w="2880" w:type="dxa"/>
          </w:tcPr>
          <w:p w14:paraId="6FC31BBB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20</w:t>
            </w:r>
          </w:p>
        </w:tc>
      </w:tr>
      <w:tr w:rsidR="0019408F" w:rsidRPr="0019408F" w14:paraId="7D2A0A1E" w14:textId="77777777" w:rsidTr="00AE329D">
        <w:tc>
          <w:tcPr>
            <w:tcW w:w="2880" w:type="dxa"/>
          </w:tcPr>
          <w:p w14:paraId="7BA123A3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 xml:space="preserve">[1659, 2718, 624, 345, 2269, 1559, 8678, 2054, 6899, 8642, 575, 2122, 9347, 1212, 6115, 4628, 5044, 1456, 5219, 7822, 3890, </w:t>
            </w:r>
            <w:r w:rsidRPr="0019408F">
              <w:rPr>
                <w:sz w:val="32"/>
                <w:szCs w:val="32"/>
              </w:rPr>
              <w:lastRenderedPageBreak/>
              <w:t>4857, 1200, 6104, 3748, 9348, 9309, 3558, 1996, 4745, 5542, 566, 6175, 7226, 8753, 8612, 6038, 8173, 7395, 1569, 8836, 4903, 3318, 3313, 9353, 1098, 2682, 1844]</w:t>
            </w:r>
          </w:p>
        </w:tc>
        <w:tc>
          <w:tcPr>
            <w:tcW w:w="2880" w:type="dxa"/>
          </w:tcPr>
          <w:p w14:paraId="6FE11EA5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lastRenderedPageBreak/>
              <w:t xml:space="preserve">[345, 566, 575, 624, 1098, 1200, 1212, 1456, 1559, 1569, 1659, 1844, 1996, 2054, 2122, 2269, 2682, 2718, 3313, 3318, 3558, 3748, </w:t>
            </w:r>
            <w:r w:rsidRPr="0019408F">
              <w:rPr>
                <w:sz w:val="32"/>
                <w:szCs w:val="32"/>
              </w:rPr>
              <w:lastRenderedPageBreak/>
              <w:t>3890, 4628, 4745, 4857, 4903, 5044, 5219, 5542, 6038, 6104, 6115, 6175, 6899, 7226, 7395, 7822, 8173, 8612, 8642, 8678, 8753, 8836, 9309, 9347, 9348, 9353]</w:t>
            </w:r>
          </w:p>
        </w:tc>
        <w:tc>
          <w:tcPr>
            <w:tcW w:w="2880" w:type="dxa"/>
          </w:tcPr>
          <w:p w14:paraId="2A6198A7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lastRenderedPageBreak/>
              <w:t>22</w:t>
            </w:r>
          </w:p>
        </w:tc>
      </w:tr>
    </w:tbl>
    <w:p w14:paraId="6F03B34F" w14:textId="77777777" w:rsidR="00305F68" w:rsidRPr="0019408F" w:rsidRDefault="00305F68" w:rsidP="00762A60">
      <w:pPr>
        <w:spacing w:line="360" w:lineRule="auto"/>
        <w:rPr>
          <w:color w:val="000000" w:themeColor="text1"/>
          <w:sz w:val="32"/>
          <w:szCs w:val="32"/>
        </w:rPr>
      </w:pPr>
    </w:p>
    <w:p w14:paraId="3F17E589" w14:textId="77777777" w:rsidR="004C0066" w:rsidRPr="0019408F" w:rsidRDefault="004C0066" w:rsidP="00762A60">
      <w:pPr>
        <w:spacing w:line="360" w:lineRule="auto"/>
        <w:rPr>
          <w:rFonts w:ascii="Arial" w:hAnsi="Arial" w:cs="Arial"/>
          <w:color w:val="000000" w:themeColor="text1"/>
          <w:sz w:val="32"/>
          <w:szCs w:val="32"/>
          <w:lang w:val="en-US"/>
        </w:rPr>
      </w:pPr>
    </w:p>
    <w:p w14:paraId="72985227" w14:textId="77777777" w:rsidR="004C0066" w:rsidRPr="0019408F" w:rsidRDefault="004C0066" w:rsidP="00762A60">
      <w:pPr>
        <w:spacing w:line="360" w:lineRule="auto"/>
        <w:rPr>
          <w:rFonts w:ascii="Arial" w:hAnsi="Arial" w:cs="Arial"/>
          <w:color w:val="000000" w:themeColor="text1"/>
          <w:sz w:val="32"/>
          <w:szCs w:val="32"/>
          <w:lang w:val="en-US"/>
        </w:rPr>
      </w:pPr>
    </w:p>
    <w:p w14:paraId="46CDD4B9" w14:textId="63FB6386" w:rsidR="004C0066" w:rsidRDefault="004C0066" w:rsidP="00762A60">
      <w:pPr>
        <w:spacing w:line="360" w:lineRule="auto"/>
        <w:rPr>
          <w:rFonts w:ascii="Arial" w:hAnsi="Arial" w:cs="Arial"/>
          <w:color w:val="000000" w:themeColor="text1"/>
          <w:sz w:val="32"/>
          <w:szCs w:val="32"/>
          <w:lang w:val="en-US"/>
        </w:rPr>
      </w:pPr>
    </w:p>
    <w:p w14:paraId="3E260105" w14:textId="5301E186" w:rsidR="0019408F" w:rsidRDefault="0019408F" w:rsidP="00762A60">
      <w:pPr>
        <w:spacing w:line="360" w:lineRule="auto"/>
        <w:rPr>
          <w:rFonts w:ascii="Arial" w:hAnsi="Arial" w:cs="Arial"/>
          <w:color w:val="000000" w:themeColor="text1"/>
          <w:sz w:val="32"/>
          <w:szCs w:val="32"/>
          <w:lang w:val="en-US"/>
        </w:rPr>
      </w:pPr>
    </w:p>
    <w:p w14:paraId="0A35C12D" w14:textId="4AFF07CC" w:rsidR="0019408F" w:rsidRDefault="0019408F" w:rsidP="00762A60">
      <w:pPr>
        <w:spacing w:line="360" w:lineRule="auto"/>
        <w:rPr>
          <w:rFonts w:ascii="Arial" w:hAnsi="Arial" w:cs="Arial"/>
          <w:color w:val="000000" w:themeColor="text1"/>
          <w:sz w:val="32"/>
          <w:szCs w:val="32"/>
          <w:lang w:val="en-US"/>
        </w:rPr>
      </w:pPr>
    </w:p>
    <w:p w14:paraId="34DAFAEC" w14:textId="0C778119" w:rsidR="0019408F" w:rsidRDefault="0019408F" w:rsidP="00762A60">
      <w:pPr>
        <w:spacing w:line="360" w:lineRule="auto"/>
        <w:rPr>
          <w:rFonts w:ascii="Arial" w:hAnsi="Arial" w:cs="Arial"/>
          <w:color w:val="000000" w:themeColor="text1"/>
          <w:sz w:val="32"/>
          <w:szCs w:val="32"/>
          <w:lang w:val="en-US"/>
        </w:rPr>
      </w:pPr>
    </w:p>
    <w:p w14:paraId="5FA046A4" w14:textId="77777777" w:rsidR="0019408F" w:rsidRPr="0019408F" w:rsidRDefault="0019408F" w:rsidP="00762A60">
      <w:pPr>
        <w:spacing w:line="360" w:lineRule="auto"/>
        <w:rPr>
          <w:rFonts w:ascii="Arial" w:hAnsi="Arial" w:cs="Arial"/>
          <w:color w:val="000000" w:themeColor="text1"/>
          <w:sz w:val="32"/>
          <w:szCs w:val="32"/>
          <w:lang w:val="en-US"/>
        </w:rPr>
      </w:pPr>
    </w:p>
    <w:p w14:paraId="76753FB9" w14:textId="77777777" w:rsidR="002F5E79" w:rsidRDefault="002F5E79" w:rsidP="00762A60">
      <w:pPr>
        <w:spacing w:line="360" w:lineRule="auto"/>
        <w:rPr>
          <w:rFonts w:ascii="Arial" w:hAnsi="Arial" w:cs="Arial"/>
          <w:color w:val="000000" w:themeColor="text1"/>
          <w:sz w:val="32"/>
          <w:szCs w:val="32"/>
          <w:lang w:val="en-US"/>
        </w:rPr>
      </w:pPr>
      <w:bookmarkStart w:id="4" w:name="Algorithm5"/>
    </w:p>
    <w:p w14:paraId="12B66A85" w14:textId="77777777" w:rsidR="002F5E79" w:rsidRDefault="002F5E79" w:rsidP="00762A60">
      <w:pPr>
        <w:spacing w:line="360" w:lineRule="auto"/>
        <w:rPr>
          <w:rFonts w:ascii="Arial" w:hAnsi="Arial" w:cs="Arial"/>
          <w:color w:val="000000" w:themeColor="text1"/>
          <w:sz w:val="32"/>
          <w:szCs w:val="32"/>
          <w:lang w:val="en-US"/>
        </w:rPr>
      </w:pPr>
    </w:p>
    <w:p w14:paraId="449FEF4D" w14:textId="77777777" w:rsidR="002F5E79" w:rsidRDefault="002F5E79" w:rsidP="00762A60">
      <w:pPr>
        <w:spacing w:line="360" w:lineRule="auto"/>
        <w:rPr>
          <w:rFonts w:ascii="Arial" w:hAnsi="Arial" w:cs="Arial"/>
          <w:color w:val="000000" w:themeColor="text1"/>
          <w:sz w:val="32"/>
          <w:szCs w:val="32"/>
          <w:lang w:val="en-US"/>
        </w:rPr>
      </w:pPr>
    </w:p>
    <w:p w14:paraId="58AB50A1" w14:textId="77777777" w:rsidR="002F5E79" w:rsidRDefault="002F5E79" w:rsidP="00762A60">
      <w:pPr>
        <w:spacing w:line="360" w:lineRule="auto"/>
        <w:rPr>
          <w:rFonts w:ascii="Arial" w:hAnsi="Arial" w:cs="Arial"/>
          <w:color w:val="000000" w:themeColor="text1"/>
          <w:sz w:val="32"/>
          <w:szCs w:val="32"/>
          <w:lang w:val="en-US"/>
        </w:rPr>
      </w:pPr>
    </w:p>
    <w:p w14:paraId="74718B78" w14:textId="46AC3CF5" w:rsidR="008A7015" w:rsidRPr="0019408F" w:rsidRDefault="00E0203E" w:rsidP="00762A60">
      <w:pPr>
        <w:spacing w:line="360" w:lineRule="auto"/>
        <w:rPr>
          <w:rFonts w:ascii="Arial" w:hAnsi="Arial" w:cs="Arial"/>
          <w:color w:val="000000" w:themeColor="text1"/>
          <w:sz w:val="32"/>
          <w:szCs w:val="32"/>
          <w:lang w:val="en-US"/>
        </w:rPr>
      </w:pPr>
      <w:r w:rsidRPr="0019408F">
        <w:rPr>
          <w:rFonts w:ascii="Arial" w:hAnsi="Arial" w:cs="Arial"/>
          <w:color w:val="000000" w:themeColor="text1"/>
          <w:sz w:val="32"/>
          <w:szCs w:val="32"/>
          <w:lang w:val="en-US"/>
        </w:rPr>
        <w:lastRenderedPageBreak/>
        <w:t xml:space="preserve">Algorithm </w:t>
      </w:r>
      <w:r w:rsidRPr="0019408F">
        <w:rPr>
          <w:rFonts w:ascii="Arial" w:hAnsi="Arial" w:cs="Arial"/>
          <w:color w:val="000000" w:themeColor="text1"/>
          <w:sz w:val="32"/>
          <w:szCs w:val="32"/>
          <w:lang w:val="en-US"/>
        </w:rPr>
        <w:t>5</w:t>
      </w:r>
      <w:r w:rsidRPr="0019408F">
        <w:rPr>
          <w:rFonts w:ascii="Arial" w:hAnsi="Arial" w:cs="Arial"/>
          <w:color w:val="000000" w:themeColor="text1"/>
          <w:sz w:val="32"/>
          <w:szCs w:val="32"/>
          <w:lang w:val="en-US"/>
        </w:rPr>
        <w:t>:</w:t>
      </w:r>
    </w:p>
    <w:bookmarkEnd w:id="4"/>
    <w:p w14:paraId="1436C188" w14:textId="2CEF53E0" w:rsidR="00E0203E" w:rsidRPr="0019408F" w:rsidRDefault="00E0203E" w:rsidP="00762A60">
      <w:pPr>
        <w:spacing w:line="360" w:lineRule="auto"/>
        <w:rPr>
          <w:rFonts w:ascii="Arial" w:hAnsi="Arial" w:cs="Arial"/>
          <w:color w:val="000000" w:themeColor="text1"/>
          <w:sz w:val="32"/>
          <w:szCs w:val="32"/>
          <w:lang w:val="en-US"/>
        </w:rPr>
      </w:pPr>
      <w:r w:rsidRPr="0019408F">
        <w:rPr>
          <w:rFonts w:ascii="Arial" w:hAnsi="Arial" w:cs="Arial"/>
          <w:color w:val="000000" w:themeColor="text1"/>
          <w:sz w:val="32"/>
          <w:szCs w:val="32"/>
          <w:lang w:val="en-US"/>
        </w:rPr>
        <w:t xml:space="preserve"> Dividing the arrays into </w:t>
      </w:r>
      <w:r w:rsidRPr="0019408F">
        <w:rPr>
          <w:rFonts w:ascii="Arial" w:hAnsi="Arial" w:cs="Arial"/>
          <w:color w:val="000000" w:themeColor="text1"/>
          <w:sz w:val="32"/>
          <w:szCs w:val="32"/>
          <w:lang w:val="en-US"/>
        </w:rPr>
        <w:t>1</w:t>
      </w:r>
      <w:r w:rsidRPr="0019408F">
        <w:rPr>
          <w:rFonts w:ascii="Arial" w:hAnsi="Arial" w:cs="Arial"/>
          <w:color w:val="000000" w:themeColor="text1"/>
          <w:sz w:val="32"/>
          <w:szCs w:val="32"/>
          <w:lang w:val="en-US"/>
        </w:rPr>
        <w:t>/</w:t>
      </w:r>
      <w:r w:rsidRPr="0019408F">
        <w:rPr>
          <w:rFonts w:ascii="Arial" w:hAnsi="Arial" w:cs="Arial"/>
          <w:color w:val="000000" w:themeColor="text1"/>
          <w:sz w:val="32"/>
          <w:szCs w:val="32"/>
          <w:lang w:val="en-US"/>
        </w:rPr>
        <w:t>5</w:t>
      </w:r>
      <w:r w:rsidRPr="0019408F">
        <w:rPr>
          <w:rFonts w:ascii="Arial" w:hAnsi="Arial" w:cs="Arial"/>
          <w:color w:val="000000" w:themeColor="text1"/>
          <w:sz w:val="32"/>
          <w:szCs w:val="32"/>
          <w:lang w:val="en-US"/>
        </w:rPr>
        <w:t xml:space="preserve"> and </w:t>
      </w:r>
      <w:r w:rsidRPr="0019408F">
        <w:rPr>
          <w:rFonts w:ascii="Arial" w:hAnsi="Arial" w:cs="Arial"/>
          <w:color w:val="000000" w:themeColor="text1"/>
          <w:sz w:val="32"/>
          <w:szCs w:val="32"/>
          <w:lang w:val="en-US"/>
        </w:rPr>
        <w:t>4</w:t>
      </w:r>
      <w:r w:rsidRPr="0019408F">
        <w:rPr>
          <w:rFonts w:ascii="Arial" w:hAnsi="Arial" w:cs="Arial"/>
          <w:color w:val="000000" w:themeColor="text1"/>
          <w:sz w:val="32"/>
          <w:szCs w:val="32"/>
          <w:lang w:val="en-US"/>
        </w:rPr>
        <w:t>/</w:t>
      </w:r>
      <w:r w:rsidRPr="0019408F">
        <w:rPr>
          <w:rFonts w:ascii="Arial" w:hAnsi="Arial" w:cs="Arial"/>
          <w:color w:val="000000" w:themeColor="text1"/>
          <w:sz w:val="32"/>
          <w:szCs w:val="32"/>
          <w:lang w:val="en-US"/>
        </w:rPr>
        <w:t>5</w:t>
      </w:r>
      <w:r w:rsidRPr="0019408F">
        <w:rPr>
          <w:rFonts w:ascii="Arial" w:hAnsi="Arial" w:cs="Arial"/>
          <w:color w:val="000000" w:themeColor="text1"/>
          <w:sz w:val="32"/>
          <w:szCs w:val="32"/>
          <w:lang w:val="en-US"/>
        </w:rPr>
        <w:t xml:space="preserve"> parts</w:t>
      </w:r>
    </w:p>
    <w:p w14:paraId="13AB40A5" w14:textId="77777777" w:rsidR="00E0203E" w:rsidRPr="0019408F" w:rsidRDefault="00E0203E" w:rsidP="00762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rFonts w:ascii="Arial" w:eastAsia="Times New Roman" w:hAnsi="Arial" w:cs="Arial"/>
          <w:color w:val="000000" w:themeColor="text1"/>
          <w:spacing w:val="2"/>
          <w:sz w:val="32"/>
          <w:szCs w:val="32"/>
          <w:lang w:eastAsia="en-IN"/>
        </w:rPr>
      </w:pPr>
      <w:proofErr w:type="spellStart"/>
      <w:r w:rsidRPr="0019408F">
        <w:rPr>
          <w:rFonts w:ascii="Arial" w:eastAsia="Times New Roman" w:hAnsi="Arial" w:cs="Arial"/>
          <w:color w:val="000000" w:themeColor="text1"/>
          <w:spacing w:val="2"/>
          <w:sz w:val="32"/>
          <w:szCs w:val="32"/>
          <w:bdr w:val="none" w:sz="0" w:space="0" w:color="auto" w:frame="1"/>
          <w:lang w:eastAsia="en-IN"/>
        </w:rPr>
        <w:t>MergeSort</w:t>
      </w:r>
      <w:proofErr w:type="spellEnd"/>
      <w:r w:rsidRPr="0019408F">
        <w:rPr>
          <w:rFonts w:ascii="Arial" w:eastAsia="Times New Roman" w:hAnsi="Arial" w:cs="Arial"/>
          <w:color w:val="000000" w:themeColor="text1"/>
          <w:spacing w:val="2"/>
          <w:sz w:val="32"/>
          <w:szCs w:val="32"/>
          <w:bdr w:val="none" w:sz="0" w:space="0" w:color="auto" w:frame="1"/>
          <w:lang w:eastAsia="en-IN"/>
        </w:rPr>
        <w:t>(</w:t>
      </w:r>
      <w:proofErr w:type="spellStart"/>
      <w:proofErr w:type="gramStart"/>
      <w:r w:rsidRPr="0019408F">
        <w:rPr>
          <w:rFonts w:ascii="Arial" w:eastAsia="Times New Roman" w:hAnsi="Arial" w:cs="Arial"/>
          <w:color w:val="000000" w:themeColor="text1"/>
          <w:spacing w:val="2"/>
          <w:sz w:val="32"/>
          <w:szCs w:val="32"/>
          <w:bdr w:val="none" w:sz="0" w:space="0" w:color="auto" w:frame="1"/>
          <w:lang w:eastAsia="en-IN"/>
        </w:rPr>
        <w:t>arr</w:t>
      </w:r>
      <w:proofErr w:type="spellEnd"/>
      <w:r w:rsidRPr="0019408F">
        <w:rPr>
          <w:rFonts w:ascii="Arial" w:eastAsia="Times New Roman" w:hAnsi="Arial" w:cs="Arial"/>
          <w:color w:val="000000" w:themeColor="text1"/>
          <w:spacing w:val="2"/>
          <w:sz w:val="32"/>
          <w:szCs w:val="32"/>
          <w:bdr w:val="none" w:sz="0" w:space="0" w:color="auto" w:frame="1"/>
          <w:lang w:eastAsia="en-IN"/>
        </w:rPr>
        <w:t>[</w:t>
      </w:r>
      <w:proofErr w:type="gramEnd"/>
      <w:r w:rsidRPr="0019408F">
        <w:rPr>
          <w:rFonts w:ascii="Arial" w:eastAsia="Times New Roman" w:hAnsi="Arial" w:cs="Arial"/>
          <w:color w:val="000000" w:themeColor="text1"/>
          <w:spacing w:val="2"/>
          <w:sz w:val="32"/>
          <w:szCs w:val="32"/>
          <w:bdr w:val="none" w:sz="0" w:space="0" w:color="auto" w:frame="1"/>
          <w:lang w:eastAsia="en-IN"/>
        </w:rPr>
        <w:t>], l,  r)</w:t>
      </w:r>
    </w:p>
    <w:p w14:paraId="2BDBC34C" w14:textId="77777777" w:rsidR="00E0203E" w:rsidRPr="0019408F" w:rsidRDefault="00E0203E" w:rsidP="00762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rFonts w:ascii="Arial" w:eastAsia="Times New Roman" w:hAnsi="Arial" w:cs="Arial"/>
          <w:color w:val="000000" w:themeColor="text1"/>
          <w:spacing w:val="2"/>
          <w:sz w:val="32"/>
          <w:szCs w:val="32"/>
          <w:lang w:eastAsia="en-IN"/>
        </w:rPr>
      </w:pPr>
      <w:r w:rsidRPr="0019408F">
        <w:rPr>
          <w:rFonts w:ascii="Arial" w:eastAsia="Times New Roman" w:hAnsi="Arial" w:cs="Arial"/>
          <w:color w:val="000000" w:themeColor="text1"/>
          <w:spacing w:val="2"/>
          <w:sz w:val="32"/>
          <w:szCs w:val="32"/>
          <w:lang w:eastAsia="en-IN"/>
        </w:rPr>
        <w:t>If r &gt; l</w:t>
      </w:r>
    </w:p>
    <w:p w14:paraId="28E00DC8" w14:textId="58E3DB50" w:rsidR="00E0203E" w:rsidRPr="0019408F" w:rsidRDefault="00E0203E" w:rsidP="00762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rFonts w:ascii="Arial" w:eastAsia="Times New Roman" w:hAnsi="Arial" w:cs="Arial"/>
          <w:color w:val="000000" w:themeColor="text1"/>
          <w:spacing w:val="2"/>
          <w:sz w:val="32"/>
          <w:szCs w:val="32"/>
          <w:lang w:eastAsia="en-IN"/>
        </w:rPr>
      </w:pPr>
      <w:r w:rsidRPr="0019408F">
        <w:rPr>
          <w:rFonts w:ascii="Arial" w:eastAsia="Times New Roman" w:hAnsi="Arial" w:cs="Arial"/>
          <w:color w:val="000000" w:themeColor="text1"/>
          <w:spacing w:val="2"/>
          <w:sz w:val="32"/>
          <w:szCs w:val="32"/>
          <w:lang w:eastAsia="en-IN"/>
        </w:rPr>
        <w:t xml:space="preserve">     </w:t>
      </w:r>
      <w:r w:rsidRPr="0019408F">
        <w:rPr>
          <w:rFonts w:ascii="Arial" w:eastAsia="Times New Roman" w:hAnsi="Arial" w:cs="Arial"/>
          <w:color w:val="000000" w:themeColor="text1"/>
          <w:spacing w:val="2"/>
          <w:sz w:val="32"/>
          <w:szCs w:val="32"/>
          <w:bdr w:val="none" w:sz="0" w:space="0" w:color="auto" w:frame="1"/>
          <w:lang w:eastAsia="en-IN"/>
        </w:rPr>
        <w:t xml:space="preserve">1. </w:t>
      </w:r>
      <w:r w:rsidRPr="0019408F">
        <w:rPr>
          <w:rFonts w:ascii="Arial" w:eastAsia="Times New Roman" w:hAnsi="Arial" w:cs="Arial"/>
          <w:color w:val="000000" w:themeColor="text1"/>
          <w:spacing w:val="2"/>
          <w:sz w:val="32"/>
          <w:szCs w:val="32"/>
          <w:lang w:eastAsia="en-IN"/>
        </w:rPr>
        <w:t>Find the 1/</w:t>
      </w:r>
      <w:r w:rsidRPr="0019408F">
        <w:rPr>
          <w:rFonts w:ascii="Arial" w:eastAsia="Times New Roman" w:hAnsi="Arial" w:cs="Arial"/>
          <w:color w:val="000000" w:themeColor="text1"/>
          <w:spacing w:val="2"/>
          <w:sz w:val="32"/>
          <w:szCs w:val="32"/>
          <w:lang w:eastAsia="en-IN"/>
        </w:rPr>
        <w:t>5</w:t>
      </w:r>
      <w:r w:rsidRPr="0019408F">
        <w:rPr>
          <w:rFonts w:ascii="Arial" w:eastAsia="Times New Roman" w:hAnsi="Arial" w:cs="Arial"/>
          <w:color w:val="000000" w:themeColor="text1"/>
          <w:spacing w:val="2"/>
          <w:sz w:val="32"/>
          <w:szCs w:val="32"/>
          <w:vertAlign w:val="superscript"/>
          <w:lang w:eastAsia="en-IN"/>
        </w:rPr>
        <w:t>rd</w:t>
      </w:r>
      <w:r w:rsidRPr="0019408F">
        <w:rPr>
          <w:rFonts w:ascii="Arial" w:eastAsia="Times New Roman" w:hAnsi="Arial" w:cs="Arial"/>
          <w:color w:val="000000" w:themeColor="text1"/>
          <w:spacing w:val="2"/>
          <w:sz w:val="32"/>
          <w:szCs w:val="32"/>
          <w:lang w:eastAsia="en-IN"/>
        </w:rPr>
        <w:t xml:space="preserve"> point to divide the array into two halves:  </w:t>
      </w:r>
    </w:p>
    <w:p w14:paraId="367D7CF6" w14:textId="0C8C1536" w:rsidR="00E0203E" w:rsidRPr="0019408F" w:rsidRDefault="00E0203E" w:rsidP="00762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rFonts w:ascii="Arial" w:eastAsia="Times New Roman" w:hAnsi="Arial" w:cs="Arial"/>
          <w:color w:val="000000" w:themeColor="text1"/>
          <w:spacing w:val="2"/>
          <w:sz w:val="32"/>
          <w:szCs w:val="32"/>
          <w:lang w:eastAsia="en-IN"/>
        </w:rPr>
      </w:pPr>
      <w:r w:rsidRPr="0019408F">
        <w:rPr>
          <w:rFonts w:ascii="Arial" w:eastAsia="Times New Roman" w:hAnsi="Arial" w:cs="Arial"/>
          <w:color w:val="000000" w:themeColor="text1"/>
          <w:spacing w:val="2"/>
          <w:sz w:val="32"/>
          <w:szCs w:val="32"/>
          <w:lang w:eastAsia="en-IN"/>
        </w:rPr>
        <w:t xml:space="preserve">             mid m = l+ (r-l)/</w:t>
      </w:r>
      <w:r w:rsidRPr="0019408F">
        <w:rPr>
          <w:rFonts w:ascii="Arial" w:eastAsia="Times New Roman" w:hAnsi="Arial" w:cs="Arial"/>
          <w:color w:val="000000" w:themeColor="text1"/>
          <w:spacing w:val="2"/>
          <w:sz w:val="32"/>
          <w:szCs w:val="32"/>
          <w:lang w:eastAsia="en-IN"/>
        </w:rPr>
        <w:t>5</w:t>
      </w:r>
    </w:p>
    <w:p w14:paraId="072FB1E7" w14:textId="77777777" w:rsidR="00E0203E" w:rsidRPr="0019408F" w:rsidRDefault="00E0203E" w:rsidP="00762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rFonts w:ascii="Arial" w:eastAsia="Times New Roman" w:hAnsi="Arial" w:cs="Arial"/>
          <w:color w:val="000000" w:themeColor="text1"/>
          <w:spacing w:val="2"/>
          <w:sz w:val="32"/>
          <w:szCs w:val="32"/>
          <w:lang w:eastAsia="en-IN"/>
        </w:rPr>
      </w:pPr>
      <w:r w:rsidRPr="0019408F">
        <w:rPr>
          <w:rFonts w:ascii="Arial" w:eastAsia="Times New Roman" w:hAnsi="Arial" w:cs="Arial"/>
          <w:color w:val="000000" w:themeColor="text1"/>
          <w:spacing w:val="2"/>
          <w:sz w:val="32"/>
          <w:szCs w:val="32"/>
          <w:lang w:eastAsia="en-IN"/>
        </w:rPr>
        <w:t xml:space="preserve">    </w:t>
      </w:r>
      <w:r w:rsidRPr="0019408F">
        <w:rPr>
          <w:rFonts w:ascii="Arial" w:eastAsia="Times New Roman" w:hAnsi="Arial" w:cs="Arial"/>
          <w:color w:val="000000" w:themeColor="text1"/>
          <w:spacing w:val="2"/>
          <w:sz w:val="32"/>
          <w:szCs w:val="32"/>
          <w:bdr w:val="none" w:sz="0" w:space="0" w:color="auto" w:frame="1"/>
          <w:lang w:eastAsia="en-IN"/>
        </w:rPr>
        <w:t xml:space="preserve"> 2. </w:t>
      </w:r>
      <w:r w:rsidRPr="0019408F">
        <w:rPr>
          <w:rFonts w:ascii="Arial" w:eastAsia="Times New Roman" w:hAnsi="Arial" w:cs="Arial"/>
          <w:color w:val="000000" w:themeColor="text1"/>
          <w:spacing w:val="2"/>
          <w:sz w:val="32"/>
          <w:szCs w:val="32"/>
          <w:lang w:eastAsia="en-IN"/>
        </w:rPr>
        <w:t xml:space="preserve">Call </w:t>
      </w:r>
      <w:proofErr w:type="spellStart"/>
      <w:r w:rsidRPr="0019408F">
        <w:rPr>
          <w:rFonts w:ascii="Arial" w:eastAsia="Times New Roman" w:hAnsi="Arial" w:cs="Arial"/>
          <w:color w:val="000000" w:themeColor="text1"/>
          <w:spacing w:val="2"/>
          <w:sz w:val="32"/>
          <w:szCs w:val="32"/>
          <w:lang w:eastAsia="en-IN"/>
        </w:rPr>
        <w:t>mergeSort</w:t>
      </w:r>
      <w:proofErr w:type="spellEnd"/>
      <w:r w:rsidRPr="0019408F">
        <w:rPr>
          <w:rFonts w:ascii="Arial" w:eastAsia="Times New Roman" w:hAnsi="Arial" w:cs="Arial"/>
          <w:color w:val="000000" w:themeColor="text1"/>
          <w:spacing w:val="2"/>
          <w:sz w:val="32"/>
          <w:szCs w:val="32"/>
          <w:lang w:eastAsia="en-IN"/>
        </w:rPr>
        <w:t xml:space="preserve"> for first half:   </w:t>
      </w:r>
    </w:p>
    <w:p w14:paraId="4BC897CD" w14:textId="77777777" w:rsidR="00E0203E" w:rsidRPr="0019408F" w:rsidRDefault="00E0203E" w:rsidP="00762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rFonts w:ascii="Arial" w:eastAsia="Times New Roman" w:hAnsi="Arial" w:cs="Arial"/>
          <w:color w:val="000000" w:themeColor="text1"/>
          <w:spacing w:val="2"/>
          <w:sz w:val="32"/>
          <w:szCs w:val="32"/>
          <w:lang w:eastAsia="en-IN"/>
        </w:rPr>
      </w:pPr>
      <w:r w:rsidRPr="0019408F">
        <w:rPr>
          <w:rFonts w:ascii="Arial" w:eastAsia="Times New Roman" w:hAnsi="Arial" w:cs="Arial"/>
          <w:color w:val="000000" w:themeColor="text1"/>
          <w:spacing w:val="2"/>
          <w:sz w:val="32"/>
          <w:szCs w:val="32"/>
          <w:lang w:eastAsia="en-IN"/>
        </w:rPr>
        <w:t xml:space="preserve">             Call </w:t>
      </w:r>
      <w:proofErr w:type="spellStart"/>
      <w:proofErr w:type="gramStart"/>
      <w:r w:rsidRPr="0019408F">
        <w:rPr>
          <w:rFonts w:ascii="Arial" w:eastAsia="Times New Roman" w:hAnsi="Arial" w:cs="Arial"/>
          <w:color w:val="000000" w:themeColor="text1"/>
          <w:spacing w:val="2"/>
          <w:sz w:val="32"/>
          <w:szCs w:val="32"/>
          <w:lang w:eastAsia="en-IN"/>
        </w:rPr>
        <w:t>mergeSort</w:t>
      </w:r>
      <w:proofErr w:type="spellEnd"/>
      <w:r w:rsidRPr="0019408F">
        <w:rPr>
          <w:rFonts w:ascii="Arial" w:eastAsia="Times New Roman" w:hAnsi="Arial" w:cs="Arial"/>
          <w:color w:val="000000" w:themeColor="text1"/>
          <w:spacing w:val="2"/>
          <w:sz w:val="32"/>
          <w:szCs w:val="32"/>
          <w:lang w:eastAsia="en-IN"/>
        </w:rPr>
        <w:t>(</w:t>
      </w:r>
      <w:proofErr w:type="spellStart"/>
      <w:proofErr w:type="gramEnd"/>
      <w:r w:rsidRPr="0019408F">
        <w:rPr>
          <w:rFonts w:ascii="Arial" w:eastAsia="Times New Roman" w:hAnsi="Arial" w:cs="Arial"/>
          <w:color w:val="000000" w:themeColor="text1"/>
          <w:spacing w:val="2"/>
          <w:sz w:val="32"/>
          <w:szCs w:val="32"/>
          <w:lang w:eastAsia="en-IN"/>
        </w:rPr>
        <w:t>arr</w:t>
      </w:r>
      <w:proofErr w:type="spellEnd"/>
      <w:r w:rsidRPr="0019408F">
        <w:rPr>
          <w:rFonts w:ascii="Arial" w:eastAsia="Times New Roman" w:hAnsi="Arial" w:cs="Arial"/>
          <w:color w:val="000000" w:themeColor="text1"/>
          <w:spacing w:val="2"/>
          <w:sz w:val="32"/>
          <w:szCs w:val="32"/>
          <w:lang w:eastAsia="en-IN"/>
        </w:rPr>
        <w:t>, l, m)</w:t>
      </w:r>
    </w:p>
    <w:p w14:paraId="697465BE" w14:textId="77777777" w:rsidR="00E0203E" w:rsidRPr="0019408F" w:rsidRDefault="00E0203E" w:rsidP="00762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rFonts w:ascii="Arial" w:eastAsia="Times New Roman" w:hAnsi="Arial" w:cs="Arial"/>
          <w:color w:val="000000" w:themeColor="text1"/>
          <w:spacing w:val="2"/>
          <w:sz w:val="32"/>
          <w:szCs w:val="32"/>
          <w:lang w:eastAsia="en-IN"/>
        </w:rPr>
      </w:pPr>
      <w:r w:rsidRPr="0019408F">
        <w:rPr>
          <w:rFonts w:ascii="Arial" w:eastAsia="Times New Roman" w:hAnsi="Arial" w:cs="Arial"/>
          <w:color w:val="000000" w:themeColor="text1"/>
          <w:spacing w:val="2"/>
          <w:sz w:val="32"/>
          <w:szCs w:val="32"/>
          <w:lang w:eastAsia="en-IN"/>
        </w:rPr>
        <w:t xml:space="preserve">     </w:t>
      </w:r>
      <w:r w:rsidRPr="0019408F">
        <w:rPr>
          <w:rFonts w:ascii="Arial" w:eastAsia="Times New Roman" w:hAnsi="Arial" w:cs="Arial"/>
          <w:color w:val="000000" w:themeColor="text1"/>
          <w:spacing w:val="2"/>
          <w:sz w:val="32"/>
          <w:szCs w:val="32"/>
          <w:bdr w:val="none" w:sz="0" w:space="0" w:color="auto" w:frame="1"/>
          <w:lang w:eastAsia="en-IN"/>
        </w:rPr>
        <w:t>3.</w:t>
      </w:r>
      <w:r w:rsidRPr="0019408F">
        <w:rPr>
          <w:rFonts w:ascii="Arial" w:eastAsia="Times New Roman" w:hAnsi="Arial" w:cs="Arial"/>
          <w:color w:val="000000" w:themeColor="text1"/>
          <w:spacing w:val="2"/>
          <w:sz w:val="32"/>
          <w:szCs w:val="32"/>
          <w:lang w:eastAsia="en-IN"/>
        </w:rPr>
        <w:t xml:space="preserve"> Call </w:t>
      </w:r>
      <w:proofErr w:type="spellStart"/>
      <w:r w:rsidRPr="0019408F">
        <w:rPr>
          <w:rFonts w:ascii="Arial" w:eastAsia="Times New Roman" w:hAnsi="Arial" w:cs="Arial"/>
          <w:color w:val="000000" w:themeColor="text1"/>
          <w:spacing w:val="2"/>
          <w:sz w:val="32"/>
          <w:szCs w:val="32"/>
          <w:lang w:eastAsia="en-IN"/>
        </w:rPr>
        <w:t>mergeSort</w:t>
      </w:r>
      <w:proofErr w:type="spellEnd"/>
      <w:r w:rsidRPr="0019408F">
        <w:rPr>
          <w:rFonts w:ascii="Arial" w:eastAsia="Times New Roman" w:hAnsi="Arial" w:cs="Arial"/>
          <w:color w:val="000000" w:themeColor="text1"/>
          <w:spacing w:val="2"/>
          <w:sz w:val="32"/>
          <w:szCs w:val="32"/>
          <w:lang w:eastAsia="en-IN"/>
        </w:rPr>
        <w:t xml:space="preserve"> for second half:</w:t>
      </w:r>
    </w:p>
    <w:p w14:paraId="317014CC" w14:textId="77777777" w:rsidR="00E0203E" w:rsidRPr="0019408F" w:rsidRDefault="00E0203E" w:rsidP="00762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rFonts w:ascii="Arial" w:eastAsia="Times New Roman" w:hAnsi="Arial" w:cs="Arial"/>
          <w:color w:val="000000" w:themeColor="text1"/>
          <w:spacing w:val="2"/>
          <w:sz w:val="32"/>
          <w:szCs w:val="32"/>
          <w:lang w:eastAsia="en-IN"/>
        </w:rPr>
      </w:pPr>
      <w:r w:rsidRPr="0019408F">
        <w:rPr>
          <w:rFonts w:ascii="Arial" w:eastAsia="Times New Roman" w:hAnsi="Arial" w:cs="Arial"/>
          <w:color w:val="000000" w:themeColor="text1"/>
          <w:spacing w:val="2"/>
          <w:sz w:val="32"/>
          <w:szCs w:val="32"/>
          <w:lang w:eastAsia="en-IN"/>
        </w:rPr>
        <w:t xml:space="preserve">             Call </w:t>
      </w:r>
      <w:proofErr w:type="spellStart"/>
      <w:proofErr w:type="gramStart"/>
      <w:r w:rsidRPr="0019408F">
        <w:rPr>
          <w:rFonts w:ascii="Arial" w:eastAsia="Times New Roman" w:hAnsi="Arial" w:cs="Arial"/>
          <w:color w:val="000000" w:themeColor="text1"/>
          <w:spacing w:val="2"/>
          <w:sz w:val="32"/>
          <w:szCs w:val="32"/>
          <w:lang w:eastAsia="en-IN"/>
        </w:rPr>
        <w:t>mergeSort</w:t>
      </w:r>
      <w:proofErr w:type="spellEnd"/>
      <w:r w:rsidRPr="0019408F">
        <w:rPr>
          <w:rFonts w:ascii="Arial" w:eastAsia="Times New Roman" w:hAnsi="Arial" w:cs="Arial"/>
          <w:color w:val="000000" w:themeColor="text1"/>
          <w:spacing w:val="2"/>
          <w:sz w:val="32"/>
          <w:szCs w:val="32"/>
          <w:lang w:eastAsia="en-IN"/>
        </w:rPr>
        <w:t>(</w:t>
      </w:r>
      <w:proofErr w:type="spellStart"/>
      <w:proofErr w:type="gramEnd"/>
      <w:r w:rsidRPr="0019408F">
        <w:rPr>
          <w:rFonts w:ascii="Arial" w:eastAsia="Times New Roman" w:hAnsi="Arial" w:cs="Arial"/>
          <w:color w:val="000000" w:themeColor="text1"/>
          <w:spacing w:val="2"/>
          <w:sz w:val="32"/>
          <w:szCs w:val="32"/>
          <w:lang w:eastAsia="en-IN"/>
        </w:rPr>
        <w:t>arr</w:t>
      </w:r>
      <w:proofErr w:type="spellEnd"/>
      <w:r w:rsidRPr="0019408F">
        <w:rPr>
          <w:rFonts w:ascii="Arial" w:eastAsia="Times New Roman" w:hAnsi="Arial" w:cs="Arial"/>
          <w:color w:val="000000" w:themeColor="text1"/>
          <w:spacing w:val="2"/>
          <w:sz w:val="32"/>
          <w:szCs w:val="32"/>
          <w:lang w:eastAsia="en-IN"/>
        </w:rPr>
        <w:t>, m+1, r)</w:t>
      </w:r>
    </w:p>
    <w:p w14:paraId="33DAA9BB" w14:textId="77777777" w:rsidR="00E0203E" w:rsidRPr="0019408F" w:rsidRDefault="00E0203E" w:rsidP="00762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rFonts w:ascii="Arial" w:eastAsia="Times New Roman" w:hAnsi="Arial" w:cs="Arial"/>
          <w:color w:val="000000" w:themeColor="text1"/>
          <w:spacing w:val="2"/>
          <w:sz w:val="32"/>
          <w:szCs w:val="32"/>
          <w:lang w:eastAsia="en-IN"/>
        </w:rPr>
      </w:pPr>
      <w:r w:rsidRPr="0019408F">
        <w:rPr>
          <w:rFonts w:ascii="Arial" w:eastAsia="Times New Roman" w:hAnsi="Arial" w:cs="Arial"/>
          <w:color w:val="000000" w:themeColor="text1"/>
          <w:spacing w:val="2"/>
          <w:sz w:val="32"/>
          <w:szCs w:val="32"/>
          <w:lang w:eastAsia="en-IN"/>
        </w:rPr>
        <w:t xml:space="preserve">     </w:t>
      </w:r>
      <w:r w:rsidRPr="0019408F">
        <w:rPr>
          <w:rFonts w:ascii="Arial" w:eastAsia="Times New Roman" w:hAnsi="Arial" w:cs="Arial"/>
          <w:color w:val="000000" w:themeColor="text1"/>
          <w:spacing w:val="2"/>
          <w:sz w:val="32"/>
          <w:szCs w:val="32"/>
          <w:bdr w:val="none" w:sz="0" w:space="0" w:color="auto" w:frame="1"/>
          <w:lang w:eastAsia="en-IN"/>
        </w:rPr>
        <w:t xml:space="preserve">4. </w:t>
      </w:r>
      <w:r w:rsidRPr="0019408F">
        <w:rPr>
          <w:rFonts w:ascii="Arial" w:eastAsia="Times New Roman" w:hAnsi="Arial" w:cs="Arial"/>
          <w:color w:val="000000" w:themeColor="text1"/>
          <w:spacing w:val="2"/>
          <w:sz w:val="32"/>
          <w:szCs w:val="32"/>
          <w:lang w:eastAsia="en-IN"/>
        </w:rPr>
        <w:t>Merge the two halves sorted in step 2 and 3:</w:t>
      </w:r>
    </w:p>
    <w:p w14:paraId="66AE39AE" w14:textId="77777777" w:rsidR="00E0203E" w:rsidRPr="0019408F" w:rsidRDefault="00E0203E" w:rsidP="00762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rFonts w:ascii="Arial" w:eastAsia="Times New Roman" w:hAnsi="Arial" w:cs="Arial"/>
          <w:color w:val="000000" w:themeColor="text1"/>
          <w:spacing w:val="2"/>
          <w:sz w:val="32"/>
          <w:szCs w:val="32"/>
          <w:lang w:eastAsia="en-IN"/>
        </w:rPr>
      </w:pPr>
      <w:r w:rsidRPr="0019408F">
        <w:rPr>
          <w:rFonts w:ascii="Arial" w:eastAsia="Times New Roman" w:hAnsi="Arial" w:cs="Arial"/>
          <w:color w:val="000000" w:themeColor="text1"/>
          <w:spacing w:val="2"/>
          <w:sz w:val="32"/>
          <w:szCs w:val="32"/>
          <w:lang w:eastAsia="en-IN"/>
        </w:rPr>
        <w:t xml:space="preserve">             Call </w:t>
      </w:r>
      <w:proofErr w:type="gramStart"/>
      <w:r w:rsidRPr="0019408F">
        <w:rPr>
          <w:rFonts w:ascii="Arial" w:eastAsia="Times New Roman" w:hAnsi="Arial" w:cs="Arial"/>
          <w:color w:val="000000" w:themeColor="text1"/>
          <w:spacing w:val="2"/>
          <w:sz w:val="32"/>
          <w:szCs w:val="32"/>
          <w:lang w:eastAsia="en-IN"/>
        </w:rPr>
        <w:t>merge(</w:t>
      </w:r>
      <w:proofErr w:type="spellStart"/>
      <w:proofErr w:type="gramEnd"/>
      <w:r w:rsidRPr="0019408F">
        <w:rPr>
          <w:rFonts w:ascii="Arial" w:eastAsia="Times New Roman" w:hAnsi="Arial" w:cs="Arial"/>
          <w:color w:val="000000" w:themeColor="text1"/>
          <w:spacing w:val="2"/>
          <w:sz w:val="32"/>
          <w:szCs w:val="32"/>
          <w:lang w:eastAsia="en-IN"/>
        </w:rPr>
        <w:t>arr</w:t>
      </w:r>
      <w:proofErr w:type="spellEnd"/>
      <w:r w:rsidRPr="0019408F">
        <w:rPr>
          <w:rFonts w:ascii="Arial" w:eastAsia="Times New Roman" w:hAnsi="Arial" w:cs="Arial"/>
          <w:color w:val="000000" w:themeColor="text1"/>
          <w:spacing w:val="2"/>
          <w:sz w:val="32"/>
          <w:szCs w:val="32"/>
          <w:lang w:eastAsia="en-IN"/>
        </w:rPr>
        <w:t>, l, m, r)</w:t>
      </w:r>
    </w:p>
    <w:p w14:paraId="44E7C4BE" w14:textId="77777777" w:rsidR="00E0203E" w:rsidRPr="0019408F" w:rsidRDefault="00E0203E" w:rsidP="00762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rFonts w:ascii="Arial" w:eastAsia="Times New Roman" w:hAnsi="Arial" w:cs="Arial"/>
          <w:color w:val="000000" w:themeColor="text1"/>
          <w:spacing w:val="2"/>
          <w:sz w:val="32"/>
          <w:szCs w:val="32"/>
          <w:lang w:eastAsia="en-IN"/>
        </w:rPr>
      </w:pPr>
    </w:p>
    <w:p w14:paraId="0A738285" w14:textId="77777777" w:rsidR="00E0203E" w:rsidRPr="0019408F" w:rsidRDefault="00E0203E" w:rsidP="00762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rFonts w:ascii="Arial" w:eastAsia="Times New Roman" w:hAnsi="Arial" w:cs="Arial"/>
          <w:color w:val="000000" w:themeColor="text1"/>
          <w:spacing w:val="2"/>
          <w:sz w:val="32"/>
          <w:szCs w:val="32"/>
          <w:lang w:eastAsia="en-IN"/>
        </w:rPr>
      </w:pPr>
    </w:p>
    <w:p w14:paraId="0C62E576" w14:textId="77777777" w:rsidR="00E0203E" w:rsidRPr="0019408F" w:rsidRDefault="00E0203E" w:rsidP="00762A60">
      <w:pPr>
        <w:spacing w:line="360" w:lineRule="auto"/>
        <w:rPr>
          <w:rFonts w:ascii="Roboto" w:hAnsi="Roboto" w:cs="Arial"/>
          <w:color w:val="000000" w:themeColor="text1"/>
          <w:sz w:val="32"/>
          <w:szCs w:val="32"/>
          <w:lang w:val="en-US"/>
        </w:rPr>
      </w:pPr>
      <w:r w:rsidRPr="0019408F">
        <w:rPr>
          <w:rFonts w:ascii="Arial" w:hAnsi="Arial" w:cs="Arial"/>
          <w:color w:val="000000" w:themeColor="text1"/>
          <w:sz w:val="32"/>
          <w:szCs w:val="32"/>
          <w:lang w:val="en-US"/>
        </w:rPr>
        <w:t>Time complexity:</w:t>
      </w:r>
    </w:p>
    <w:p w14:paraId="49099BBC" w14:textId="368C8D5A" w:rsidR="00E0203E" w:rsidRPr="0019408F" w:rsidRDefault="00E0203E" w:rsidP="00762A60">
      <w:pPr>
        <w:spacing w:line="360" w:lineRule="auto"/>
        <w:rPr>
          <w:rFonts w:ascii="Arial" w:hAnsi="Arial" w:cs="Arial"/>
          <w:color w:val="000000" w:themeColor="text1"/>
          <w:sz w:val="32"/>
          <w:szCs w:val="32"/>
          <w:lang w:val="en-US"/>
        </w:rPr>
      </w:pPr>
      <w:r w:rsidRPr="0019408F">
        <w:rPr>
          <w:rFonts w:ascii="Roboto" w:hAnsi="Roboto" w:cs="Arial"/>
          <w:color w:val="000000" w:themeColor="text1"/>
          <w:sz w:val="32"/>
          <w:szCs w:val="32"/>
          <w:lang w:val="en-US"/>
        </w:rPr>
        <w:tab/>
        <w:t xml:space="preserve">T(n) = </w:t>
      </w:r>
      <w:proofErr w:type="gramStart"/>
      <w:r w:rsidRPr="0019408F">
        <w:rPr>
          <w:rFonts w:ascii="Roboto" w:hAnsi="Roboto" w:cs="Arial"/>
          <w:color w:val="000000" w:themeColor="text1"/>
          <w:sz w:val="32"/>
          <w:szCs w:val="32"/>
          <w:lang w:val="en-US"/>
        </w:rPr>
        <w:t>T(</w:t>
      </w:r>
      <w:proofErr w:type="gramEnd"/>
      <w:r w:rsidRPr="0019408F">
        <w:rPr>
          <w:rFonts w:ascii="Roboto" w:hAnsi="Roboto" w:cs="Arial"/>
          <w:color w:val="000000" w:themeColor="text1"/>
          <w:sz w:val="32"/>
          <w:szCs w:val="32"/>
          <w:lang w:val="en-US"/>
        </w:rPr>
        <w:t xml:space="preserve">n / </w:t>
      </w:r>
      <w:r w:rsidRPr="0019408F">
        <w:rPr>
          <w:rFonts w:ascii="Roboto" w:hAnsi="Roboto" w:cs="Arial"/>
          <w:color w:val="000000" w:themeColor="text1"/>
          <w:sz w:val="32"/>
          <w:szCs w:val="32"/>
          <w:lang w:val="en-US"/>
        </w:rPr>
        <w:t>5</w:t>
      </w:r>
      <w:r w:rsidRPr="0019408F">
        <w:rPr>
          <w:rFonts w:ascii="Roboto" w:hAnsi="Roboto" w:cs="Arial"/>
          <w:color w:val="000000" w:themeColor="text1"/>
          <w:sz w:val="32"/>
          <w:szCs w:val="32"/>
          <w:lang w:val="en-US"/>
        </w:rPr>
        <w:t>) + T(</w:t>
      </w:r>
      <w:r w:rsidRPr="0019408F">
        <w:rPr>
          <w:rFonts w:ascii="Roboto" w:hAnsi="Roboto" w:cs="Arial"/>
          <w:color w:val="000000" w:themeColor="text1"/>
          <w:sz w:val="32"/>
          <w:szCs w:val="32"/>
          <w:lang w:val="en-US"/>
        </w:rPr>
        <w:t>4</w:t>
      </w:r>
      <w:r w:rsidRPr="0019408F">
        <w:rPr>
          <w:rFonts w:ascii="Roboto" w:hAnsi="Roboto" w:cs="Arial"/>
          <w:color w:val="000000" w:themeColor="text1"/>
          <w:sz w:val="32"/>
          <w:szCs w:val="32"/>
          <w:lang w:val="en-US"/>
        </w:rPr>
        <w:t xml:space="preserve">n / </w:t>
      </w:r>
      <w:r w:rsidRPr="0019408F">
        <w:rPr>
          <w:rFonts w:ascii="Roboto" w:hAnsi="Roboto" w:cs="Arial"/>
          <w:color w:val="000000" w:themeColor="text1"/>
          <w:sz w:val="32"/>
          <w:szCs w:val="32"/>
          <w:lang w:val="en-US"/>
        </w:rPr>
        <w:t>5</w:t>
      </w:r>
      <w:r w:rsidRPr="0019408F">
        <w:rPr>
          <w:rFonts w:ascii="Roboto" w:hAnsi="Roboto" w:cs="Arial"/>
          <w:color w:val="000000" w:themeColor="text1"/>
          <w:sz w:val="32"/>
          <w:szCs w:val="32"/>
          <w:lang w:val="en-US"/>
        </w:rPr>
        <w:t xml:space="preserve">) + </w:t>
      </w:r>
      <w:r w:rsidRPr="0019408F">
        <w:rPr>
          <w:rFonts w:ascii="Cambria" w:hAnsi="Cambria" w:cs="Cambria"/>
          <w:color w:val="000000" w:themeColor="text1"/>
          <w:sz w:val="32"/>
          <w:szCs w:val="32"/>
          <w:lang w:val="en-US"/>
        </w:rPr>
        <w:t>O</w:t>
      </w:r>
      <w:r w:rsidRPr="0019408F">
        <w:rPr>
          <w:rFonts w:ascii="Roboto" w:hAnsi="Roboto" w:cs="Arial"/>
          <w:color w:val="000000" w:themeColor="text1"/>
          <w:sz w:val="32"/>
          <w:szCs w:val="32"/>
          <w:lang w:val="en-US"/>
        </w:rPr>
        <w:t>(n)</w:t>
      </w:r>
    </w:p>
    <w:p w14:paraId="10A85A29" w14:textId="277EE341" w:rsidR="00E0203E" w:rsidRPr="0019408F" w:rsidRDefault="00E0203E" w:rsidP="00762A60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  <w:color w:val="000000" w:themeColor="text1"/>
          <w:sz w:val="32"/>
          <w:szCs w:val="32"/>
          <w:lang w:val="en-US"/>
        </w:rPr>
      </w:pPr>
      <w:proofErr w:type="gramStart"/>
      <w:r w:rsidRPr="0019408F">
        <w:rPr>
          <w:rFonts w:ascii="Arial" w:hAnsi="Arial" w:cs="Arial"/>
          <w:color w:val="000000" w:themeColor="text1"/>
          <w:sz w:val="32"/>
          <w:szCs w:val="32"/>
          <w:lang w:val="en-US"/>
        </w:rPr>
        <w:t>O(</w:t>
      </w:r>
      <w:proofErr w:type="gramEnd"/>
      <w:r w:rsidRPr="0019408F">
        <w:rPr>
          <w:rFonts w:ascii="Arial" w:hAnsi="Arial" w:cs="Arial"/>
          <w:color w:val="000000" w:themeColor="text1"/>
          <w:sz w:val="32"/>
          <w:szCs w:val="32"/>
          <w:lang w:val="en-US"/>
        </w:rPr>
        <w:t xml:space="preserve">n*log(base </w:t>
      </w:r>
      <w:r w:rsidRPr="0019408F">
        <w:rPr>
          <w:rFonts w:ascii="Arial" w:hAnsi="Arial" w:cs="Arial"/>
          <w:color w:val="000000" w:themeColor="text1"/>
          <w:sz w:val="32"/>
          <w:szCs w:val="32"/>
          <w:lang w:val="en-US"/>
        </w:rPr>
        <w:t>5</w:t>
      </w:r>
      <w:r w:rsidRPr="0019408F">
        <w:rPr>
          <w:rFonts w:ascii="Arial" w:hAnsi="Arial" w:cs="Arial"/>
          <w:color w:val="000000" w:themeColor="text1"/>
          <w:sz w:val="32"/>
          <w:szCs w:val="32"/>
          <w:lang w:val="en-US"/>
        </w:rPr>
        <w:t>/</w:t>
      </w:r>
      <w:r w:rsidRPr="0019408F">
        <w:rPr>
          <w:rFonts w:ascii="Arial" w:hAnsi="Arial" w:cs="Arial"/>
          <w:color w:val="000000" w:themeColor="text1"/>
          <w:sz w:val="32"/>
          <w:szCs w:val="32"/>
          <w:lang w:val="en-US"/>
        </w:rPr>
        <w:t>4</w:t>
      </w:r>
      <w:r w:rsidRPr="0019408F">
        <w:rPr>
          <w:rFonts w:ascii="Arial" w:hAnsi="Arial" w:cs="Arial"/>
          <w:color w:val="000000" w:themeColor="text1"/>
          <w:sz w:val="32"/>
          <w:szCs w:val="32"/>
          <w:lang w:val="en-US"/>
        </w:rPr>
        <w:t>)(n))</w:t>
      </w:r>
    </w:p>
    <w:p w14:paraId="2726CBF9" w14:textId="77777777" w:rsidR="00762A60" w:rsidRDefault="00762A60" w:rsidP="00762A60">
      <w:pPr>
        <w:spacing w:line="360" w:lineRule="auto"/>
        <w:rPr>
          <w:rFonts w:ascii="Arial" w:hAnsi="Arial" w:cs="Arial"/>
          <w:color w:val="000000" w:themeColor="text1"/>
          <w:sz w:val="32"/>
          <w:szCs w:val="32"/>
          <w:lang w:val="en-US"/>
        </w:rPr>
      </w:pPr>
    </w:p>
    <w:p w14:paraId="3A3E7C31" w14:textId="4A0E718B" w:rsidR="004C0066" w:rsidRPr="0019408F" w:rsidRDefault="004C0066" w:rsidP="00762A60">
      <w:pPr>
        <w:spacing w:line="360" w:lineRule="auto"/>
        <w:rPr>
          <w:rFonts w:ascii="Arial" w:hAnsi="Arial" w:cs="Arial"/>
          <w:color w:val="000000" w:themeColor="text1"/>
          <w:sz w:val="32"/>
          <w:szCs w:val="32"/>
          <w:lang w:val="en-US"/>
        </w:rPr>
      </w:pPr>
      <w:r w:rsidRPr="0019408F">
        <w:rPr>
          <w:rFonts w:ascii="Arial" w:hAnsi="Arial" w:cs="Arial"/>
          <w:noProof/>
          <w:color w:val="000000" w:themeColor="text1"/>
          <w:sz w:val="32"/>
          <w:szCs w:val="32"/>
          <w:lang w:val="en-US"/>
        </w:rPr>
        <w:lastRenderedPageBreak/>
        <w:drawing>
          <wp:inline distT="0" distB="0" distL="0" distR="0" wp14:anchorId="176928B5" wp14:editId="4216A8A5">
            <wp:extent cx="5485714" cy="365714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5714" cy="3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19408F" w:rsidRPr="0019408F" w14:paraId="5145233A" w14:textId="77777777" w:rsidTr="00AE329D">
        <w:tc>
          <w:tcPr>
            <w:tcW w:w="2880" w:type="dxa"/>
          </w:tcPr>
          <w:p w14:paraId="24333551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Input</w:t>
            </w:r>
          </w:p>
        </w:tc>
        <w:tc>
          <w:tcPr>
            <w:tcW w:w="2880" w:type="dxa"/>
          </w:tcPr>
          <w:p w14:paraId="5B91173A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Output</w:t>
            </w:r>
          </w:p>
        </w:tc>
        <w:tc>
          <w:tcPr>
            <w:tcW w:w="2880" w:type="dxa"/>
          </w:tcPr>
          <w:p w14:paraId="6834EBC0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Time taken</w:t>
            </w:r>
          </w:p>
        </w:tc>
      </w:tr>
      <w:tr w:rsidR="0019408F" w:rsidRPr="0019408F" w14:paraId="2BB24C6A" w14:textId="77777777" w:rsidTr="00AE329D">
        <w:tc>
          <w:tcPr>
            <w:tcW w:w="2880" w:type="dxa"/>
          </w:tcPr>
          <w:p w14:paraId="64655949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[5798]</w:t>
            </w:r>
          </w:p>
        </w:tc>
        <w:tc>
          <w:tcPr>
            <w:tcW w:w="2880" w:type="dxa"/>
          </w:tcPr>
          <w:p w14:paraId="1F1F30F8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[5798]</w:t>
            </w:r>
          </w:p>
        </w:tc>
        <w:tc>
          <w:tcPr>
            <w:tcW w:w="2880" w:type="dxa"/>
          </w:tcPr>
          <w:p w14:paraId="0AA65FB5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0</w:t>
            </w:r>
          </w:p>
        </w:tc>
      </w:tr>
      <w:tr w:rsidR="0019408F" w:rsidRPr="0019408F" w14:paraId="1635FC46" w14:textId="77777777" w:rsidTr="00AE329D">
        <w:tc>
          <w:tcPr>
            <w:tcW w:w="2880" w:type="dxa"/>
          </w:tcPr>
          <w:p w14:paraId="722A580B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[2103, 9753]</w:t>
            </w:r>
          </w:p>
        </w:tc>
        <w:tc>
          <w:tcPr>
            <w:tcW w:w="2880" w:type="dxa"/>
          </w:tcPr>
          <w:p w14:paraId="5D80A085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[2103, 9753]</w:t>
            </w:r>
          </w:p>
        </w:tc>
        <w:tc>
          <w:tcPr>
            <w:tcW w:w="2880" w:type="dxa"/>
          </w:tcPr>
          <w:p w14:paraId="2A9AF857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0</w:t>
            </w:r>
          </w:p>
        </w:tc>
      </w:tr>
      <w:tr w:rsidR="0019408F" w:rsidRPr="0019408F" w14:paraId="1ABAB5D4" w14:textId="77777777" w:rsidTr="00AE329D">
        <w:tc>
          <w:tcPr>
            <w:tcW w:w="2880" w:type="dxa"/>
          </w:tcPr>
          <w:p w14:paraId="301BB4AA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[9205, 968, 4188]</w:t>
            </w:r>
          </w:p>
        </w:tc>
        <w:tc>
          <w:tcPr>
            <w:tcW w:w="2880" w:type="dxa"/>
          </w:tcPr>
          <w:p w14:paraId="31EEB02E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[968, 4188, 9205]</w:t>
            </w:r>
          </w:p>
        </w:tc>
        <w:tc>
          <w:tcPr>
            <w:tcW w:w="2880" w:type="dxa"/>
          </w:tcPr>
          <w:p w14:paraId="2CE9A70F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0</w:t>
            </w:r>
          </w:p>
        </w:tc>
      </w:tr>
      <w:tr w:rsidR="0019408F" w:rsidRPr="0019408F" w14:paraId="36C5F6F9" w14:textId="77777777" w:rsidTr="00AE329D">
        <w:tc>
          <w:tcPr>
            <w:tcW w:w="2880" w:type="dxa"/>
          </w:tcPr>
          <w:p w14:paraId="07DE5585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[7724, 4536, 416, 3409]</w:t>
            </w:r>
          </w:p>
        </w:tc>
        <w:tc>
          <w:tcPr>
            <w:tcW w:w="2880" w:type="dxa"/>
          </w:tcPr>
          <w:p w14:paraId="77837813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[416, 3409, 4536, 7724]</w:t>
            </w:r>
          </w:p>
        </w:tc>
        <w:tc>
          <w:tcPr>
            <w:tcW w:w="2880" w:type="dxa"/>
          </w:tcPr>
          <w:p w14:paraId="09A269EA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1</w:t>
            </w:r>
          </w:p>
        </w:tc>
      </w:tr>
      <w:tr w:rsidR="0019408F" w:rsidRPr="0019408F" w14:paraId="2F703F5A" w14:textId="77777777" w:rsidTr="00AE329D">
        <w:tc>
          <w:tcPr>
            <w:tcW w:w="2880" w:type="dxa"/>
          </w:tcPr>
          <w:p w14:paraId="63A07470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[1405, 8554, 2193, 4595, 1757]</w:t>
            </w:r>
          </w:p>
        </w:tc>
        <w:tc>
          <w:tcPr>
            <w:tcW w:w="2880" w:type="dxa"/>
          </w:tcPr>
          <w:p w14:paraId="1D9FDF8E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[1405, 1757, 2193, 4595, 8554]</w:t>
            </w:r>
          </w:p>
        </w:tc>
        <w:tc>
          <w:tcPr>
            <w:tcW w:w="2880" w:type="dxa"/>
          </w:tcPr>
          <w:p w14:paraId="19500F86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1</w:t>
            </w:r>
          </w:p>
        </w:tc>
      </w:tr>
      <w:tr w:rsidR="0019408F" w:rsidRPr="0019408F" w14:paraId="2EF0DD68" w14:textId="77777777" w:rsidTr="00AE329D">
        <w:tc>
          <w:tcPr>
            <w:tcW w:w="2880" w:type="dxa"/>
          </w:tcPr>
          <w:p w14:paraId="003B37F7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[9345, 9839, 7538, 3814, 2520, 7079]</w:t>
            </w:r>
          </w:p>
        </w:tc>
        <w:tc>
          <w:tcPr>
            <w:tcW w:w="2880" w:type="dxa"/>
          </w:tcPr>
          <w:p w14:paraId="7ADEB127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[2520, 3814, 7079, 7538, 9345, 9839]</w:t>
            </w:r>
          </w:p>
        </w:tc>
        <w:tc>
          <w:tcPr>
            <w:tcW w:w="2880" w:type="dxa"/>
          </w:tcPr>
          <w:p w14:paraId="4C3F2EBD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2</w:t>
            </w:r>
          </w:p>
        </w:tc>
      </w:tr>
      <w:tr w:rsidR="0019408F" w:rsidRPr="0019408F" w14:paraId="2B65841C" w14:textId="77777777" w:rsidTr="00AE329D">
        <w:tc>
          <w:tcPr>
            <w:tcW w:w="2880" w:type="dxa"/>
          </w:tcPr>
          <w:p w14:paraId="696AA2F7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[5593, 4422, 9622, 9871, 7811, 2655, 1142]</w:t>
            </w:r>
          </w:p>
        </w:tc>
        <w:tc>
          <w:tcPr>
            <w:tcW w:w="2880" w:type="dxa"/>
          </w:tcPr>
          <w:p w14:paraId="3AFAC2CF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[1142, 2655, 4422, 5593, 7811, 9622, 9871]</w:t>
            </w:r>
          </w:p>
        </w:tc>
        <w:tc>
          <w:tcPr>
            <w:tcW w:w="2880" w:type="dxa"/>
          </w:tcPr>
          <w:p w14:paraId="41105A50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2</w:t>
            </w:r>
          </w:p>
        </w:tc>
      </w:tr>
      <w:tr w:rsidR="0019408F" w:rsidRPr="0019408F" w14:paraId="787B0C9D" w14:textId="77777777" w:rsidTr="00AE329D">
        <w:tc>
          <w:tcPr>
            <w:tcW w:w="2880" w:type="dxa"/>
          </w:tcPr>
          <w:p w14:paraId="7089DFDD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lastRenderedPageBreak/>
              <w:t>[8927, 5931, 4846, 6594, 384, 7524, 555, 3472]</w:t>
            </w:r>
          </w:p>
        </w:tc>
        <w:tc>
          <w:tcPr>
            <w:tcW w:w="2880" w:type="dxa"/>
          </w:tcPr>
          <w:p w14:paraId="745E1C3D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[384, 555, 3472, 4846, 5931, 6594, 7524, 8927]</w:t>
            </w:r>
          </w:p>
        </w:tc>
        <w:tc>
          <w:tcPr>
            <w:tcW w:w="2880" w:type="dxa"/>
          </w:tcPr>
          <w:p w14:paraId="596E5335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2</w:t>
            </w:r>
          </w:p>
        </w:tc>
      </w:tr>
      <w:tr w:rsidR="0019408F" w:rsidRPr="0019408F" w14:paraId="2D856CEB" w14:textId="77777777" w:rsidTr="00AE329D">
        <w:tc>
          <w:tcPr>
            <w:tcW w:w="2880" w:type="dxa"/>
          </w:tcPr>
          <w:p w14:paraId="239FE69C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[3012, 171, 1136, 3954, 1159, 2874, 1070, 3481, 1812]</w:t>
            </w:r>
          </w:p>
        </w:tc>
        <w:tc>
          <w:tcPr>
            <w:tcW w:w="2880" w:type="dxa"/>
          </w:tcPr>
          <w:p w14:paraId="485EC703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[171, 1070, 1136, 1159, 1812, 2874, 3012, 3481, 3954]</w:t>
            </w:r>
          </w:p>
        </w:tc>
        <w:tc>
          <w:tcPr>
            <w:tcW w:w="2880" w:type="dxa"/>
          </w:tcPr>
          <w:p w14:paraId="77059DD8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3</w:t>
            </w:r>
          </w:p>
        </w:tc>
      </w:tr>
      <w:tr w:rsidR="0019408F" w:rsidRPr="0019408F" w14:paraId="35BB5A3A" w14:textId="77777777" w:rsidTr="00AE329D">
        <w:tc>
          <w:tcPr>
            <w:tcW w:w="2880" w:type="dxa"/>
          </w:tcPr>
          <w:p w14:paraId="72B03A2D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[2815, 4604, 4122, 523, 2748, 4850, 500, 1345, 2063, 8309]</w:t>
            </w:r>
          </w:p>
        </w:tc>
        <w:tc>
          <w:tcPr>
            <w:tcW w:w="2880" w:type="dxa"/>
          </w:tcPr>
          <w:p w14:paraId="6DB4C323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[500, 523, 1345, 2063, 2748, 2815, 4122, 4604, 4850, 8309]</w:t>
            </w:r>
          </w:p>
        </w:tc>
        <w:tc>
          <w:tcPr>
            <w:tcW w:w="2880" w:type="dxa"/>
          </w:tcPr>
          <w:p w14:paraId="4AAEFA0B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3</w:t>
            </w:r>
          </w:p>
        </w:tc>
      </w:tr>
      <w:tr w:rsidR="0019408F" w:rsidRPr="0019408F" w14:paraId="7850519B" w14:textId="77777777" w:rsidTr="00AE329D">
        <w:tc>
          <w:tcPr>
            <w:tcW w:w="2880" w:type="dxa"/>
          </w:tcPr>
          <w:p w14:paraId="6F8141ED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[2432, 7688, 469, 4579, 8234, 9681, 9995, 2865, 2655, 4047, 1157]</w:t>
            </w:r>
          </w:p>
        </w:tc>
        <w:tc>
          <w:tcPr>
            <w:tcW w:w="2880" w:type="dxa"/>
          </w:tcPr>
          <w:p w14:paraId="4CCB1FA7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[469, 1157, 2432, 2655, 2865, 4047, 4579, 7688, 8234, 9681, 9995]</w:t>
            </w:r>
          </w:p>
        </w:tc>
        <w:tc>
          <w:tcPr>
            <w:tcW w:w="2880" w:type="dxa"/>
          </w:tcPr>
          <w:p w14:paraId="278A1B91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4</w:t>
            </w:r>
          </w:p>
        </w:tc>
      </w:tr>
      <w:tr w:rsidR="0019408F" w:rsidRPr="0019408F" w14:paraId="029D022B" w14:textId="77777777" w:rsidTr="00AE329D">
        <w:tc>
          <w:tcPr>
            <w:tcW w:w="2880" w:type="dxa"/>
          </w:tcPr>
          <w:p w14:paraId="3C578F89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[5939, 5719, 5310, 6210, 4877, 7685, 932, 1664, 8599, 1133, 2150, 1116]</w:t>
            </w:r>
          </w:p>
        </w:tc>
        <w:tc>
          <w:tcPr>
            <w:tcW w:w="2880" w:type="dxa"/>
          </w:tcPr>
          <w:p w14:paraId="062A47BA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[932, 1116, 1133, 1664, 2150, 4877, 5310, 5719, 5939, 6210, 7685, 8599]</w:t>
            </w:r>
          </w:p>
        </w:tc>
        <w:tc>
          <w:tcPr>
            <w:tcW w:w="2880" w:type="dxa"/>
          </w:tcPr>
          <w:p w14:paraId="1F0E4C97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6</w:t>
            </w:r>
          </w:p>
        </w:tc>
      </w:tr>
      <w:tr w:rsidR="0019408F" w:rsidRPr="0019408F" w14:paraId="41416936" w14:textId="77777777" w:rsidTr="00AE329D">
        <w:tc>
          <w:tcPr>
            <w:tcW w:w="2880" w:type="dxa"/>
          </w:tcPr>
          <w:p w14:paraId="5C68DFC5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[6470, 3878, 5710, 3981, 905, 8176, 6732, 8386, 4688, 2695, 59, 5512, 7364]</w:t>
            </w:r>
          </w:p>
        </w:tc>
        <w:tc>
          <w:tcPr>
            <w:tcW w:w="2880" w:type="dxa"/>
          </w:tcPr>
          <w:p w14:paraId="3E5D7298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[59, 905, 2695, 3878, 3981, 4688, 5512, 5710, 6470, 6732, 7364, 8176, 8386]</w:t>
            </w:r>
          </w:p>
        </w:tc>
        <w:tc>
          <w:tcPr>
            <w:tcW w:w="2880" w:type="dxa"/>
          </w:tcPr>
          <w:p w14:paraId="2201FC86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5</w:t>
            </w:r>
          </w:p>
        </w:tc>
      </w:tr>
      <w:tr w:rsidR="0019408F" w:rsidRPr="0019408F" w14:paraId="4F12820B" w14:textId="77777777" w:rsidTr="00AE329D">
        <w:tc>
          <w:tcPr>
            <w:tcW w:w="2880" w:type="dxa"/>
          </w:tcPr>
          <w:p w14:paraId="056E0FDE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lastRenderedPageBreak/>
              <w:t>[1464, 8630, 4736, 1987, 7075, 3626, 2369, 7691, 482, 5213, 5050, 7209, 1897, 495]</w:t>
            </w:r>
          </w:p>
        </w:tc>
        <w:tc>
          <w:tcPr>
            <w:tcW w:w="2880" w:type="dxa"/>
          </w:tcPr>
          <w:p w14:paraId="6A63638E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[482, 495, 1464, 1897, 1987, 2369, 3626, 4736, 5050, 5213, 7075, 7209, 7691, 8630]</w:t>
            </w:r>
          </w:p>
        </w:tc>
        <w:tc>
          <w:tcPr>
            <w:tcW w:w="2880" w:type="dxa"/>
          </w:tcPr>
          <w:p w14:paraId="01EF295D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5</w:t>
            </w:r>
          </w:p>
        </w:tc>
      </w:tr>
      <w:tr w:rsidR="0019408F" w:rsidRPr="0019408F" w14:paraId="2D73AB35" w14:textId="77777777" w:rsidTr="00AE329D">
        <w:tc>
          <w:tcPr>
            <w:tcW w:w="2880" w:type="dxa"/>
          </w:tcPr>
          <w:p w14:paraId="1413AEC0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[2298, 8018, 3167, 4736, 7572, 3649, 2380, 6130, 6173, 3666, 1443, 9905, 2760, 1616, 4434]</w:t>
            </w:r>
          </w:p>
        </w:tc>
        <w:tc>
          <w:tcPr>
            <w:tcW w:w="2880" w:type="dxa"/>
          </w:tcPr>
          <w:p w14:paraId="5223C28E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[1443, 1616, 2298, 2380, 2760, 3167, 3649, 3666, 4434, 4736, 6130, 6173, 7572, 8018, 9905]</w:t>
            </w:r>
          </w:p>
        </w:tc>
        <w:tc>
          <w:tcPr>
            <w:tcW w:w="2880" w:type="dxa"/>
          </w:tcPr>
          <w:p w14:paraId="40EBB460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6</w:t>
            </w:r>
          </w:p>
        </w:tc>
      </w:tr>
      <w:tr w:rsidR="0019408F" w:rsidRPr="0019408F" w14:paraId="7BB9ECC2" w14:textId="77777777" w:rsidTr="00AE329D">
        <w:tc>
          <w:tcPr>
            <w:tcW w:w="2880" w:type="dxa"/>
          </w:tcPr>
          <w:p w14:paraId="497BCC0C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[5248, 180, 250, 231, 5766, 1140, 1914, 1253, 4809, 8895, 9097, 6088, 1465, 5881, 4285, 7398]</w:t>
            </w:r>
          </w:p>
        </w:tc>
        <w:tc>
          <w:tcPr>
            <w:tcW w:w="2880" w:type="dxa"/>
          </w:tcPr>
          <w:p w14:paraId="2D4FC040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[180, 231, 250, 1140, 1253, 1465, 1914, 4285, 4809, 5248, 5766, 5881, 6088, 7398, 8895, 9097]</w:t>
            </w:r>
          </w:p>
        </w:tc>
        <w:tc>
          <w:tcPr>
            <w:tcW w:w="2880" w:type="dxa"/>
          </w:tcPr>
          <w:p w14:paraId="678F338F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6</w:t>
            </w:r>
          </w:p>
        </w:tc>
      </w:tr>
      <w:tr w:rsidR="0019408F" w:rsidRPr="0019408F" w14:paraId="4B56BEFE" w14:textId="77777777" w:rsidTr="00AE329D">
        <w:tc>
          <w:tcPr>
            <w:tcW w:w="2880" w:type="dxa"/>
          </w:tcPr>
          <w:p w14:paraId="26BCB954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[81, 1202, 2085, 2262, 5257, 542, 327, 6965, 4127, 9860, 3559, 2758, 7223, 2603, 2267, 8009, 3760]</w:t>
            </w:r>
          </w:p>
        </w:tc>
        <w:tc>
          <w:tcPr>
            <w:tcW w:w="2880" w:type="dxa"/>
          </w:tcPr>
          <w:p w14:paraId="311E7FE4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[81, 327, 542, 1202, 2085, 2262, 2267, 2603, 2758, 3559, 3760, 4127, 5257, 6965, 7223, 8009, 9860]</w:t>
            </w:r>
          </w:p>
        </w:tc>
        <w:tc>
          <w:tcPr>
            <w:tcW w:w="2880" w:type="dxa"/>
          </w:tcPr>
          <w:p w14:paraId="7A1D2664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6</w:t>
            </w:r>
          </w:p>
        </w:tc>
      </w:tr>
      <w:tr w:rsidR="0019408F" w:rsidRPr="0019408F" w14:paraId="6937212E" w14:textId="77777777" w:rsidTr="00AE329D">
        <w:tc>
          <w:tcPr>
            <w:tcW w:w="2880" w:type="dxa"/>
          </w:tcPr>
          <w:p w14:paraId="59E9E911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lastRenderedPageBreak/>
              <w:t>[9010, 9516, 496, 777, 9406, 4080, 9534, 8293, 3001, 2182, 3585, 9739, 4345, 9073, 6866, 8768, 9327, 2297]</w:t>
            </w:r>
          </w:p>
        </w:tc>
        <w:tc>
          <w:tcPr>
            <w:tcW w:w="2880" w:type="dxa"/>
          </w:tcPr>
          <w:p w14:paraId="7D9F265C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[496, 777, 2182, 2297, 3001, 3585, 4080, 4345, 6866, 8293, 8768, 9010, 9073, 9327, 9406, 9516, 9534, 9739]</w:t>
            </w:r>
          </w:p>
        </w:tc>
        <w:tc>
          <w:tcPr>
            <w:tcW w:w="2880" w:type="dxa"/>
          </w:tcPr>
          <w:p w14:paraId="5D8F9AEB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7</w:t>
            </w:r>
          </w:p>
        </w:tc>
      </w:tr>
      <w:tr w:rsidR="0019408F" w:rsidRPr="0019408F" w14:paraId="15994263" w14:textId="77777777" w:rsidTr="00AE329D">
        <w:tc>
          <w:tcPr>
            <w:tcW w:w="2880" w:type="dxa"/>
          </w:tcPr>
          <w:p w14:paraId="0300CC90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[1051, 6329, 2065, 1342, 680, 7052, 7339, 4206, 8368, 6438, 4545, 473, 1190, 482, 7672, 1875, 8171, 1976, 646]</w:t>
            </w:r>
          </w:p>
        </w:tc>
        <w:tc>
          <w:tcPr>
            <w:tcW w:w="2880" w:type="dxa"/>
          </w:tcPr>
          <w:p w14:paraId="50B46489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[473, 482, 646, 680, 1051, 1190, 1342, 1875, 1976, 2065, 4206, 4545, 6329, 6438, 7052, 7339, 7672, 8171, 8368]</w:t>
            </w:r>
          </w:p>
        </w:tc>
        <w:tc>
          <w:tcPr>
            <w:tcW w:w="2880" w:type="dxa"/>
          </w:tcPr>
          <w:p w14:paraId="3381CCC4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7</w:t>
            </w:r>
          </w:p>
        </w:tc>
      </w:tr>
      <w:tr w:rsidR="0019408F" w:rsidRPr="0019408F" w14:paraId="3028AECD" w14:textId="77777777" w:rsidTr="00AE329D">
        <w:tc>
          <w:tcPr>
            <w:tcW w:w="2880" w:type="dxa"/>
          </w:tcPr>
          <w:p w14:paraId="339498DF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[8427, 8134, 8085, 3622, 6009, 6119, 5402, 8064, 2429, 8696, 6183, 1529, 1653, 9797, 5801, 6167, 5583, 1214, 2801, 7576]</w:t>
            </w:r>
          </w:p>
        </w:tc>
        <w:tc>
          <w:tcPr>
            <w:tcW w:w="2880" w:type="dxa"/>
          </w:tcPr>
          <w:p w14:paraId="66B972BC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[1214, 1529, 1653, 2429, 2801, 3622, 5402, 5583, 5801, 6009, 6119, 6167, 6183, 7576, 8064, 8085, 8134, 8427, 8696, 9797]</w:t>
            </w:r>
          </w:p>
        </w:tc>
        <w:tc>
          <w:tcPr>
            <w:tcW w:w="2880" w:type="dxa"/>
          </w:tcPr>
          <w:p w14:paraId="73737A53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9</w:t>
            </w:r>
          </w:p>
        </w:tc>
      </w:tr>
      <w:tr w:rsidR="0019408F" w:rsidRPr="0019408F" w14:paraId="1D4AA517" w14:textId="77777777" w:rsidTr="00AE329D">
        <w:tc>
          <w:tcPr>
            <w:tcW w:w="2880" w:type="dxa"/>
          </w:tcPr>
          <w:p w14:paraId="23C6B0A3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 xml:space="preserve">[6272, 7242, 4999, 1668, 6884, 1918, 2543, 9135, 3848, </w:t>
            </w:r>
            <w:r w:rsidRPr="0019408F">
              <w:rPr>
                <w:sz w:val="32"/>
                <w:szCs w:val="32"/>
              </w:rPr>
              <w:lastRenderedPageBreak/>
              <w:t>5727, 139, 9027, 8323, 7908, 1505, 8686, 76, 9551, 7982, 5576, 3096]</w:t>
            </w:r>
          </w:p>
        </w:tc>
        <w:tc>
          <w:tcPr>
            <w:tcW w:w="2880" w:type="dxa"/>
          </w:tcPr>
          <w:p w14:paraId="18731F9B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lastRenderedPageBreak/>
              <w:t xml:space="preserve">[76, 139, 1505, 1668, 1918, 2543, 3096, 3848, 4999, </w:t>
            </w:r>
            <w:r w:rsidRPr="0019408F">
              <w:rPr>
                <w:sz w:val="32"/>
                <w:szCs w:val="32"/>
              </w:rPr>
              <w:lastRenderedPageBreak/>
              <w:t>5576, 5727, 6272, 6884, 7242, 7908, 7982, 8323, 8686, 9027, 9135, 9551]</w:t>
            </w:r>
          </w:p>
        </w:tc>
        <w:tc>
          <w:tcPr>
            <w:tcW w:w="2880" w:type="dxa"/>
          </w:tcPr>
          <w:p w14:paraId="13902E3D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lastRenderedPageBreak/>
              <w:t>8</w:t>
            </w:r>
          </w:p>
        </w:tc>
      </w:tr>
      <w:tr w:rsidR="0019408F" w:rsidRPr="0019408F" w14:paraId="71B5D844" w14:textId="77777777" w:rsidTr="00AE329D">
        <w:tc>
          <w:tcPr>
            <w:tcW w:w="2880" w:type="dxa"/>
          </w:tcPr>
          <w:p w14:paraId="53AC2F68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[7614, 2491, 1656, 9123, 8717, 7375, 7783, 2593, 2590, 886, 6837, 9157, 4908, 49, 1802, 34, 12, 381, 1968, 5153, 2196, 8504]</w:t>
            </w:r>
          </w:p>
        </w:tc>
        <w:tc>
          <w:tcPr>
            <w:tcW w:w="2880" w:type="dxa"/>
          </w:tcPr>
          <w:p w14:paraId="0FA390A3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[12, 34, 49, 381, 886, 1656, 1802, 1968, 2196, 2491, 2590, 2593, 4908, 5153, 6837, 7375, 7614, 7783, 8504, 8717, 9123, 9157]</w:t>
            </w:r>
          </w:p>
        </w:tc>
        <w:tc>
          <w:tcPr>
            <w:tcW w:w="2880" w:type="dxa"/>
          </w:tcPr>
          <w:p w14:paraId="10F06741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9</w:t>
            </w:r>
          </w:p>
        </w:tc>
      </w:tr>
      <w:tr w:rsidR="0019408F" w:rsidRPr="0019408F" w14:paraId="73F5C08B" w14:textId="77777777" w:rsidTr="00AE329D">
        <w:tc>
          <w:tcPr>
            <w:tcW w:w="2880" w:type="dxa"/>
          </w:tcPr>
          <w:p w14:paraId="6836969F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[1327, 2258, 2657, 1953, 25, 5381, 3540, 9472, 2936, 2171, 8524, 6710, 2996, 713, 9050, 9990, 6601, 7038, 7313, 3060, 1448, 8229, 7917]</w:t>
            </w:r>
          </w:p>
        </w:tc>
        <w:tc>
          <w:tcPr>
            <w:tcW w:w="2880" w:type="dxa"/>
          </w:tcPr>
          <w:p w14:paraId="113D3D96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[25, 713, 1327, 1448, 1953, 2171, 2258, 2657, 2936, 2996, 3060, 3540, 5381, 6601, 6710, 7038, 7313, 7917, 8229, 8524, 9050, 9472, 9990]</w:t>
            </w:r>
          </w:p>
        </w:tc>
        <w:tc>
          <w:tcPr>
            <w:tcW w:w="2880" w:type="dxa"/>
          </w:tcPr>
          <w:p w14:paraId="75706593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9</w:t>
            </w:r>
          </w:p>
        </w:tc>
      </w:tr>
      <w:tr w:rsidR="0019408F" w:rsidRPr="0019408F" w14:paraId="42424973" w14:textId="77777777" w:rsidTr="00AE329D">
        <w:tc>
          <w:tcPr>
            <w:tcW w:w="2880" w:type="dxa"/>
          </w:tcPr>
          <w:p w14:paraId="35E89659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 xml:space="preserve">[2892, 8157, 6349, 5461, 3286, 338, 7014, 3796, 6169, 1841, 8302, 5284, </w:t>
            </w:r>
            <w:r w:rsidRPr="0019408F">
              <w:rPr>
                <w:sz w:val="32"/>
                <w:szCs w:val="32"/>
              </w:rPr>
              <w:lastRenderedPageBreak/>
              <w:t>7838, 2303, 4430, 8764, 487, 9880, 5871, 3740, 95, 597, 96, 5829]</w:t>
            </w:r>
          </w:p>
        </w:tc>
        <w:tc>
          <w:tcPr>
            <w:tcW w:w="2880" w:type="dxa"/>
          </w:tcPr>
          <w:p w14:paraId="36DCA5EE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lastRenderedPageBreak/>
              <w:t xml:space="preserve">[95, 96, 338, 487, 597, 1841, 2303, 2892, 3286, 3740, 3796, 4430, 5284, </w:t>
            </w:r>
            <w:r w:rsidRPr="0019408F">
              <w:rPr>
                <w:sz w:val="32"/>
                <w:szCs w:val="32"/>
              </w:rPr>
              <w:lastRenderedPageBreak/>
              <w:t>5461, 5829, 5871, 6169, 6349, 7014, 7838, 8157, 8302, 8764, 9880]</w:t>
            </w:r>
          </w:p>
        </w:tc>
        <w:tc>
          <w:tcPr>
            <w:tcW w:w="2880" w:type="dxa"/>
          </w:tcPr>
          <w:p w14:paraId="49D66DE2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lastRenderedPageBreak/>
              <w:t>9</w:t>
            </w:r>
          </w:p>
        </w:tc>
      </w:tr>
      <w:tr w:rsidR="0019408F" w:rsidRPr="0019408F" w14:paraId="7ED5398C" w14:textId="77777777" w:rsidTr="00AE329D">
        <w:tc>
          <w:tcPr>
            <w:tcW w:w="2880" w:type="dxa"/>
          </w:tcPr>
          <w:p w14:paraId="04088C29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[9507, 8757, 5932, 9759, 9922, 6107, 360, 8309, 1761, 6996, 1835, 132, 8321, 5708, 9393, 1604, 229, 1314, 2417, 6102, 3647, 1944, 3997, 9695, 6875]</w:t>
            </w:r>
          </w:p>
        </w:tc>
        <w:tc>
          <w:tcPr>
            <w:tcW w:w="2880" w:type="dxa"/>
          </w:tcPr>
          <w:p w14:paraId="56F5AA07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[132, 229, 360, 1314, 1604, 1761, 1835, 1944, 2417, 3647, 3997, 5708, 5932, 6102, 6107, 6875, 6996, 8309, 8321, 8757, 9393, 9507, 9695, 9759, 9922]</w:t>
            </w:r>
          </w:p>
        </w:tc>
        <w:tc>
          <w:tcPr>
            <w:tcW w:w="2880" w:type="dxa"/>
          </w:tcPr>
          <w:p w14:paraId="2988C408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11</w:t>
            </w:r>
          </w:p>
        </w:tc>
      </w:tr>
      <w:tr w:rsidR="0019408F" w:rsidRPr="0019408F" w14:paraId="391713FD" w14:textId="77777777" w:rsidTr="00AE329D">
        <w:tc>
          <w:tcPr>
            <w:tcW w:w="2880" w:type="dxa"/>
          </w:tcPr>
          <w:p w14:paraId="550DBD79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[5359, 2761, 7443, 2750, 5107, 6288, 7878, 416, 9603, 1412, 3407, 9848, 1109, 1157, 7454, 1814, 5495, 388, 3295, 3095, 3448, 3752, 9423, 6404, 6936, 2913]</w:t>
            </w:r>
          </w:p>
        </w:tc>
        <w:tc>
          <w:tcPr>
            <w:tcW w:w="2880" w:type="dxa"/>
          </w:tcPr>
          <w:p w14:paraId="0B2AB07D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[388, 416, 1109, 1157, 1412, 1814, 2750, 2761, 2913, 3095, 3295, 3407, 3448, 3752, 5107, 5359, 5495, 6288, 6404, 6936, 7443, 7454, 7878, 9423, 9603, 9848]</w:t>
            </w:r>
          </w:p>
        </w:tc>
        <w:tc>
          <w:tcPr>
            <w:tcW w:w="2880" w:type="dxa"/>
          </w:tcPr>
          <w:p w14:paraId="7FC1639A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10</w:t>
            </w:r>
          </w:p>
        </w:tc>
      </w:tr>
      <w:tr w:rsidR="0019408F" w:rsidRPr="0019408F" w14:paraId="1AD04878" w14:textId="77777777" w:rsidTr="00AE329D">
        <w:tc>
          <w:tcPr>
            <w:tcW w:w="2880" w:type="dxa"/>
          </w:tcPr>
          <w:p w14:paraId="4566B34A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lastRenderedPageBreak/>
              <w:t>[5598, 9949, 7581, 1291, 6294, 8644, 7543, 6532, 3995, 8092, 5543, 3201, 6740, 7972, 3708, 3502, 7449, 7294, 1277, 502, 2205, 7910, 46, 5490, 8862, 1295, 685]</w:t>
            </w:r>
          </w:p>
        </w:tc>
        <w:tc>
          <w:tcPr>
            <w:tcW w:w="2880" w:type="dxa"/>
          </w:tcPr>
          <w:p w14:paraId="0FF90AAF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[46, 502, 685, 1277, 1291, 1295, 2205, 3201, 3502, 3708, 3995, 5490, 5543, 5598, 6294, 6532, 6740, 7294, 7449, 7543, 7581, 7910, 7972, 8092, 8644, 8862, 9949]</w:t>
            </w:r>
          </w:p>
        </w:tc>
        <w:tc>
          <w:tcPr>
            <w:tcW w:w="2880" w:type="dxa"/>
          </w:tcPr>
          <w:p w14:paraId="601B8528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11</w:t>
            </w:r>
          </w:p>
        </w:tc>
      </w:tr>
      <w:tr w:rsidR="0019408F" w:rsidRPr="0019408F" w14:paraId="47087064" w14:textId="77777777" w:rsidTr="00AE329D">
        <w:tc>
          <w:tcPr>
            <w:tcW w:w="2880" w:type="dxa"/>
          </w:tcPr>
          <w:p w14:paraId="4378DD83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[292, 2075, 2879, 652, 8759, 597, 9550, 4068, 7791, 2313, 2731, 1047, 1527, 9628, 1776, 983, 4555, 6056, 3287, 2086, 1810, 2951, 1725, 5341, 4241, 445, 1830, 3489]</w:t>
            </w:r>
          </w:p>
        </w:tc>
        <w:tc>
          <w:tcPr>
            <w:tcW w:w="2880" w:type="dxa"/>
          </w:tcPr>
          <w:p w14:paraId="0ED6D418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[292, 445, 597, 652, 983, 1047, 1527, 1725, 1776, 1810, 1830, 2075, 2086, 2313, 2731, 2879, 2951, 3287, 3489, 4068, 4241, 4555, 5341, 6056, 7791, 8759, 9550, 9628]</w:t>
            </w:r>
          </w:p>
        </w:tc>
        <w:tc>
          <w:tcPr>
            <w:tcW w:w="2880" w:type="dxa"/>
          </w:tcPr>
          <w:p w14:paraId="6293469A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11</w:t>
            </w:r>
          </w:p>
        </w:tc>
      </w:tr>
      <w:tr w:rsidR="0019408F" w:rsidRPr="0019408F" w14:paraId="4F7C7745" w14:textId="77777777" w:rsidTr="00AE329D">
        <w:tc>
          <w:tcPr>
            <w:tcW w:w="2880" w:type="dxa"/>
          </w:tcPr>
          <w:p w14:paraId="29CC7C21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 xml:space="preserve">[4044, 922, 4385, 5682, 717, 944, 1997, 5318, 5738, 6403, 4108, 166, </w:t>
            </w:r>
            <w:r w:rsidRPr="0019408F">
              <w:rPr>
                <w:sz w:val="32"/>
                <w:szCs w:val="32"/>
              </w:rPr>
              <w:lastRenderedPageBreak/>
              <w:t>3715, 9759, 2999, 2471, 8905, 750, 6611, 572, 37, 9417, 2706, 2202, 6600, 5614, 6988, 9324, 4190]</w:t>
            </w:r>
          </w:p>
        </w:tc>
        <w:tc>
          <w:tcPr>
            <w:tcW w:w="2880" w:type="dxa"/>
          </w:tcPr>
          <w:p w14:paraId="24C2C2A0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lastRenderedPageBreak/>
              <w:t xml:space="preserve">[37, 166, 572, 717, 750, 922, 944, 1997, 2202, 2471, 2706, 2999, 3715, 4044, </w:t>
            </w:r>
            <w:r w:rsidRPr="0019408F">
              <w:rPr>
                <w:sz w:val="32"/>
                <w:szCs w:val="32"/>
              </w:rPr>
              <w:lastRenderedPageBreak/>
              <w:t>4108, 4190, 4385, 5318, 5614, 5682, 5738, 6403, 6600, 6611, 6988, 8905, 9324, 9417, 9759]</w:t>
            </w:r>
          </w:p>
        </w:tc>
        <w:tc>
          <w:tcPr>
            <w:tcW w:w="2880" w:type="dxa"/>
          </w:tcPr>
          <w:p w14:paraId="5EB13649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lastRenderedPageBreak/>
              <w:t>24</w:t>
            </w:r>
          </w:p>
        </w:tc>
      </w:tr>
      <w:tr w:rsidR="0019408F" w:rsidRPr="0019408F" w14:paraId="1369F051" w14:textId="77777777" w:rsidTr="00AE329D">
        <w:tc>
          <w:tcPr>
            <w:tcW w:w="2880" w:type="dxa"/>
          </w:tcPr>
          <w:p w14:paraId="74F8695B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[3844, 2288, 648, 9769, 5435, 2678, 6769, 9931, 2903, 8567, 8543, 292, 4655, 8591, 1932, 3549, 9968, 241, 2095, 7715, 5640, 4875, 4591, 5305, 6976, 8428, 9040, 4951, 8553, 6404]</w:t>
            </w:r>
          </w:p>
        </w:tc>
        <w:tc>
          <w:tcPr>
            <w:tcW w:w="2880" w:type="dxa"/>
          </w:tcPr>
          <w:p w14:paraId="78EEB959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[241, 292, 648, 1932, 2095, 2288, 2678, 2903, 3549, 3844, 4591, 4655, 4875, 4951, 5305, 5435, 5640, 6404, 6769, 6976, 7715, 8428, 8543, 8553, 8567, 8591, 9040, 9769, 9931, 9968]</w:t>
            </w:r>
          </w:p>
        </w:tc>
        <w:tc>
          <w:tcPr>
            <w:tcW w:w="2880" w:type="dxa"/>
          </w:tcPr>
          <w:p w14:paraId="79497DBF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28</w:t>
            </w:r>
          </w:p>
        </w:tc>
      </w:tr>
      <w:tr w:rsidR="0019408F" w:rsidRPr="0019408F" w14:paraId="4975CFA0" w14:textId="77777777" w:rsidTr="00AE329D">
        <w:tc>
          <w:tcPr>
            <w:tcW w:w="2880" w:type="dxa"/>
          </w:tcPr>
          <w:p w14:paraId="62350481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 xml:space="preserve">[2082, 1975, 9562, 2155, 5563, 4274, 5768, 8725, 5105, 2646, 1384, 8787, 8845, 1211, 7169, 8509, 6556, 7750, 1462, 4944, 2184, </w:t>
            </w:r>
            <w:r w:rsidRPr="0019408F">
              <w:rPr>
                <w:sz w:val="32"/>
                <w:szCs w:val="32"/>
              </w:rPr>
              <w:lastRenderedPageBreak/>
              <w:t>2125, 9986, 7698, 7846, 3053, 9908, 3422, 2961, 7368, 9517]</w:t>
            </w:r>
          </w:p>
        </w:tc>
        <w:tc>
          <w:tcPr>
            <w:tcW w:w="2880" w:type="dxa"/>
          </w:tcPr>
          <w:p w14:paraId="26FAA1BB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lastRenderedPageBreak/>
              <w:t xml:space="preserve">[1211, 1384, 1462, 1975, 2082, 2125, 2155, 2184, 2646, 2961, 3053, 3422, 4274, 4944, 5105, 5563, 5768, 6556, 7169, 7368, 7698, </w:t>
            </w:r>
            <w:r w:rsidRPr="0019408F">
              <w:rPr>
                <w:sz w:val="32"/>
                <w:szCs w:val="32"/>
              </w:rPr>
              <w:lastRenderedPageBreak/>
              <w:t>7750, 7846, 8509, 8725, 8787, 8845, 9517, 9562, 9908, 9986]</w:t>
            </w:r>
          </w:p>
        </w:tc>
        <w:tc>
          <w:tcPr>
            <w:tcW w:w="2880" w:type="dxa"/>
          </w:tcPr>
          <w:p w14:paraId="781B46BE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lastRenderedPageBreak/>
              <w:t>26</w:t>
            </w:r>
          </w:p>
        </w:tc>
      </w:tr>
      <w:tr w:rsidR="0019408F" w:rsidRPr="0019408F" w14:paraId="55F569D1" w14:textId="77777777" w:rsidTr="00AE329D">
        <w:tc>
          <w:tcPr>
            <w:tcW w:w="2880" w:type="dxa"/>
          </w:tcPr>
          <w:p w14:paraId="47AAF67B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[4908, 8071, 6883, 4088, 3999, 5954, 7055, 9930, 3926, 218, 1237, 9770, 5787, 9497, 2408, 402, 9920, 5760, 2742, 390, 4524, 1448, 1423, 6885, 6752, 9051, 1945, 7646, 2046, 1843, 1171, 6437]</w:t>
            </w:r>
          </w:p>
        </w:tc>
        <w:tc>
          <w:tcPr>
            <w:tcW w:w="2880" w:type="dxa"/>
          </w:tcPr>
          <w:p w14:paraId="04BE9FDC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[218, 390, 402, 1171, 1237, 1423, 1448, 1843, 1945, 2046, 2408, 2742, 3926, 3999, 4088, 4524, 4908, 5760, 5787, 5954, 6437, 6752, 6883, 6885, 7055, 7646, 8071, 9051, 9497, 9770, 9920, 9930]</w:t>
            </w:r>
          </w:p>
        </w:tc>
        <w:tc>
          <w:tcPr>
            <w:tcW w:w="2880" w:type="dxa"/>
          </w:tcPr>
          <w:p w14:paraId="20075FDD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18</w:t>
            </w:r>
          </w:p>
        </w:tc>
      </w:tr>
      <w:tr w:rsidR="0019408F" w:rsidRPr="0019408F" w14:paraId="0B255D97" w14:textId="77777777" w:rsidTr="00AE329D">
        <w:tc>
          <w:tcPr>
            <w:tcW w:w="2880" w:type="dxa"/>
          </w:tcPr>
          <w:p w14:paraId="42E94A2C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 xml:space="preserve">[2444, 4579, 8009, 6630, 85, 4294, 4424, 568, 5761, 1700, 658, 6310, 5159, 220, 147, 8218, 9424, 9630, 9221, 7323, 7789, 584, 7249, 4073, </w:t>
            </w:r>
            <w:r w:rsidRPr="0019408F">
              <w:rPr>
                <w:sz w:val="32"/>
                <w:szCs w:val="32"/>
              </w:rPr>
              <w:lastRenderedPageBreak/>
              <w:t>4251, 8676, 9383, 3414, 54, 16, 4336, 6343, 7804]</w:t>
            </w:r>
          </w:p>
        </w:tc>
        <w:tc>
          <w:tcPr>
            <w:tcW w:w="2880" w:type="dxa"/>
          </w:tcPr>
          <w:p w14:paraId="0ACF4C42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lastRenderedPageBreak/>
              <w:t xml:space="preserve">[16, 54, 85, 147, 220, 568, 584, 658, 1700, 2444, 3414, 4073, 4251, 4294, 4336, 4424, 4579, 5159, 5761, 6310, 6343, 6630, 7249, 7323, 7789, 7804, </w:t>
            </w:r>
            <w:r w:rsidRPr="0019408F">
              <w:rPr>
                <w:sz w:val="32"/>
                <w:szCs w:val="32"/>
              </w:rPr>
              <w:lastRenderedPageBreak/>
              <w:t>8009, 8218, 8676, 9221, 9383, 9424, 9630]</w:t>
            </w:r>
          </w:p>
        </w:tc>
        <w:tc>
          <w:tcPr>
            <w:tcW w:w="2880" w:type="dxa"/>
          </w:tcPr>
          <w:p w14:paraId="4DAD4463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lastRenderedPageBreak/>
              <w:t>20</w:t>
            </w:r>
          </w:p>
        </w:tc>
      </w:tr>
      <w:tr w:rsidR="0019408F" w:rsidRPr="0019408F" w14:paraId="4F9CD853" w14:textId="77777777" w:rsidTr="00AE329D">
        <w:tc>
          <w:tcPr>
            <w:tcW w:w="2880" w:type="dxa"/>
          </w:tcPr>
          <w:p w14:paraId="3384123E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[4494, 418, 187, 4068, 3965, 6116, 6043, 3951, 1976, 6291, 1971, 6653, 7181, 8580, 6352, 2467, 1088, 6618, 2155, 8780, 3969, 1898, 6693, 5725, 1099, 1502, 1459, 1197, 1023, 7191, 6444, 7557, 768, 2374]</w:t>
            </w:r>
          </w:p>
        </w:tc>
        <w:tc>
          <w:tcPr>
            <w:tcW w:w="2880" w:type="dxa"/>
          </w:tcPr>
          <w:p w14:paraId="6CBCAAB0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[187, 418, 768, 1023, 1088, 1099, 1197, 1459, 1502, 1898, 1971, 1976, 2155, 2374, 2467, 3951, 3965, 3969, 4068, 4494, 5725, 6043, 6116, 6291, 6352, 6444, 6618, 6653, 6693, 7181, 7191, 7557, 8580, 8780]</w:t>
            </w:r>
          </w:p>
        </w:tc>
        <w:tc>
          <w:tcPr>
            <w:tcW w:w="2880" w:type="dxa"/>
          </w:tcPr>
          <w:p w14:paraId="1CED1DCC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24</w:t>
            </w:r>
          </w:p>
        </w:tc>
      </w:tr>
      <w:tr w:rsidR="0019408F" w:rsidRPr="0019408F" w14:paraId="41E4AF21" w14:textId="77777777" w:rsidTr="00AE329D">
        <w:tc>
          <w:tcPr>
            <w:tcW w:w="2880" w:type="dxa"/>
          </w:tcPr>
          <w:p w14:paraId="4F23D15A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 xml:space="preserve">[1551, 9301, 336, 8684, 5515, 9831, 3532, 5025, 5978, 4183, 1299, 6978, 717, 2275, 8653, 5870, 1342, 160, 7961, 1716, 1762, 2782, 5223, 1477, </w:t>
            </w:r>
            <w:r w:rsidRPr="0019408F">
              <w:rPr>
                <w:sz w:val="32"/>
                <w:szCs w:val="32"/>
              </w:rPr>
              <w:lastRenderedPageBreak/>
              <w:t>7053, 620, 4855, 2415, 1355, 1582, 1954, 4717, 8540, 1598, 3528]</w:t>
            </w:r>
          </w:p>
        </w:tc>
        <w:tc>
          <w:tcPr>
            <w:tcW w:w="2880" w:type="dxa"/>
          </w:tcPr>
          <w:p w14:paraId="2C23446F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lastRenderedPageBreak/>
              <w:t xml:space="preserve">[160, 336, 620, 717, 1299, 1342, 1355, 1477, 1551, 1582, 1598, 1716, 1762, 1954, 2275, 2415, 2782, 3528, 3532, 4183, 4717, 4855, 5025, 5223, 5515, </w:t>
            </w:r>
            <w:r w:rsidRPr="0019408F">
              <w:rPr>
                <w:sz w:val="32"/>
                <w:szCs w:val="32"/>
              </w:rPr>
              <w:lastRenderedPageBreak/>
              <w:t>5870, 5978, 6978, 7053, 7961, 8540, 8653, 8684, 9301, 9831]</w:t>
            </w:r>
          </w:p>
        </w:tc>
        <w:tc>
          <w:tcPr>
            <w:tcW w:w="2880" w:type="dxa"/>
          </w:tcPr>
          <w:p w14:paraId="60052EE3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lastRenderedPageBreak/>
              <w:t>15</w:t>
            </w:r>
          </w:p>
        </w:tc>
      </w:tr>
      <w:tr w:rsidR="0019408F" w:rsidRPr="0019408F" w14:paraId="294CD25A" w14:textId="77777777" w:rsidTr="00AE329D">
        <w:tc>
          <w:tcPr>
            <w:tcW w:w="2880" w:type="dxa"/>
          </w:tcPr>
          <w:p w14:paraId="7D1F57B5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[9337, 6623, 9746, 2761, 8019, 9650, 6893, 4408, 4199, 1865, 5383, 8140, 3882, 8525, 2593, 2601, 6469, 6471, 2036, 1088, 149, 957, 7626, 722, 577, 7564, 304, 9434, 8718, 1688, 2633, 9035, 7633, 3343, 3350, 7815]</w:t>
            </w:r>
          </w:p>
        </w:tc>
        <w:tc>
          <w:tcPr>
            <w:tcW w:w="2880" w:type="dxa"/>
          </w:tcPr>
          <w:p w14:paraId="3674A8F9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[149, 304, 577, 722, 957, 1088, 1688, 1865, 2036, 2593, 2601, 2633, 2761, 3343, 3350, 3882, 4199, 4408, 5383, 6469, 6471, 6623, 6893, 7564, 7626, 7633, 7815, 8019, 8140, 8525, 8718, 9035, 9337, 9434, 9650, 9746]</w:t>
            </w:r>
          </w:p>
        </w:tc>
        <w:tc>
          <w:tcPr>
            <w:tcW w:w="2880" w:type="dxa"/>
          </w:tcPr>
          <w:p w14:paraId="348339CA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25</w:t>
            </w:r>
          </w:p>
        </w:tc>
      </w:tr>
      <w:tr w:rsidR="0019408F" w:rsidRPr="0019408F" w14:paraId="175B8F04" w14:textId="77777777" w:rsidTr="00AE329D">
        <w:tc>
          <w:tcPr>
            <w:tcW w:w="2880" w:type="dxa"/>
          </w:tcPr>
          <w:p w14:paraId="032E839E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 xml:space="preserve">[9635, 4260, 9781, 3091, 9753, 7755, 8872, 3735, 1828, 6672, 5368, 2682, 1045, 2653, 8953, 8797, 934, 491, 3983, 7047, 7366, </w:t>
            </w:r>
            <w:r w:rsidRPr="0019408F">
              <w:rPr>
                <w:sz w:val="32"/>
                <w:szCs w:val="32"/>
              </w:rPr>
              <w:lastRenderedPageBreak/>
              <w:t>1737, 7457, 7425, 7155, 859, 2078, 2643, 5484, 5365, 9149, 7983, 5735, 4872, 5849, 4843, 2737]</w:t>
            </w:r>
          </w:p>
        </w:tc>
        <w:tc>
          <w:tcPr>
            <w:tcW w:w="2880" w:type="dxa"/>
          </w:tcPr>
          <w:p w14:paraId="2A7BEB5D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lastRenderedPageBreak/>
              <w:t xml:space="preserve">[491, 859, 934, 1045, 1737, 1828, 2078, 2643, 2653, 2682, 2737, 3091, 3735, 3983, 4260, 4843, 4872, 5365, 5368, 5484, 5735, </w:t>
            </w:r>
            <w:r w:rsidRPr="0019408F">
              <w:rPr>
                <w:sz w:val="32"/>
                <w:szCs w:val="32"/>
              </w:rPr>
              <w:lastRenderedPageBreak/>
              <w:t>5849, 6672, 7047, 7155, 7366, 7425, 7457, 7755, 7983, 8797, 8872, 8953, 9149, 9635, 9753, 9781]</w:t>
            </w:r>
          </w:p>
        </w:tc>
        <w:tc>
          <w:tcPr>
            <w:tcW w:w="2880" w:type="dxa"/>
          </w:tcPr>
          <w:p w14:paraId="6F0113A5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lastRenderedPageBreak/>
              <w:t>16</w:t>
            </w:r>
          </w:p>
        </w:tc>
      </w:tr>
      <w:tr w:rsidR="0019408F" w:rsidRPr="0019408F" w14:paraId="7E5979CF" w14:textId="77777777" w:rsidTr="00AE329D">
        <w:tc>
          <w:tcPr>
            <w:tcW w:w="2880" w:type="dxa"/>
          </w:tcPr>
          <w:p w14:paraId="2E8A397D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[8219, 365, 2453, 6852, 2542, 7468, 9443, 7150, 9547, 6772, 1288, 7680, 1231, 8388, 5934, 819, 9639, 2859, 2976, 4306, 6942, 3763, 1046, 5460, 1478, 7887, 2615, 9224, 3109, 2256, 1914, 2903, 3266, 6334, 4142, 4836, 8384, 4805]</w:t>
            </w:r>
          </w:p>
        </w:tc>
        <w:tc>
          <w:tcPr>
            <w:tcW w:w="2880" w:type="dxa"/>
          </w:tcPr>
          <w:p w14:paraId="07CC2A42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[365, 819, 1046, 1231, 1288, 1478, 1914, 2256, 2453, 2542, 2615, 2859, 2903, 2976, 3109, 3266, 3763, 4142, 4306, 4805, 4836, 5460, 5934, 6334, 6772, 6852, 6942, 7150, 7468, 7680, 7887, 8219, 8384, 8388, 9224, 9443, 9547, 9639]</w:t>
            </w:r>
          </w:p>
        </w:tc>
        <w:tc>
          <w:tcPr>
            <w:tcW w:w="2880" w:type="dxa"/>
          </w:tcPr>
          <w:p w14:paraId="3E7DE225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34</w:t>
            </w:r>
          </w:p>
        </w:tc>
      </w:tr>
      <w:tr w:rsidR="0019408F" w:rsidRPr="0019408F" w14:paraId="2104306F" w14:textId="77777777" w:rsidTr="00AE329D">
        <w:tc>
          <w:tcPr>
            <w:tcW w:w="2880" w:type="dxa"/>
          </w:tcPr>
          <w:p w14:paraId="49A2E845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 xml:space="preserve">[571, 9911, 5498, 2046, 1560, 5738, 5311, 928, 7007, 6867, 2753, 4102, </w:t>
            </w:r>
            <w:r w:rsidRPr="0019408F">
              <w:rPr>
                <w:sz w:val="32"/>
                <w:szCs w:val="32"/>
              </w:rPr>
              <w:lastRenderedPageBreak/>
              <w:t>8733, 420, 3544, 5682, 5694, 9711, 7885, 1922, 6665, 670, 3315, 4787, 5767, 9586, 7544, 1028, 1482, 3162, 4701, 2988, 204, 4039, 7330, 1869, 6517, 4733, 7590]</w:t>
            </w:r>
          </w:p>
        </w:tc>
        <w:tc>
          <w:tcPr>
            <w:tcW w:w="2880" w:type="dxa"/>
          </w:tcPr>
          <w:p w14:paraId="09B57277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lastRenderedPageBreak/>
              <w:t xml:space="preserve">[204, 420, 571, 670, 928, 1028, 1482, 1560, 1869, 1922, 2046, 2753, 2988, </w:t>
            </w:r>
            <w:r w:rsidRPr="0019408F">
              <w:rPr>
                <w:sz w:val="32"/>
                <w:szCs w:val="32"/>
              </w:rPr>
              <w:lastRenderedPageBreak/>
              <w:t>3162, 3315, 3544, 4039, 4102, 4701, 4733, 4787, 5311, 5498, 5682, 5694, 5738, 5767, 6517, 6665, 6867, 7007, 7330, 7544, 7590, 7885, 8733, 9586, 9711, 9911]</w:t>
            </w:r>
          </w:p>
        </w:tc>
        <w:tc>
          <w:tcPr>
            <w:tcW w:w="2880" w:type="dxa"/>
          </w:tcPr>
          <w:p w14:paraId="10F4F914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lastRenderedPageBreak/>
              <w:t>39</w:t>
            </w:r>
          </w:p>
        </w:tc>
      </w:tr>
      <w:tr w:rsidR="0019408F" w:rsidRPr="0019408F" w14:paraId="6857C99E" w14:textId="77777777" w:rsidTr="00AE329D">
        <w:tc>
          <w:tcPr>
            <w:tcW w:w="2880" w:type="dxa"/>
          </w:tcPr>
          <w:p w14:paraId="38C2E6B2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[6923, 802, 1021, 1661, 2088, 178, 2785, 6371, 2754, 8946, 2743, 5423, 5856, 5147, 7681, 9164, 2761, 1546, 12, 340, 2005, 2753, 3488, 4094, 9016, 9997, 9367, 2666, 2188, 7592, 7490, 6714, 5853, 2607, 6680, 1587, 8267, 5622, 9120, 3844]</w:t>
            </w:r>
          </w:p>
        </w:tc>
        <w:tc>
          <w:tcPr>
            <w:tcW w:w="2880" w:type="dxa"/>
          </w:tcPr>
          <w:p w14:paraId="2819025F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[12, 178, 340, 802, 1021, 1546, 1587, 1661, 2005, 2088, 2188, 2607, 2666, 2743, 2753, 2754, 2761, 2785, 3488, 3844, 4094, 5147, 5423, 5622, 5853, 5856, 6371, 6680, 6714, 6923, 7490, 7592, 7681, 8267, 8946, 9016, 9120, 9164, 9367, 9997]</w:t>
            </w:r>
          </w:p>
        </w:tc>
        <w:tc>
          <w:tcPr>
            <w:tcW w:w="2880" w:type="dxa"/>
          </w:tcPr>
          <w:p w14:paraId="627CC9D5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39</w:t>
            </w:r>
          </w:p>
        </w:tc>
      </w:tr>
      <w:tr w:rsidR="0019408F" w:rsidRPr="0019408F" w14:paraId="10563378" w14:textId="77777777" w:rsidTr="00AE329D">
        <w:tc>
          <w:tcPr>
            <w:tcW w:w="2880" w:type="dxa"/>
          </w:tcPr>
          <w:p w14:paraId="0ADE990E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lastRenderedPageBreak/>
              <w:t>[2364, 7914, 5250, 5111, 8673, 1447, 6601, 4277, 5818, 843, 987, 8351, 4603, 3531, 668, 6346, 2353, 9750, 3615, 379, 3952, 1815, 1103, 7891, 8591, 5854, 2365, 700, 167, 6208, 1419, 949, 6055, 6158, 9208, 2603, 1595, 6244, 2509, 4377, 1598]</w:t>
            </w:r>
          </w:p>
        </w:tc>
        <w:tc>
          <w:tcPr>
            <w:tcW w:w="2880" w:type="dxa"/>
          </w:tcPr>
          <w:p w14:paraId="18A25BB8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[167, 379, 668, 700, 843, 949, 987, 1103, 1419, 1447, 1595, 1598, 1815, 2353, 2364, 2365, 2509, 2603, 3531, 3615, 3952, 4277, 4377, 4603, 5111, 5250, 5818, 5854, 6055, 6158, 6208, 6244, 6346, 6601, 7891, 7914, 8351, 8591, 8673, 9208, 9750]</w:t>
            </w:r>
          </w:p>
        </w:tc>
        <w:tc>
          <w:tcPr>
            <w:tcW w:w="2880" w:type="dxa"/>
          </w:tcPr>
          <w:p w14:paraId="27A56D13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19</w:t>
            </w:r>
          </w:p>
        </w:tc>
      </w:tr>
      <w:tr w:rsidR="0019408F" w:rsidRPr="0019408F" w14:paraId="72710342" w14:textId="77777777" w:rsidTr="00AE329D">
        <w:tc>
          <w:tcPr>
            <w:tcW w:w="2880" w:type="dxa"/>
          </w:tcPr>
          <w:p w14:paraId="56013399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 xml:space="preserve">[5539, 2744, 2912, 3006, 3297, 8294, 3338, 9391, 1247, 4087, 2908, 1427, 6283, 1404, 9051, 4008, 1495, 1716, 9040, 3090, 8682, 3176, 5390, 9531, 3686, 7251, 2659, </w:t>
            </w:r>
            <w:r w:rsidRPr="0019408F">
              <w:rPr>
                <w:sz w:val="32"/>
                <w:szCs w:val="32"/>
              </w:rPr>
              <w:lastRenderedPageBreak/>
              <w:t>9160, 1353, 1990, 670, 1902, 2888, 2331, 0, 9173, 8825, 7000, 2438, 683, 8256, 5974]</w:t>
            </w:r>
          </w:p>
        </w:tc>
        <w:tc>
          <w:tcPr>
            <w:tcW w:w="2880" w:type="dxa"/>
          </w:tcPr>
          <w:p w14:paraId="0725467C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lastRenderedPageBreak/>
              <w:t xml:space="preserve">[0, 670, 683, 1247, 1353, 1404, 1427, 1495, 1716, 1902, 1990, 2331, 2438, 2659, 2744, 2888, 2908, 2912, 3006, 3090, 3176, 3297, 3338, 3686, 4008, 4087, 5390, 5539, </w:t>
            </w:r>
            <w:r w:rsidRPr="0019408F">
              <w:rPr>
                <w:sz w:val="32"/>
                <w:szCs w:val="32"/>
              </w:rPr>
              <w:lastRenderedPageBreak/>
              <w:t>5974, 6283, 7000, 7251, 8256, 8294, 8682, 8825, 9040, 9051, 9160, 9173, 9391, 9531]</w:t>
            </w:r>
          </w:p>
        </w:tc>
        <w:tc>
          <w:tcPr>
            <w:tcW w:w="2880" w:type="dxa"/>
          </w:tcPr>
          <w:p w14:paraId="3C0DA49E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lastRenderedPageBreak/>
              <w:t>18</w:t>
            </w:r>
          </w:p>
        </w:tc>
      </w:tr>
      <w:tr w:rsidR="0019408F" w:rsidRPr="0019408F" w14:paraId="62439412" w14:textId="77777777" w:rsidTr="00AE329D">
        <w:tc>
          <w:tcPr>
            <w:tcW w:w="2880" w:type="dxa"/>
          </w:tcPr>
          <w:p w14:paraId="7496EE37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[2870, 2188, 1996, 2963, 1911, 6833, 9698, 725, 8518, 5654, 9851, 3856, 4199, 961, 2490, 9898, 5752, 1983, 3120, 7596, 5388, 5457, 4899, 1915, 8535, 1144, 4188, 617, 4805, 6476, 8225, 9590, 3056, 9891, 1715, 1850, 4754, 9792, 1544, 503, 3991, 2554, 2123]</w:t>
            </w:r>
          </w:p>
        </w:tc>
        <w:tc>
          <w:tcPr>
            <w:tcW w:w="2880" w:type="dxa"/>
          </w:tcPr>
          <w:p w14:paraId="5D3D9BE8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[503, 617, 725, 961, 1144, 1544, 1715, 1850, 1911, 1915, 1983, 1996, 2123, 2188, 2490, 2554, 2870, 2963, 3056, 3120, 3856, 3991, 4188, 4199, 4754, 4805, 4899, 5388, 5457, 5654, 5752, 6476, 6833, 7596, 8225, 8518, 8535, 9590, 9698, 9792, 9851, 9891, 9898]</w:t>
            </w:r>
          </w:p>
        </w:tc>
        <w:tc>
          <w:tcPr>
            <w:tcW w:w="2880" w:type="dxa"/>
          </w:tcPr>
          <w:p w14:paraId="1F92EABA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18</w:t>
            </w:r>
          </w:p>
        </w:tc>
      </w:tr>
      <w:tr w:rsidR="0019408F" w:rsidRPr="0019408F" w14:paraId="7BCDE1B2" w14:textId="77777777" w:rsidTr="00AE329D">
        <w:tc>
          <w:tcPr>
            <w:tcW w:w="2880" w:type="dxa"/>
          </w:tcPr>
          <w:p w14:paraId="559460B6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 xml:space="preserve">[7195, 2662, 2671, 8242, 4484, 1458, 3993, 9024, 3383, </w:t>
            </w:r>
            <w:r w:rsidRPr="0019408F">
              <w:rPr>
                <w:sz w:val="32"/>
                <w:szCs w:val="32"/>
              </w:rPr>
              <w:lastRenderedPageBreak/>
              <w:t>1788, 7919, 2796, 7090, 6540, 4735, 131, 4480, 7088, 1179, 7818, 365, 8131, 3201, 6566, 107, 5809, 4239, 95, 7284, 4954, 9031, 738, 129, 4326, 3919, 1366, 1770, 2296, 4125, 3841, 7679, 4150, 1873, 1484]</w:t>
            </w:r>
          </w:p>
        </w:tc>
        <w:tc>
          <w:tcPr>
            <w:tcW w:w="2880" w:type="dxa"/>
          </w:tcPr>
          <w:p w14:paraId="384F0EB8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lastRenderedPageBreak/>
              <w:t xml:space="preserve">[95, 107, 129, 131, 365, 738, 1179, 1366, 1458, 1484, </w:t>
            </w:r>
            <w:r w:rsidRPr="0019408F">
              <w:rPr>
                <w:sz w:val="32"/>
                <w:szCs w:val="32"/>
              </w:rPr>
              <w:lastRenderedPageBreak/>
              <w:t>1770, 1788, 1873, 2296, 2662, 2671, 2796, 3201, 3383, 3841, 3919, 3993, 4125, 4150, 4239, 4326, 4480, 4484, 4735, 4954, 5809, 6540, 6566, 7088, 7090, 7195, 7284, 7679, 7818, 7919, 8131, 8242, 9024, 9031]</w:t>
            </w:r>
          </w:p>
        </w:tc>
        <w:tc>
          <w:tcPr>
            <w:tcW w:w="2880" w:type="dxa"/>
          </w:tcPr>
          <w:p w14:paraId="4BF47233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lastRenderedPageBreak/>
              <w:t>20</w:t>
            </w:r>
          </w:p>
        </w:tc>
      </w:tr>
      <w:tr w:rsidR="0019408F" w:rsidRPr="0019408F" w14:paraId="37085F7E" w14:textId="77777777" w:rsidTr="00AE329D">
        <w:tc>
          <w:tcPr>
            <w:tcW w:w="2880" w:type="dxa"/>
          </w:tcPr>
          <w:p w14:paraId="24585B55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 xml:space="preserve">[4726, 6679, 1843, 1924, 5430, 2494, 1662, 8451, 3316, 7399, 9629, 3278, 1276, 2639, 1222, 400, 5186, 8, 5332, 9304, 3865, 6525, 3657, 5966, 9332, 7123, 163, 3483, 2011, 545, 9598, 617, 7888, 4562, </w:t>
            </w:r>
            <w:r w:rsidRPr="0019408F">
              <w:rPr>
                <w:sz w:val="32"/>
                <w:szCs w:val="32"/>
              </w:rPr>
              <w:lastRenderedPageBreak/>
              <w:t>2139, 7673, 6275, 2488, 8960, 9684, 6883, 7571, 1695, 1412, 406]</w:t>
            </w:r>
          </w:p>
        </w:tc>
        <w:tc>
          <w:tcPr>
            <w:tcW w:w="2880" w:type="dxa"/>
          </w:tcPr>
          <w:p w14:paraId="6CB4947B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lastRenderedPageBreak/>
              <w:t xml:space="preserve">[8, 163, 400, 406, 545, 617, 1222, 1276, 1412, 1662, 1695, 1843, 1924, 2011, 2139, 2488, 2494, 2639, 3278, 3316, 3483, 3657, 3865, 4562, 4726, 5186, 5332, 5430, 5966, 6275, 6525, 6679, 6883, 7123, </w:t>
            </w:r>
            <w:r w:rsidRPr="0019408F">
              <w:rPr>
                <w:sz w:val="32"/>
                <w:szCs w:val="32"/>
              </w:rPr>
              <w:lastRenderedPageBreak/>
              <w:t>7399, 7571, 7673, 7888, 8451, 8960, 9304, 9332, 9598, 9629, 9684]</w:t>
            </w:r>
          </w:p>
        </w:tc>
        <w:tc>
          <w:tcPr>
            <w:tcW w:w="2880" w:type="dxa"/>
          </w:tcPr>
          <w:p w14:paraId="66B13342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lastRenderedPageBreak/>
              <w:t>19</w:t>
            </w:r>
          </w:p>
        </w:tc>
      </w:tr>
      <w:tr w:rsidR="0019408F" w:rsidRPr="0019408F" w14:paraId="341013B1" w14:textId="77777777" w:rsidTr="00AE329D">
        <w:tc>
          <w:tcPr>
            <w:tcW w:w="2880" w:type="dxa"/>
          </w:tcPr>
          <w:p w14:paraId="5744298E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[3826, 1483, 3956, 7914, 3465, 3321, 5957, 1116, 387, 4996, 5362, 5402, 7738, 435, 8390, 9412, 7302, 4766, 3533, 9224, 4898, 4143, 6616, 6863, 9557, 8262, 5829, 6321, 2767, 768, 5055, 1280, 3442, 2696, 5937, 4292, 8740, 5406, 7201, 562, 9762, 744, 2091, 563, 582, 3814]</w:t>
            </w:r>
          </w:p>
        </w:tc>
        <w:tc>
          <w:tcPr>
            <w:tcW w:w="2880" w:type="dxa"/>
          </w:tcPr>
          <w:p w14:paraId="6CFB230C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[387, 435, 562, 563, 582, 744, 768, 1116, 1280, 1483, 2091, 2696, 2767, 3321, 3442, 3465, 3533, 3814, 3826, 3956, 4143, 4292, 4766, 4898, 4996, 5055, 5362, 5402, 5406, 5829, 5937, 5957, 6321, 6616, 6863, 7201, 7302, 7738, 7914, 8262, 8390, 8740, 9224, 9412, 9557, 9762]</w:t>
            </w:r>
          </w:p>
        </w:tc>
        <w:tc>
          <w:tcPr>
            <w:tcW w:w="2880" w:type="dxa"/>
          </w:tcPr>
          <w:p w14:paraId="797C63DD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20</w:t>
            </w:r>
          </w:p>
        </w:tc>
      </w:tr>
      <w:tr w:rsidR="0019408F" w:rsidRPr="0019408F" w14:paraId="24734419" w14:textId="77777777" w:rsidTr="00AE329D">
        <w:tc>
          <w:tcPr>
            <w:tcW w:w="2880" w:type="dxa"/>
          </w:tcPr>
          <w:p w14:paraId="67D03142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 xml:space="preserve">[7370, 4418, 1772, 9050, 14, 3734, 2578, 8616, 2523, </w:t>
            </w:r>
            <w:r w:rsidRPr="0019408F">
              <w:rPr>
                <w:sz w:val="32"/>
                <w:szCs w:val="32"/>
              </w:rPr>
              <w:lastRenderedPageBreak/>
              <w:t>4705, 9982, 4458, 7647, 2008, 8980, 8759, 7734, 9188, 2120, 6693, 6273, 3800, 9425, 1772, 2372, 6851, 7823, 637, 7903, 520, 9503, 9715, 2064, 301, 9564, 7209, 7366, 7074, 9896, 701, 4761, 9890, 8299, 4899, 7880, 7742, 5146]</w:t>
            </w:r>
          </w:p>
        </w:tc>
        <w:tc>
          <w:tcPr>
            <w:tcW w:w="2880" w:type="dxa"/>
          </w:tcPr>
          <w:p w14:paraId="38FEA784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lastRenderedPageBreak/>
              <w:t xml:space="preserve">[14, 301, 520, 637, 701, 1772, 1772, 2008, 2064, 2120, </w:t>
            </w:r>
            <w:r w:rsidRPr="0019408F">
              <w:rPr>
                <w:sz w:val="32"/>
                <w:szCs w:val="32"/>
              </w:rPr>
              <w:lastRenderedPageBreak/>
              <w:t>2372, 2523, 2578, 3734, 3800, 4418, 4458, 4705, 4761, 4899, 5146, 6273, 6693, 6851, 7074, 7209, 7366, 7370, 7647, 7734, 7742, 7823, 7880, 7903, 8299, 8616, 8759, 8980, 9050, 9188, 9425, 9503, 9564, 9715, 9890, 9896, 9982]</w:t>
            </w:r>
          </w:p>
        </w:tc>
        <w:tc>
          <w:tcPr>
            <w:tcW w:w="2880" w:type="dxa"/>
          </w:tcPr>
          <w:p w14:paraId="1C6D3411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lastRenderedPageBreak/>
              <w:t>23</w:t>
            </w:r>
          </w:p>
        </w:tc>
      </w:tr>
      <w:tr w:rsidR="0019408F" w:rsidRPr="0019408F" w14:paraId="5C1EA18E" w14:textId="77777777" w:rsidTr="00AE329D">
        <w:tc>
          <w:tcPr>
            <w:tcW w:w="2880" w:type="dxa"/>
          </w:tcPr>
          <w:p w14:paraId="75083757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 xml:space="preserve">[5356, 1971, 2616, 3212, 2232, 1339, 5501, 985, 5914, 3638, 4439, 3237, 8572, 999, 562, 7452, 6403, 6942, 6301, 2845, 2003, 3804, 7251, 8252, 5014, 3834, 2939, 7299, 5561, 2954, </w:t>
            </w:r>
            <w:r w:rsidRPr="0019408F">
              <w:rPr>
                <w:sz w:val="32"/>
                <w:szCs w:val="32"/>
              </w:rPr>
              <w:lastRenderedPageBreak/>
              <w:t>1372, 2072, 6328, 8653, 7093, 4933, 7771, 1190, 812, 6292, 176, 1536, 982, 5689, 908, 8796, 2167, 325]</w:t>
            </w:r>
          </w:p>
        </w:tc>
        <w:tc>
          <w:tcPr>
            <w:tcW w:w="2880" w:type="dxa"/>
          </w:tcPr>
          <w:p w14:paraId="573FF0A7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lastRenderedPageBreak/>
              <w:t xml:space="preserve">[176, 325, 562, 812, 908, 982, 985, 999, 1190, 1339, 1372, 1536, 1971, 2003, 2072, 2167, 2232, 2616, 2845, 2939, 2954, 3212, 3237, 3638, 3804, 3834, 4439, 4933, 5014, 5356, 5501, 5561, </w:t>
            </w:r>
            <w:r w:rsidRPr="0019408F">
              <w:rPr>
                <w:sz w:val="32"/>
                <w:szCs w:val="32"/>
              </w:rPr>
              <w:lastRenderedPageBreak/>
              <w:t>5689, 5914, 6292, 6301, 6328, 6403, 6942, 7093, 7251, 7299, 7452, 7771, 8252, 8572, 8653, 8796]</w:t>
            </w:r>
          </w:p>
        </w:tc>
        <w:tc>
          <w:tcPr>
            <w:tcW w:w="2880" w:type="dxa"/>
          </w:tcPr>
          <w:p w14:paraId="4B000DCF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lastRenderedPageBreak/>
              <w:t>20</w:t>
            </w:r>
          </w:p>
        </w:tc>
      </w:tr>
      <w:tr w:rsidR="0019408F" w:rsidRPr="0019408F" w14:paraId="64854CB9" w14:textId="77777777" w:rsidTr="00AE329D">
        <w:tc>
          <w:tcPr>
            <w:tcW w:w="2880" w:type="dxa"/>
          </w:tcPr>
          <w:p w14:paraId="1E2898E2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[7148, 2077, 8697, 2040, 353, 3992, 4626, 1991, 555, 4773, 1409, 9102, 4885, 1275, 1402, 2439, 3522, 7036, 4115, 2684, 1461, 3404, 4573, 8393, 6375, 1128, 2871, 1430, 2629, 7924, 8095, 1428, 4072, 374, 6971, 8597, 3338, 113, 4679, 4560, 8565, 8212, 527, 8549, 5470, 7701, 5920, 1871, 1026]</w:t>
            </w:r>
          </w:p>
        </w:tc>
        <w:tc>
          <w:tcPr>
            <w:tcW w:w="2880" w:type="dxa"/>
          </w:tcPr>
          <w:p w14:paraId="167DD6D8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[113, 353, 374, 527, 555, 1026, 1128, 1275, 1402, 1409, 1428, 1430, 1461, 1871, 1991, 2040, 2077, 2439, 2629, 2684, 2871, 3338, 3404, 3522, 3992, 4072, 4115, 4560, 4573, 4626, 4679, 4773, 4885, 5470, 5920, 6375, 6971, 7036, 7148, 7701, 7924, 8095, 8212, 8393, 8549, 8565, 8597, 8697, 9102]</w:t>
            </w:r>
          </w:p>
        </w:tc>
        <w:tc>
          <w:tcPr>
            <w:tcW w:w="2880" w:type="dxa"/>
          </w:tcPr>
          <w:p w14:paraId="74A7CD8B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22</w:t>
            </w:r>
          </w:p>
        </w:tc>
      </w:tr>
      <w:tr w:rsidR="0019408F" w:rsidRPr="0019408F" w14:paraId="5BB97371" w14:textId="77777777" w:rsidTr="00AE329D">
        <w:tc>
          <w:tcPr>
            <w:tcW w:w="2880" w:type="dxa"/>
          </w:tcPr>
          <w:p w14:paraId="68DD3F87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lastRenderedPageBreak/>
              <w:t>[3672, 3914, 8424, 79, 9236, 5672, 9441, 3478, 5847, 771, 2194, 6720, 1465, 7300, 398, 4303, 2031, 4873, 4987, 4502, 5265, 778, 2353, 6363, 7614, 860, 1504, 9612, 3534, 6437, 7863, 4544, 713, 993, 5138, 8400, 3622, 3653, 1764, 9926, 4726, 1314, 741, 4788, 7250, 5548, 2590, 1047, 1154, 4892]</w:t>
            </w:r>
          </w:p>
        </w:tc>
        <w:tc>
          <w:tcPr>
            <w:tcW w:w="2880" w:type="dxa"/>
          </w:tcPr>
          <w:p w14:paraId="0ADB1495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[79, 398, 713, 741, 771, 778, 860, 993, 1047, 1154, 1314, 1465, 1504, 1764, 2031, 2194, 2353, 2590, 3478, 3534, 3622, 3653, 3672, 3914, 4303, 4502, 4544, 4726, 4788, 4873, 4892, 4987, 5138, 5265, 5548, 5672, 5847, 6363, 6437, 6720, 7250, 7300, 7614, 7863, 8400, 8424, 9236, 9441, 9612, 9926]</w:t>
            </w:r>
          </w:p>
        </w:tc>
        <w:tc>
          <w:tcPr>
            <w:tcW w:w="2880" w:type="dxa"/>
          </w:tcPr>
          <w:p w14:paraId="11B1593F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>21</w:t>
            </w:r>
          </w:p>
        </w:tc>
      </w:tr>
      <w:tr w:rsidR="0019408F" w:rsidRPr="0019408F" w14:paraId="29181837" w14:textId="77777777" w:rsidTr="00AE329D">
        <w:tc>
          <w:tcPr>
            <w:tcW w:w="2880" w:type="dxa"/>
          </w:tcPr>
          <w:p w14:paraId="748EA0AC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 xml:space="preserve">[1939, 8781, 1759, 8642, 6399, 7350, 4811, 3407, 3158, 3768, 2064, 1282, 5319, 7557, 5911, 3058, 9601, 9824, </w:t>
            </w:r>
            <w:r w:rsidRPr="0019408F">
              <w:rPr>
                <w:sz w:val="32"/>
                <w:szCs w:val="32"/>
              </w:rPr>
              <w:lastRenderedPageBreak/>
              <w:t>6250, 3179, 2329, 3005, 6859, 9868, 3624, 905, 1255, 6497, 5225, 826, 6373, 2716, 3972, 3576, 6659, 9113, 9604, 2701, 1699, 7905, 1424, 6856, 5794, 9440, 6552, 4088, 1546, 4851, 1310, 215, 6024]</w:t>
            </w:r>
          </w:p>
        </w:tc>
        <w:tc>
          <w:tcPr>
            <w:tcW w:w="2880" w:type="dxa"/>
          </w:tcPr>
          <w:p w14:paraId="1EB6D289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lastRenderedPageBreak/>
              <w:t xml:space="preserve">[215, 826, 905, 1255, 1282, 1310, 1424, 1546, 1699, 1759, 1939, 2064, 2329, 2701, 2716, 3005, 3058, 3158, </w:t>
            </w:r>
            <w:r w:rsidRPr="0019408F">
              <w:rPr>
                <w:sz w:val="32"/>
                <w:szCs w:val="32"/>
              </w:rPr>
              <w:lastRenderedPageBreak/>
              <w:t>3179, 3407, 3576, 3624, 3768, 3972, 4088, 4811, 4851, 5225, 5319, 5794, 5911, 6024, 6250, 6373, 6399, 6497, 6552, 6659, 6856, 6859, 7350, 7557, 7905, 8642, 8781, 9113, 9440, 9601, 9604, 9824, 9868]</w:t>
            </w:r>
          </w:p>
        </w:tc>
        <w:tc>
          <w:tcPr>
            <w:tcW w:w="2880" w:type="dxa"/>
          </w:tcPr>
          <w:p w14:paraId="66B7828C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lastRenderedPageBreak/>
              <w:t>22</w:t>
            </w:r>
          </w:p>
        </w:tc>
      </w:tr>
      <w:tr w:rsidR="0019408F" w:rsidRPr="0019408F" w14:paraId="1C8D2BB3" w14:textId="77777777" w:rsidTr="00AE329D">
        <w:tc>
          <w:tcPr>
            <w:tcW w:w="2880" w:type="dxa"/>
          </w:tcPr>
          <w:p w14:paraId="1C65CA47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t xml:space="preserve">[4036, 2744, 549, 6944, 6073, 5651, 6071, 4207, 8921, 170, 3472, 4690, 6608, 9399, 446, 5173, 8149, 2280, 4136, 239, 8362, 774, 9191, 908, 3941, 2978, 4242, 6570, 7085, 1857, 6830, 8296, 5590, 7562, 6469, 6972, </w:t>
            </w:r>
            <w:r w:rsidRPr="0019408F">
              <w:rPr>
                <w:sz w:val="32"/>
                <w:szCs w:val="32"/>
              </w:rPr>
              <w:lastRenderedPageBreak/>
              <w:t>8304, 5421, 2679, 6052, 6716, 6695, 3823, 5935, 9730, 2019, 7880, 7262, 4063, 2147, 9455, 757]</w:t>
            </w:r>
          </w:p>
        </w:tc>
        <w:tc>
          <w:tcPr>
            <w:tcW w:w="2880" w:type="dxa"/>
          </w:tcPr>
          <w:p w14:paraId="080DC689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lastRenderedPageBreak/>
              <w:t xml:space="preserve">[170, 239, 446, 549, 757, 774, 908, 1857, 2019, 2147, 2280, 2679, 2744, 2978, 3472, 3823, 3941, 4036, 4063, 4136, 4207, 4242, 4690, 5173, 5421, 5590, 5651, 5935, 6052, 6071, 6073, 6469, 6570, 6608, 6695, 6716, 6830, 6944, </w:t>
            </w:r>
            <w:r w:rsidRPr="0019408F">
              <w:rPr>
                <w:sz w:val="32"/>
                <w:szCs w:val="32"/>
              </w:rPr>
              <w:lastRenderedPageBreak/>
              <w:t>6972, 7085, 7262, 7562, 7880, 8149, 8296, 8304, 8362, 8921, 9191, 9399, 9455, 9730]</w:t>
            </w:r>
          </w:p>
        </w:tc>
        <w:tc>
          <w:tcPr>
            <w:tcW w:w="2880" w:type="dxa"/>
          </w:tcPr>
          <w:p w14:paraId="138626DA" w14:textId="77777777" w:rsidR="0019408F" w:rsidRPr="0019408F" w:rsidRDefault="0019408F" w:rsidP="00762A60">
            <w:pPr>
              <w:spacing w:line="360" w:lineRule="auto"/>
              <w:rPr>
                <w:sz w:val="32"/>
                <w:szCs w:val="32"/>
              </w:rPr>
            </w:pPr>
            <w:r w:rsidRPr="0019408F">
              <w:rPr>
                <w:sz w:val="32"/>
                <w:szCs w:val="32"/>
              </w:rPr>
              <w:lastRenderedPageBreak/>
              <w:t>24</w:t>
            </w:r>
          </w:p>
        </w:tc>
      </w:tr>
    </w:tbl>
    <w:p w14:paraId="4738905E" w14:textId="77777777" w:rsidR="00305F68" w:rsidRPr="0019408F" w:rsidRDefault="00305F68" w:rsidP="00762A60">
      <w:pPr>
        <w:spacing w:line="360" w:lineRule="auto"/>
        <w:rPr>
          <w:color w:val="000000" w:themeColor="text1"/>
          <w:sz w:val="32"/>
          <w:szCs w:val="32"/>
        </w:rPr>
      </w:pPr>
    </w:p>
    <w:p w14:paraId="5BEFA917" w14:textId="77777777" w:rsidR="00E0203E" w:rsidRPr="0019408F" w:rsidRDefault="00E0203E" w:rsidP="00762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rFonts w:ascii="Roboto" w:eastAsia="Times New Roman" w:hAnsi="Roboto" w:cs="Arial"/>
          <w:color w:val="000000" w:themeColor="text1"/>
          <w:spacing w:val="2"/>
          <w:sz w:val="32"/>
          <w:szCs w:val="32"/>
          <w:lang w:eastAsia="en-IN"/>
        </w:rPr>
      </w:pPr>
    </w:p>
    <w:sectPr w:rsidR="00E0203E" w:rsidRPr="0019408F"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723FDB" w14:textId="77777777" w:rsidR="00E20E00" w:rsidRDefault="00E20E00" w:rsidP="004C0066">
      <w:pPr>
        <w:spacing w:after="0" w:line="240" w:lineRule="auto"/>
      </w:pPr>
      <w:r>
        <w:separator/>
      </w:r>
    </w:p>
  </w:endnote>
  <w:endnote w:type="continuationSeparator" w:id="0">
    <w:p w14:paraId="7B267DEA" w14:textId="77777777" w:rsidR="00E20E00" w:rsidRDefault="00E20E00" w:rsidP="004C00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8479F5" w14:textId="233EA37C" w:rsidR="004C0066" w:rsidRDefault="00FE6DE7">
    <w:pPr>
      <w:pStyle w:val="Footer"/>
    </w:pPr>
    <w:hyperlink w:anchor="Algorithm1" w:tgtFrame="1" w:history="1">
      <w:r w:rsidR="004C0066" w:rsidRPr="00FE6DE7">
        <w:rPr>
          <w:rStyle w:val="Hyperlink"/>
          <w:rFonts w:ascii="Arial" w:hAnsi="Arial" w:cs="Arial"/>
          <w:sz w:val="32"/>
          <w:szCs w:val="32"/>
        </w:rPr>
        <w:t>Alg</w:t>
      </w:r>
      <w:r w:rsidR="004C0066" w:rsidRPr="00FE6DE7">
        <w:rPr>
          <w:rStyle w:val="Hyperlink"/>
          <w:rFonts w:ascii="Arial" w:hAnsi="Arial" w:cs="Arial"/>
          <w:sz w:val="32"/>
          <w:szCs w:val="32"/>
        </w:rPr>
        <w:t>o</w:t>
      </w:r>
      <w:r w:rsidR="004C0066" w:rsidRPr="00FE6DE7">
        <w:rPr>
          <w:rStyle w:val="Hyperlink"/>
          <w:rFonts w:ascii="Arial" w:hAnsi="Arial" w:cs="Arial"/>
          <w:sz w:val="32"/>
          <w:szCs w:val="32"/>
        </w:rPr>
        <w:t xml:space="preserve"> 1</w:t>
      </w:r>
    </w:hyperlink>
    <w:r w:rsidR="004C0066">
      <w:rPr>
        <w:rFonts w:ascii="Arial" w:hAnsi="Arial" w:cs="Arial"/>
        <w:color w:val="000000" w:themeColor="text1"/>
        <w:sz w:val="32"/>
        <w:szCs w:val="32"/>
      </w:rPr>
      <w:t xml:space="preserve"> | </w:t>
    </w:r>
    <w:hyperlink w:anchor="Algorithm2" w:tgtFrame="594" w:history="1">
      <w:r w:rsidR="004C0066" w:rsidRPr="00FE6DE7">
        <w:rPr>
          <w:rStyle w:val="Hyperlink"/>
          <w:rFonts w:ascii="Arial" w:hAnsi="Arial" w:cs="Arial"/>
          <w:sz w:val="32"/>
          <w:szCs w:val="32"/>
        </w:rPr>
        <w:t>Al</w:t>
      </w:r>
      <w:r w:rsidR="004C0066" w:rsidRPr="00FE6DE7">
        <w:rPr>
          <w:rStyle w:val="Hyperlink"/>
          <w:rFonts w:ascii="Arial" w:hAnsi="Arial" w:cs="Arial"/>
          <w:sz w:val="32"/>
          <w:szCs w:val="32"/>
        </w:rPr>
        <w:t>g</w:t>
      </w:r>
      <w:r w:rsidR="004C0066" w:rsidRPr="00FE6DE7">
        <w:rPr>
          <w:rStyle w:val="Hyperlink"/>
          <w:rFonts w:ascii="Arial" w:hAnsi="Arial" w:cs="Arial"/>
          <w:sz w:val="32"/>
          <w:szCs w:val="32"/>
        </w:rPr>
        <w:t>o 2</w:t>
      </w:r>
    </w:hyperlink>
    <w:r w:rsidR="004C0066">
      <w:rPr>
        <w:rFonts w:ascii="Arial" w:hAnsi="Arial" w:cs="Arial"/>
        <w:color w:val="000000" w:themeColor="text1"/>
        <w:sz w:val="32"/>
        <w:szCs w:val="32"/>
      </w:rPr>
      <w:t xml:space="preserve"> | </w:t>
    </w:r>
    <w:hyperlink w:anchor="Algorithm3" w:tgtFrame="1188" w:history="1">
      <w:r w:rsidR="004C0066" w:rsidRPr="00FE6DE7">
        <w:rPr>
          <w:rStyle w:val="Hyperlink"/>
          <w:rFonts w:ascii="Arial" w:hAnsi="Arial" w:cs="Arial"/>
          <w:sz w:val="32"/>
          <w:szCs w:val="32"/>
        </w:rPr>
        <w:t>Algo 3</w:t>
      </w:r>
    </w:hyperlink>
    <w:r w:rsidR="004C0066">
      <w:rPr>
        <w:rFonts w:ascii="Arial" w:hAnsi="Arial" w:cs="Arial"/>
        <w:color w:val="000000" w:themeColor="text1"/>
        <w:sz w:val="32"/>
        <w:szCs w:val="32"/>
      </w:rPr>
      <w:t xml:space="preserve"> | </w:t>
    </w:r>
    <w:hyperlink w:anchor="Algorithm4" w:tgtFrame="1748" w:history="1">
      <w:r w:rsidR="004C0066" w:rsidRPr="00FE6DE7">
        <w:rPr>
          <w:rStyle w:val="Hyperlink"/>
          <w:rFonts w:ascii="Arial" w:hAnsi="Arial" w:cs="Arial"/>
          <w:sz w:val="32"/>
          <w:szCs w:val="32"/>
        </w:rPr>
        <w:t>Algo 4</w:t>
      </w:r>
    </w:hyperlink>
    <w:r w:rsidR="004C0066">
      <w:rPr>
        <w:rFonts w:ascii="Arial" w:hAnsi="Arial" w:cs="Arial"/>
        <w:color w:val="000000" w:themeColor="text1"/>
        <w:sz w:val="32"/>
        <w:szCs w:val="32"/>
      </w:rPr>
      <w:t xml:space="preserve"> | </w:t>
    </w:r>
    <w:hyperlink w:anchor="Algorithm5" w:tgtFrame="2342" w:history="1">
      <w:r w:rsidR="004C0066" w:rsidRPr="00FE6DE7">
        <w:rPr>
          <w:rStyle w:val="Hyperlink"/>
          <w:rFonts w:ascii="Arial" w:hAnsi="Arial" w:cs="Arial"/>
          <w:sz w:val="32"/>
          <w:szCs w:val="32"/>
        </w:rPr>
        <w:t>Algo 5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AA58A9" w14:textId="77777777" w:rsidR="00E20E00" w:rsidRDefault="00E20E00" w:rsidP="004C0066">
      <w:pPr>
        <w:spacing w:after="0" w:line="240" w:lineRule="auto"/>
      </w:pPr>
      <w:r>
        <w:separator/>
      </w:r>
    </w:p>
  </w:footnote>
  <w:footnote w:type="continuationSeparator" w:id="0">
    <w:p w14:paraId="1B3FB8A8" w14:textId="77777777" w:rsidR="00E20E00" w:rsidRDefault="00E20E00" w:rsidP="004C00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638402B"/>
    <w:multiLevelType w:val="hybridMultilevel"/>
    <w:tmpl w:val="3BC0929C"/>
    <w:lvl w:ilvl="0" w:tplc="151C3576">
      <w:start w:val="1"/>
      <w:numFmt w:val="bullet"/>
      <w:lvlText w:val=""/>
      <w:lvlJc w:val="left"/>
      <w:pPr>
        <w:ind w:left="1800" w:hanging="360"/>
      </w:pPr>
      <w:rPr>
        <w:rFonts w:ascii="Wingdings" w:eastAsiaTheme="minorHAnsi" w:hAnsi="Wingdings" w:cs="Aria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13E61560"/>
    <w:multiLevelType w:val="hybridMultilevel"/>
    <w:tmpl w:val="954C2C9A"/>
    <w:lvl w:ilvl="0" w:tplc="15108818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0" w:hanging="360"/>
      </w:pPr>
    </w:lvl>
    <w:lvl w:ilvl="2" w:tplc="4009001B" w:tentative="1">
      <w:start w:val="1"/>
      <w:numFmt w:val="lowerRoman"/>
      <w:lvlText w:val="%3."/>
      <w:lvlJc w:val="right"/>
      <w:pPr>
        <w:ind w:left="2250" w:hanging="180"/>
      </w:pPr>
    </w:lvl>
    <w:lvl w:ilvl="3" w:tplc="4009000F" w:tentative="1">
      <w:start w:val="1"/>
      <w:numFmt w:val="decimal"/>
      <w:lvlText w:val="%4."/>
      <w:lvlJc w:val="left"/>
      <w:pPr>
        <w:ind w:left="2970" w:hanging="360"/>
      </w:pPr>
    </w:lvl>
    <w:lvl w:ilvl="4" w:tplc="40090019" w:tentative="1">
      <w:start w:val="1"/>
      <w:numFmt w:val="lowerLetter"/>
      <w:lvlText w:val="%5."/>
      <w:lvlJc w:val="left"/>
      <w:pPr>
        <w:ind w:left="3690" w:hanging="360"/>
      </w:pPr>
    </w:lvl>
    <w:lvl w:ilvl="5" w:tplc="4009001B" w:tentative="1">
      <w:start w:val="1"/>
      <w:numFmt w:val="lowerRoman"/>
      <w:lvlText w:val="%6."/>
      <w:lvlJc w:val="right"/>
      <w:pPr>
        <w:ind w:left="4410" w:hanging="180"/>
      </w:pPr>
    </w:lvl>
    <w:lvl w:ilvl="6" w:tplc="4009000F" w:tentative="1">
      <w:start w:val="1"/>
      <w:numFmt w:val="decimal"/>
      <w:lvlText w:val="%7."/>
      <w:lvlJc w:val="left"/>
      <w:pPr>
        <w:ind w:left="5130" w:hanging="360"/>
      </w:pPr>
    </w:lvl>
    <w:lvl w:ilvl="7" w:tplc="40090019" w:tentative="1">
      <w:start w:val="1"/>
      <w:numFmt w:val="lowerLetter"/>
      <w:lvlText w:val="%8."/>
      <w:lvlJc w:val="left"/>
      <w:pPr>
        <w:ind w:left="5850" w:hanging="360"/>
      </w:pPr>
    </w:lvl>
    <w:lvl w:ilvl="8" w:tplc="40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1" w15:restartNumberingAfterBreak="0">
    <w:nsid w:val="50E64AE4"/>
    <w:multiLevelType w:val="hybridMultilevel"/>
    <w:tmpl w:val="504285EE"/>
    <w:lvl w:ilvl="0" w:tplc="0614A6EC">
      <w:start w:val="1"/>
      <w:numFmt w:val="bullet"/>
      <w:lvlText w:val=""/>
      <w:lvlJc w:val="left"/>
      <w:pPr>
        <w:ind w:left="1440" w:hanging="360"/>
      </w:pPr>
      <w:rPr>
        <w:rFonts w:ascii="Wingdings" w:eastAsiaTheme="minorHAnsi" w:hAnsi="Wingdings" w:cs="Aria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4D224D7"/>
    <w:multiLevelType w:val="hybridMultilevel"/>
    <w:tmpl w:val="CE88D812"/>
    <w:lvl w:ilvl="0" w:tplc="380EB82A">
      <w:start w:val="2"/>
      <w:numFmt w:val="bullet"/>
      <w:lvlText w:val=""/>
      <w:lvlJc w:val="left"/>
      <w:pPr>
        <w:ind w:left="1440" w:hanging="360"/>
      </w:pPr>
      <w:rPr>
        <w:rFonts w:ascii="Wingdings" w:eastAsiaTheme="minorHAnsi" w:hAnsi="Wingdings" w:cs="Aria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99E655B"/>
    <w:multiLevelType w:val="hybridMultilevel"/>
    <w:tmpl w:val="8BCCA448"/>
    <w:lvl w:ilvl="0" w:tplc="4962A564">
      <w:start w:val="1"/>
      <w:numFmt w:val="bullet"/>
      <w:lvlText w:val=""/>
      <w:lvlJc w:val="left"/>
      <w:pPr>
        <w:ind w:left="1800" w:hanging="360"/>
      </w:pPr>
      <w:rPr>
        <w:rFonts w:ascii="Wingdings" w:eastAsiaTheme="minorHAnsi" w:hAnsi="Wingdings" w:cs="Aria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1"/>
  </w:num>
  <w:num w:numId="1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028"/>
    <w:rsid w:val="0019408F"/>
    <w:rsid w:val="002B5028"/>
    <w:rsid w:val="002F5E79"/>
    <w:rsid w:val="00305F68"/>
    <w:rsid w:val="003565C5"/>
    <w:rsid w:val="00444BA9"/>
    <w:rsid w:val="004C0066"/>
    <w:rsid w:val="00640DFB"/>
    <w:rsid w:val="00712093"/>
    <w:rsid w:val="00762A60"/>
    <w:rsid w:val="008A7015"/>
    <w:rsid w:val="009942D2"/>
    <w:rsid w:val="009C1322"/>
    <w:rsid w:val="00AB3B4E"/>
    <w:rsid w:val="00DF2A2D"/>
    <w:rsid w:val="00E0203E"/>
    <w:rsid w:val="00E20E00"/>
    <w:rsid w:val="00FE6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79AA86"/>
  <w15:chartTrackingRefBased/>
  <w15:docId w15:val="{A6130021-EF83-4166-B667-7281A71F9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5F68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5F68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05F68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4472C4" w:themeColor="accent1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5F68"/>
    <w:pPr>
      <w:keepNext/>
      <w:keepLines/>
      <w:spacing w:before="200" w:after="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5F68"/>
    <w:pPr>
      <w:keepNext/>
      <w:keepLines/>
      <w:spacing w:before="200" w:after="0" w:line="276" w:lineRule="auto"/>
      <w:outlineLvl w:val="4"/>
    </w:pPr>
    <w:rPr>
      <w:rFonts w:asciiTheme="majorHAnsi" w:eastAsiaTheme="majorEastAsia" w:hAnsiTheme="majorHAnsi" w:cstheme="majorBidi"/>
      <w:color w:val="1F3763" w:themeColor="accent1" w:themeShade="7F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5F68"/>
    <w:pPr>
      <w:keepNext/>
      <w:keepLines/>
      <w:spacing w:before="200" w:after="0" w:line="276" w:lineRule="auto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5F68"/>
    <w:pPr>
      <w:keepNext/>
      <w:keepLines/>
      <w:spacing w:before="200" w:after="0" w:line="276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5F68"/>
    <w:pPr>
      <w:keepNext/>
      <w:keepLines/>
      <w:spacing w:before="200" w:after="0" w:line="276" w:lineRule="auto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5F68"/>
    <w:pPr>
      <w:keepNext/>
      <w:keepLines/>
      <w:spacing w:before="200" w:after="0" w:line="276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50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5028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2B5028"/>
    <w:rPr>
      <w:b/>
      <w:bCs/>
    </w:rPr>
  </w:style>
  <w:style w:type="paragraph" w:styleId="ListParagraph">
    <w:name w:val="List Paragraph"/>
    <w:basedOn w:val="Normal"/>
    <w:uiPriority w:val="34"/>
    <w:qFormat/>
    <w:rsid w:val="003565C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C1322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305F68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05F68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305F68"/>
    <w:rPr>
      <w:rFonts w:asciiTheme="majorHAnsi" w:eastAsiaTheme="majorEastAsia" w:hAnsiTheme="majorHAnsi" w:cstheme="majorBidi"/>
      <w:b/>
      <w:bCs/>
      <w:color w:val="4472C4" w:themeColor="accen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5F68"/>
    <w:rPr>
      <w:rFonts w:asciiTheme="majorHAnsi" w:eastAsiaTheme="majorEastAsia" w:hAnsiTheme="majorHAnsi" w:cstheme="majorBidi"/>
      <w:b/>
      <w:bCs/>
      <w:i/>
      <w:iCs/>
      <w:color w:val="4472C4" w:themeColor="accent1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5F68"/>
    <w:rPr>
      <w:rFonts w:asciiTheme="majorHAnsi" w:eastAsiaTheme="majorEastAsia" w:hAnsiTheme="majorHAnsi" w:cstheme="majorBidi"/>
      <w:color w:val="1F3763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5F68"/>
    <w:rPr>
      <w:rFonts w:asciiTheme="majorHAnsi" w:eastAsiaTheme="majorEastAsia" w:hAnsiTheme="majorHAnsi" w:cstheme="majorBidi"/>
      <w:i/>
      <w:iCs/>
      <w:color w:val="1F3763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5F68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5F68"/>
    <w:rPr>
      <w:rFonts w:asciiTheme="majorHAnsi" w:eastAsiaTheme="majorEastAsia" w:hAnsiTheme="majorHAnsi" w:cstheme="majorBidi"/>
      <w:color w:val="4472C4" w:themeColor="accent1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5F6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305F68"/>
    <w:pPr>
      <w:tabs>
        <w:tab w:val="center" w:pos="4680"/>
        <w:tab w:val="right" w:pos="9360"/>
      </w:tabs>
      <w:spacing w:after="0" w:line="240" w:lineRule="auto"/>
    </w:pPr>
    <w:rPr>
      <w:rFonts w:eastAsiaTheme="minorEastAsia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305F68"/>
    <w:rPr>
      <w:rFonts w:eastAsiaTheme="minorEastAsia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305F68"/>
    <w:pPr>
      <w:tabs>
        <w:tab w:val="center" w:pos="4680"/>
        <w:tab w:val="right" w:pos="9360"/>
      </w:tabs>
      <w:spacing w:after="0" w:line="240" w:lineRule="auto"/>
    </w:pPr>
    <w:rPr>
      <w:rFonts w:eastAsiaTheme="minorEastAsia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305F68"/>
    <w:rPr>
      <w:rFonts w:eastAsiaTheme="minorEastAsia"/>
      <w:lang w:val="en-US"/>
    </w:rPr>
  </w:style>
  <w:style w:type="paragraph" w:styleId="NoSpacing">
    <w:name w:val="No Spacing"/>
    <w:uiPriority w:val="1"/>
    <w:qFormat/>
    <w:rsid w:val="00305F68"/>
    <w:pPr>
      <w:spacing w:after="0" w:line="240" w:lineRule="auto"/>
    </w:pPr>
    <w:rPr>
      <w:rFonts w:eastAsiaTheme="minorEastAsia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305F68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305F68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5F68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305F68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99"/>
    <w:unhideWhenUsed/>
    <w:rsid w:val="00305F68"/>
    <w:pPr>
      <w:spacing w:after="120" w:line="276" w:lineRule="auto"/>
    </w:pPr>
    <w:rPr>
      <w:rFonts w:eastAsiaTheme="minorEastAsia"/>
      <w:lang w:val="en-US"/>
    </w:rPr>
  </w:style>
  <w:style w:type="character" w:customStyle="1" w:styleId="BodyTextChar">
    <w:name w:val="Body Text Char"/>
    <w:basedOn w:val="DefaultParagraphFont"/>
    <w:link w:val="BodyText"/>
    <w:uiPriority w:val="99"/>
    <w:rsid w:val="00305F68"/>
    <w:rPr>
      <w:rFonts w:eastAsiaTheme="minorEastAsia"/>
      <w:lang w:val="en-US"/>
    </w:rPr>
  </w:style>
  <w:style w:type="paragraph" w:styleId="BodyText2">
    <w:name w:val="Body Text 2"/>
    <w:basedOn w:val="Normal"/>
    <w:link w:val="BodyText2Char"/>
    <w:uiPriority w:val="99"/>
    <w:unhideWhenUsed/>
    <w:rsid w:val="00305F68"/>
    <w:pPr>
      <w:spacing w:after="120" w:line="480" w:lineRule="auto"/>
    </w:pPr>
    <w:rPr>
      <w:rFonts w:eastAsiaTheme="minorEastAsia"/>
      <w:lang w:val="en-US"/>
    </w:rPr>
  </w:style>
  <w:style w:type="character" w:customStyle="1" w:styleId="BodyText2Char">
    <w:name w:val="Body Text 2 Char"/>
    <w:basedOn w:val="DefaultParagraphFont"/>
    <w:link w:val="BodyText2"/>
    <w:uiPriority w:val="99"/>
    <w:rsid w:val="00305F68"/>
    <w:rPr>
      <w:rFonts w:eastAsiaTheme="minorEastAsia"/>
      <w:lang w:val="en-US"/>
    </w:rPr>
  </w:style>
  <w:style w:type="paragraph" w:styleId="BodyText3">
    <w:name w:val="Body Text 3"/>
    <w:basedOn w:val="Normal"/>
    <w:link w:val="BodyText3Char"/>
    <w:uiPriority w:val="99"/>
    <w:unhideWhenUsed/>
    <w:rsid w:val="00305F68"/>
    <w:pPr>
      <w:spacing w:after="120" w:line="276" w:lineRule="auto"/>
    </w:pPr>
    <w:rPr>
      <w:rFonts w:eastAsiaTheme="minorEastAsia"/>
      <w:sz w:val="16"/>
      <w:szCs w:val="16"/>
      <w:lang w:val="en-US"/>
    </w:rPr>
  </w:style>
  <w:style w:type="character" w:customStyle="1" w:styleId="BodyText3Char">
    <w:name w:val="Body Text 3 Char"/>
    <w:basedOn w:val="DefaultParagraphFont"/>
    <w:link w:val="BodyText3"/>
    <w:uiPriority w:val="99"/>
    <w:rsid w:val="00305F68"/>
    <w:rPr>
      <w:rFonts w:eastAsiaTheme="minorEastAsia"/>
      <w:sz w:val="16"/>
      <w:szCs w:val="16"/>
      <w:lang w:val="en-US"/>
    </w:rPr>
  </w:style>
  <w:style w:type="paragraph" w:styleId="List">
    <w:name w:val="List"/>
    <w:basedOn w:val="Normal"/>
    <w:uiPriority w:val="99"/>
    <w:unhideWhenUsed/>
    <w:rsid w:val="00305F68"/>
    <w:pPr>
      <w:spacing w:after="200" w:line="276" w:lineRule="auto"/>
      <w:ind w:left="360" w:hanging="360"/>
      <w:contextualSpacing/>
    </w:pPr>
    <w:rPr>
      <w:rFonts w:eastAsiaTheme="minorEastAsia"/>
      <w:lang w:val="en-US"/>
    </w:rPr>
  </w:style>
  <w:style w:type="paragraph" w:styleId="List2">
    <w:name w:val="List 2"/>
    <w:basedOn w:val="Normal"/>
    <w:uiPriority w:val="99"/>
    <w:unhideWhenUsed/>
    <w:rsid w:val="00305F68"/>
    <w:pPr>
      <w:spacing w:after="200" w:line="276" w:lineRule="auto"/>
      <w:ind w:left="720" w:hanging="360"/>
      <w:contextualSpacing/>
    </w:pPr>
    <w:rPr>
      <w:rFonts w:eastAsiaTheme="minorEastAsia"/>
      <w:lang w:val="en-US"/>
    </w:rPr>
  </w:style>
  <w:style w:type="paragraph" w:styleId="List3">
    <w:name w:val="List 3"/>
    <w:basedOn w:val="Normal"/>
    <w:uiPriority w:val="99"/>
    <w:unhideWhenUsed/>
    <w:rsid w:val="00305F68"/>
    <w:pPr>
      <w:spacing w:after="200" w:line="276" w:lineRule="auto"/>
      <w:ind w:left="1080" w:hanging="360"/>
      <w:contextualSpacing/>
    </w:pPr>
    <w:rPr>
      <w:rFonts w:eastAsiaTheme="minorEastAsia"/>
      <w:lang w:val="en-US"/>
    </w:rPr>
  </w:style>
  <w:style w:type="paragraph" w:styleId="ListBullet">
    <w:name w:val="List Bullet"/>
    <w:basedOn w:val="Normal"/>
    <w:uiPriority w:val="99"/>
    <w:unhideWhenUsed/>
    <w:rsid w:val="00305F68"/>
    <w:pPr>
      <w:numPr>
        <w:numId w:val="1"/>
      </w:numPr>
      <w:spacing w:after="200" w:line="276" w:lineRule="auto"/>
      <w:contextualSpacing/>
    </w:pPr>
    <w:rPr>
      <w:rFonts w:eastAsiaTheme="minorEastAsia"/>
      <w:lang w:val="en-US"/>
    </w:rPr>
  </w:style>
  <w:style w:type="paragraph" w:styleId="ListBullet2">
    <w:name w:val="List Bullet 2"/>
    <w:basedOn w:val="Normal"/>
    <w:uiPriority w:val="99"/>
    <w:unhideWhenUsed/>
    <w:rsid w:val="00305F68"/>
    <w:pPr>
      <w:numPr>
        <w:numId w:val="2"/>
      </w:numPr>
      <w:spacing w:after="200" w:line="276" w:lineRule="auto"/>
      <w:contextualSpacing/>
    </w:pPr>
    <w:rPr>
      <w:rFonts w:eastAsiaTheme="minorEastAsia"/>
      <w:lang w:val="en-US"/>
    </w:rPr>
  </w:style>
  <w:style w:type="paragraph" w:styleId="ListBullet3">
    <w:name w:val="List Bullet 3"/>
    <w:basedOn w:val="Normal"/>
    <w:uiPriority w:val="99"/>
    <w:unhideWhenUsed/>
    <w:rsid w:val="00305F68"/>
    <w:pPr>
      <w:numPr>
        <w:numId w:val="3"/>
      </w:numPr>
      <w:spacing w:after="200" w:line="276" w:lineRule="auto"/>
      <w:contextualSpacing/>
    </w:pPr>
    <w:rPr>
      <w:rFonts w:eastAsiaTheme="minorEastAsia"/>
      <w:lang w:val="en-US"/>
    </w:rPr>
  </w:style>
  <w:style w:type="paragraph" w:styleId="ListNumber">
    <w:name w:val="List Number"/>
    <w:basedOn w:val="Normal"/>
    <w:uiPriority w:val="99"/>
    <w:unhideWhenUsed/>
    <w:rsid w:val="00305F68"/>
    <w:pPr>
      <w:numPr>
        <w:numId w:val="5"/>
      </w:numPr>
      <w:spacing w:after="200" w:line="276" w:lineRule="auto"/>
      <w:contextualSpacing/>
    </w:pPr>
    <w:rPr>
      <w:rFonts w:eastAsiaTheme="minorEastAsia"/>
      <w:lang w:val="en-US"/>
    </w:rPr>
  </w:style>
  <w:style w:type="paragraph" w:styleId="ListNumber2">
    <w:name w:val="List Number 2"/>
    <w:basedOn w:val="Normal"/>
    <w:uiPriority w:val="99"/>
    <w:unhideWhenUsed/>
    <w:rsid w:val="00305F68"/>
    <w:pPr>
      <w:numPr>
        <w:numId w:val="6"/>
      </w:numPr>
      <w:spacing w:after="200" w:line="276" w:lineRule="auto"/>
      <w:contextualSpacing/>
    </w:pPr>
    <w:rPr>
      <w:rFonts w:eastAsiaTheme="minorEastAsia"/>
      <w:lang w:val="en-US"/>
    </w:rPr>
  </w:style>
  <w:style w:type="paragraph" w:styleId="ListNumber3">
    <w:name w:val="List Number 3"/>
    <w:basedOn w:val="Normal"/>
    <w:uiPriority w:val="99"/>
    <w:unhideWhenUsed/>
    <w:rsid w:val="00305F68"/>
    <w:pPr>
      <w:numPr>
        <w:numId w:val="7"/>
      </w:numPr>
      <w:spacing w:after="200" w:line="276" w:lineRule="auto"/>
      <w:contextualSpacing/>
    </w:pPr>
    <w:rPr>
      <w:rFonts w:eastAsiaTheme="minorEastAsia"/>
      <w:lang w:val="en-US"/>
    </w:rPr>
  </w:style>
  <w:style w:type="paragraph" w:styleId="ListContinue">
    <w:name w:val="List Continue"/>
    <w:basedOn w:val="Normal"/>
    <w:uiPriority w:val="99"/>
    <w:unhideWhenUsed/>
    <w:rsid w:val="00305F68"/>
    <w:pPr>
      <w:spacing w:after="120" w:line="276" w:lineRule="auto"/>
      <w:ind w:left="360"/>
      <w:contextualSpacing/>
    </w:pPr>
    <w:rPr>
      <w:rFonts w:eastAsiaTheme="minorEastAsia"/>
      <w:lang w:val="en-US"/>
    </w:rPr>
  </w:style>
  <w:style w:type="paragraph" w:styleId="ListContinue2">
    <w:name w:val="List Continue 2"/>
    <w:basedOn w:val="Normal"/>
    <w:uiPriority w:val="99"/>
    <w:unhideWhenUsed/>
    <w:rsid w:val="00305F68"/>
    <w:pPr>
      <w:spacing w:after="120" w:line="276" w:lineRule="auto"/>
      <w:ind w:left="720"/>
      <w:contextualSpacing/>
    </w:pPr>
    <w:rPr>
      <w:rFonts w:eastAsiaTheme="minorEastAsia"/>
      <w:lang w:val="en-US"/>
    </w:rPr>
  </w:style>
  <w:style w:type="paragraph" w:styleId="ListContinue3">
    <w:name w:val="List Continue 3"/>
    <w:basedOn w:val="Normal"/>
    <w:uiPriority w:val="99"/>
    <w:unhideWhenUsed/>
    <w:rsid w:val="00305F68"/>
    <w:pPr>
      <w:spacing w:after="120" w:line="276" w:lineRule="auto"/>
      <w:ind w:left="1080"/>
      <w:contextualSpacing/>
    </w:pPr>
    <w:rPr>
      <w:rFonts w:eastAsiaTheme="minorEastAsia"/>
      <w:lang w:val="en-US"/>
    </w:rPr>
  </w:style>
  <w:style w:type="paragraph" w:styleId="MacroText">
    <w:name w:val="macro"/>
    <w:link w:val="MacroTextChar"/>
    <w:uiPriority w:val="99"/>
    <w:unhideWhenUsed/>
    <w:rsid w:val="00305F68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eastAsiaTheme="minorEastAsia" w:hAnsi="Courier"/>
      <w:sz w:val="20"/>
      <w:szCs w:val="20"/>
      <w:lang w:val="en-US"/>
    </w:rPr>
  </w:style>
  <w:style w:type="character" w:customStyle="1" w:styleId="MacroTextChar">
    <w:name w:val="Macro Text Char"/>
    <w:basedOn w:val="DefaultParagraphFont"/>
    <w:link w:val="MacroText"/>
    <w:uiPriority w:val="99"/>
    <w:rsid w:val="00305F68"/>
    <w:rPr>
      <w:rFonts w:ascii="Courier" w:eastAsiaTheme="minorEastAsia" w:hAnsi="Courier"/>
      <w:sz w:val="20"/>
      <w:szCs w:val="20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305F68"/>
    <w:pPr>
      <w:spacing w:after="200" w:line="276" w:lineRule="auto"/>
    </w:pPr>
    <w:rPr>
      <w:rFonts w:eastAsiaTheme="minorEastAsia"/>
      <w:i/>
      <w:iCs/>
      <w:color w:val="000000" w:themeColor="text1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305F68"/>
    <w:rPr>
      <w:rFonts w:eastAsiaTheme="minorEastAsia"/>
      <w:i/>
      <w:iCs/>
      <w:color w:val="000000" w:themeColor="text1"/>
      <w:lang w:val="en-U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05F68"/>
    <w:pPr>
      <w:spacing w:after="200" w:line="240" w:lineRule="auto"/>
    </w:pPr>
    <w:rPr>
      <w:rFonts w:eastAsiaTheme="minorEastAsia"/>
      <w:b/>
      <w:bCs/>
      <w:color w:val="4472C4" w:themeColor="accent1"/>
      <w:sz w:val="18"/>
      <w:szCs w:val="18"/>
      <w:lang w:val="en-US"/>
    </w:rPr>
  </w:style>
  <w:style w:type="character" w:styleId="Emphasis">
    <w:name w:val="Emphasis"/>
    <w:basedOn w:val="DefaultParagraphFont"/>
    <w:uiPriority w:val="20"/>
    <w:qFormat/>
    <w:rsid w:val="00305F68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5F68"/>
    <w:pPr>
      <w:pBdr>
        <w:bottom w:val="single" w:sz="4" w:space="4" w:color="4472C4" w:themeColor="accent1"/>
      </w:pBdr>
      <w:spacing w:before="200" w:after="280" w:line="276" w:lineRule="auto"/>
      <w:ind w:left="936" w:right="936"/>
    </w:pPr>
    <w:rPr>
      <w:rFonts w:eastAsiaTheme="minorEastAsia"/>
      <w:b/>
      <w:bCs/>
      <w:i/>
      <w:iCs/>
      <w:color w:val="4472C4" w:themeColor="accent1"/>
      <w:lang w:val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5F68"/>
    <w:rPr>
      <w:rFonts w:eastAsiaTheme="minorEastAsia"/>
      <w:b/>
      <w:bCs/>
      <w:i/>
      <w:iCs/>
      <w:color w:val="4472C4" w:themeColor="accent1"/>
      <w:lang w:val="en-US"/>
    </w:rPr>
  </w:style>
  <w:style w:type="character" w:styleId="SubtleEmphasis">
    <w:name w:val="Subtle Emphasis"/>
    <w:basedOn w:val="DefaultParagraphFont"/>
    <w:uiPriority w:val="19"/>
    <w:qFormat/>
    <w:rsid w:val="00305F68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305F68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305F68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305F68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305F68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05F68"/>
    <w:pPr>
      <w:outlineLvl w:val="9"/>
    </w:pPr>
  </w:style>
  <w:style w:type="table" w:styleId="TableGrid">
    <w:name w:val="Table Grid"/>
    <w:basedOn w:val="TableNormal"/>
    <w:uiPriority w:val="59"/>
    <w:rsid w:val="00305F68"/>
    <w:pPr>
      <w:spacing w:after="0" w:line="240" w:lineRule="auto"/>
    </w:pPr>
    <w:rPr>
      <w:rFonts w:eastAsiaTheme="minorEastAsia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305F68"/>
    <w:pPr>
      <w:spacing w:after="0" w:line="240" w:lineRule="auto"/>
    </w:pPr>
    <w:rPr>
      <w:rFonts w:eastAsiaTheme="minorEastAsia"/>
      <w:color w:val="000000" w:themeColor="text1" w:themeShade="BF"/>
      <w:lang w:val="en-US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305F68"/>
    <w:pPr>
      <w:spacing w:after="0" w:line="240" w:lineRule="auto"/>
    </w:pPr>
    <w:rPr>
      <w:rFonts w:eastAsiaTheme="minorEastAsia"/>
      <w:color w:val="2F5496" w:themeColor="accent1" w:themeShade="BF"/>
      <w:lang w:val="en-US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305F68"/>
    <w:pPr>
      <w:spacing w:after="0" w:line="240" w:lineRule="auto"/>
    </w:pPr>
    <w:rPr>
      <w:rFonts w:eastAsiaTheme="minorEastAsia"/>
      <w:color w:val="C45911" w:themeColor="accent2" w:themeShade="BF"/>
      <w:lang w:val="en-US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305F68"/>
    <w:pPr>
      <w:spacing w:after="0" w:line="240" w:lineRule="auto"/>
    </w:pPr>
    <w:rPr>
      <w:rFonts w:eastAsiaTheme="minorEastAsia"/>
      <w:color w:val="7B7B7B" w:themeColor="accent3" w:themeShade="BF"/>
      <w:lang w:val="en-US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305F68"/>
    <w:pPr>
      <w:spacing w:after="0" w:line="240" w:lineRule="auto"/>
    </w:pPr>
    <w:rPr>
      <w:rFonts w:eastAsiaTheme="minorEastAsia"/>
      <w:color w:val="BF8F00" w:themeColor="accent4" w:themeShade="BF"/>
      <w:lang w:val="en-US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305F68"/>
    <w:pPr>
      <w:spacing w:after="0" w:line="240" w:lineRule="auto"/>
    </w:pPr>
    <w:rPr>
      <w:rFonts w:eastAsiaTheme="minorEastAsia"/>
      <w:color w:val="2E74B5" w:themeColor="accent5" w:themeShade="BF"/>
      <w:lang w:val="en-US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305F68"/>
    <w:pPr>
      <w:spacing w:after="0" w:line="240" w:lineRule="auto"/>
    </w:pPr>
    <w:rPr>
      <w:rFonts w:eastAsiaTheme="minorEastAsia"/>
      <w:color w:val="538135" w:themeColor="accent6" w:themeShade="BF"/>
      <w:lang w:val="en-US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LightList">
    <w:name w:val="Light List"/>
    <w:basedOn w:val="TableNormal"/>
    <w:uiPriority w:val="61"/>
    <w:rsid w:val="00305F68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305F68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305F68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305F68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305F68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305F68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305F68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Grid">
    <w:name w:val="Light Grid"/>
    <w:basedOn w:val="TableNormal"/>
    <w:uiPriority w:val="62"/>
    <w:rsid w:val="00305F68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305F68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305F68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305F68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305F68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305F68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305F68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305F68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305F68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305F68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305F68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305F68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305F68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305F68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305F68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305F68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305F68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305F68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305F68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305F68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305F68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305F68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305F68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shd w:val="clear" w:color="auto" w:fill="D0DBF0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305F68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305F68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305F68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305F68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305F68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rsid w:val="00305F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305F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305F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D7D31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305F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5A5A5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305F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C000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305F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305F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0AD47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305F68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305F68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  <w:insideV w:val="single" w:sz="8" w:space="0" w:color="7295D2" w:themeColor="accent1" w:themeTint="BF"/>
      </w:tblBorders>
    </w:tblPr>
    <w:tcPr>
      <w:shd w:val="clear" w:color="auto" w:fill="D0DB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305F68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305F68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305F68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305F68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  <w:insideV w:val="single" w:sz="8" w:space="0" w:color="84B3DF" w:themeColor="accent5" w:themeTint="BF"/>
      </w:tblBorders>
    </w:tblPr>
    <w:tcPr>
      <w:shd w:val="clear" w:color="auto" w:fill="D6E6F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305F68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rsid w:val="00305F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305F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cPr>
      <w:shd w:val="clear" w:color="auto" w:fill="D0DB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1" w:themeFillTint="33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tcBorders>
          <w:insideH w:val="single" w:sz="6" w:space="0" w:color="4472C4" w:themeColor="accent1"/>
          <w:insideV w:val="single" w:sz="6" w:space="0" w:color="4472C4" w:themeColor="accent1"/>
        </w:tcBorders>
        <w:shd w:val="clear" w:color="auto" w:fill="A1B8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305F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305F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305F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305F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cPr>
      <w:shd w:val="clear" w:color="auto" w:fill="D6E6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sz="6" w:space="0" w:color="5B9BD5" w:themeColor="accent5"/>
          <w:insideV w:val="single" w:sz="6" w:space="0" w:color="5B9BD5" w:themeColor="accent5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305F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305F68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305F68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305F68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305F68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305F68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305F68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305F68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DarkList">
    <w:name w:val="Dark List"/>
    <w:basedOn w:val="TableNormal"/>
    <w:uiPriority w:val="70"/>
    <w:rsid w:val="00305F68"/>
    <w:pPr>
      <w:spacing w:after="0" w:line="240" w:lineRule="auto"/>
    </w:pPr>
    <w:rPr>
      <w:rFonts w:eastAsiaTheme="minorEastAsia"/>
      <w:color w:val="FFFFFF" w:themeColor="background1"/>
      <w:lang w:val="en-US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305F68"/>
    <w:pPr>
      <w:spacing w:after="0" w:line="240" w:lineRule="auto"/>
    </w:pPr>
    <w:rPr>
      <w:rFonts w:eastAsiaTheme="minorEastAsia"/>
      <w:color w:val="FFFFFF" w:themeColor="background1"/>
      <w:lang w:val="en-US"/>
    </w:rPr>
    <w:tblPr>
      <w:tblStyleRowBandSize w:val="1"/>
      <w:tblStyleColBandSize w:val="1"/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305F68"/>
    <w:pPr>
      <w:spacing w:after="0" w:line="240" w:lineRule="auto"/>
    </w:pPr>
    <w:rPr>
      <w:rFonts w:eastAsiaTheme="minorEastAsia"/>
      <w:color w:val="FFFFFF" w:themeColor="background1"/>
      <w:lang w:val="en-US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305F68"/>
    <w:pPr>
      <w:spacing w:after="0" w:line="240" w:lineRule="auto"/>
    </w:pPr>
    <w:rPr>
      <w:rFonts w:eastAsiaTheme="minorEastAsia"/>
      <w:color w:val="FFFFFF" w:themeColor="background1"/>
      <w:lang w:val="en-US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305F68"/>
    <w:pPr>
      <w:spacing w:after="0" w:line="240" w:lineRule="auto"/>
    </w:pPr>
    <w:rPr>
      <w:rFonts w:eastAsiaTheme="minorEastAsia"/>
      <w:color w:val="FFFFFF" w:themeColor="background1"/>
      <w:lang w:val="en-US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305F68"/>
    <w:pPr>
      <w:spacing w:after="0" w:line="240" w:lineRule="auto"/>
    </w:pPr>
    <w:rPr>
      <w:rFonts w:eastAsiaTheme="minorEastAsia"/>
      <w:color w:val="FFFFFF" w:themeColor="background1"/>
      <w:lang w:val="en-US"/>
    </w:rPr>
    <w:tblPr>
      <w:tblStyleRowBandSize w:val="1"/>
      <w:tblStyleColBandSize w:val="1"/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305F68"/>
    <w:pPr>
      <w:spacing w:after="0" w:line="240" w:lineRule="auto"/>
    </w:pPr>
    <w:rPr>
      <w:rFonts w:eastAsiaTheme="minorEastAsia"/>
      <w:color w:val="FFFFFF" w:themeColor="background1"/>
      <w:lang w:val="en-US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305F68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305F68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1" w:themeShade="99"/>
          <w:insideV w:val="nil"/>
        </w:tcBorders>
        <w:shd w:val="clear" w:color="auto" w:fill="26437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1" w:themeFillShade="99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A1B8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305F68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305F68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305F68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305F68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5" w:themeShade="99"/>
          <w:insideV w:val="nil"/>
        </w:tcBorders>
        <w:shd w:val="clear" w:color="auto" w:fill="255D9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5" w:themeFillShade="99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ADCCE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305F68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  <w:tblBorders>
        <w:top w:val="single" w:sz="24" w:space="0" w:color="5B9BD5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305F68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305F68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</w:tblPr>
    <w:tcPr>
      <w:shd w:val="clear" w:color="auto" w:fill="ECF1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305F68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305F68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305F68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305F68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305F68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Grid">
    <w:name w:val="Colorful Grid"/>
    <w:basedOn w:val="TableNormal"/>
    <w:uiPriority w:val="73"/>
    <w:rsid w:val="00305F68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305F68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</w:rPr>
      <w:tblPr/>
      <w:tcPr>
        <w:shd w:val="clear" w:color="auto" w:fill="B4C6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305F68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305F68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305F68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305F68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305F68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FE6D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6DE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E6DE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09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5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38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1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116</Pages>
  <Words>12890</Words>
  <Characters>73479</Characters>
  <Application>Microsoft Office Word</Application>
  <DocSecurity>0</DocSecurity>
  <Lines>612</Lines>
  <Paragraphs>172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Sencha</dc:creator>
  <cp:keywords/>
  <dc:description/>
  <cp:lastModifiedBy>Manish Sencha</cp:lastModifiedBy>
  <cp:revision>8</cp:revision>
  <dcterms:created xsi:type="dcterms:W3CDTF">2022-02-03T11:30:00Z</dcterms:created>
  <dcterms:modified xsi:type="dcterms:W3CDTF">2022-02-03T18:40:00Z</dcterms:modified>
</cp:coreProperties>
</file>