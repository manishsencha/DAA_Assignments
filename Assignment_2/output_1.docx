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Input Size</w:t>
            </w:r>
          </w:p>
        </w:tc>
        <w:tc>
          <w:tcPr>
            <w:tcW w:type="dxa" w:w="4320"/>
          </w:tcPr>
          <w:p>
            <w:r>
              <w:t>Time taken (in microseconds)</w:t>
            </w:r>
          </w:p>
        </w:tc>
      </w:tr>
      <w:tr>
        <w:tc>
          <w:tcPr>
            <w:tcW w:type="dxa" w:w="4320"/>
          </w:tcPr>
          <w:p>
            <w:r>
              <w:t>1000</w:t>
            </w:r>
          </w:p>
        </w:tc>
        <w:tc>
          <w:tcPr>
            <w:tcW w:type="dxa" w:w="4320"/>
          </w:tcPr>
          <w:p>
            <w:r>
              <w:t>482</w:t>
            </w:r>
          </w:p>
        </w:tc>
      </w:tr>
      <w:tr>
        <w:tc>
          <w:tcPr>
            <w:tcW w:type="dxa" w:w="4320"/>
          </w:tcPr>
          <w:p>
            <w:r>
              <w:t>2000</w:t>
            </w:r>
          </w:p>
        </w:tc>
        <w:tc>
          <w:tcPr>
            <w:tcW w:type="dxa" w:w="4320"/>
          </w:tcPr>
          <w:p>
            <w:r>
              <w:t>975</w:t>
            </w:r>
          </w:p>
        </w:tc>
      </w:tr>
      <w:tr>
        <w:tc>
          <w:tcPr>
            <w:tcW w:type="dxa" w:w="4320"/>
          </w:tcPr>
          <w:p>
            <w:r>
              <w:t>3000</w:t>
            </w:r>
          </w:p>
        </w:tc>
        <w:tc>
          <w:tcPr>
            <w:tcW w:type="dxa" w:w="4320"/>
          </w:tcPr>
          <w:p>
            <w:r>
              <w:t>1517</w:t>
            </w:r>
          </w:p>
        </w:tc>
      </w:tr>
      <w:tr>
        <w:tc>
          <w:tcPr>
            <w:tcW w:type="dxa" w:w="4320"/>
          </w:tcPr>
          <w:p>
            <w:r>
              <w:t>4000</w:t>
            </w:r>
          </w:p>
        </w:tc>
        <w:tc>
          <w:tcPr>
            <w:tcW w:type="dxa" w:w="4320"/>
          </w:tcPr>
          <w:p>
            <w:r>
              <w:t>2131</w:t>
            </w:r>
          </w:p>
        </w:tc>
      </w:tr>
      <w:tr>
        <w:tc>
          <w:tcPr>
            <w:tcW w:type="dxa" w:w="4320"/>
          </w:tcPr>
          <w:p>
            <w:r>
              <w:t>5000</w:t>
            </w:r>
          </w:p>
        </w:tc>
        <w:tc>
          <w:tcPr>
            <w:tcW w:type="dxa" w:w="4320"/>
          </w:tcPr>
          <w:p>
            <w:r>
              <w:t>2612</w:t>
            </w:r>
          </w:p>
        </w:tc>
      </w:tr>
      <w:tr>
        <w:tc>
          <w:tcPr>
            <w:tcW w:type="dxa" w:w="4320"/>
          </w:tcPr>
          <w:p>
            <w:r>
              <w:t>6000</w:t>
            </w:r>
          </w:p>
        </w:tc>
        <w:tc>
          <w:tcPr>
            <w:tcW w:type="dxa" w:w="4320"/>
          </w:tcPr>
          <w:p>
            <w:r>
              <w:t>3138</w:t>
            </w:r>
          </w:p>
        </w:tc>
      </w:tr>
      <w:tr>
        <w:tc>
          <w:tcPr>
            <w:tcW w:type="dxa" w:w="4320"/>
          </w:tcPr>
          <w:p>
            <w:r>
              <w:t>7000</w:t>
            </w:r>
          </w:p>
        </w:tc>
        <w:tc>
          <w:tcPr>
            <w:tcW w:type="dxa" w:w="4320"/>
          </w:tcPr>
          <w:p>
            <w:r>
              <w:t>3719</w:t>
            </w:r>
          </w:p>
        </w:tc>
      </w:tr>
      <w:tr>
        <w:tc>
          <w:tcPr>
            <w:tcW w:type="dxa" w:w="4320"/>
          </w:tcPr>
          <w:p>
            <w:r>
              <w:t>8000</w:t>
            </w:r>
          </w:p>
        </w:tc>
        <w:tc>
          <w:tcPr>
            <w:tcW w:type="dxa" w:w="4320"/>
          </w:tcPr>
          <w:p>
            <w:r>
              <w:t>4245</w:t>
            </w:r>
          </w:p>
        </w:tc>
      </w:tr>
      <w:tr>
        <w:tc>
          <w:tcPr>
            <w:tcW w:type="dxa" w:w="4320"/>
          </w:tcPr>
          <w:p>
            <w:r>
              <w:t>9000</w:t>
            </w:r>
          </w:p>
        </w:tc>
        <w:tc>
          <w:tcPr>
            <w:tcW w:type="dxa" w:w="4320"/>
          </w:tcPr>
          <w:p>
            <w:r>
              <w:t>4820</w:t>
            </w:r>
          </w:p>
        </w:tc>
      </w:tr>
      <w:tr>
        <w:tc>
          <w:tcPr>
            <w:tcW w:type="dxa" w:w="4320"/>
          </w:tcPr>
          <w:p>
            <w:r>
              <w:t>10000</w:t>
            </w:r>
          </w:p>
        </w:tc>
        <w:tc>
          <w:tcPr>
            <w:tcW w:type="dxa" w:w="4320"/>
          </w:tcPr>
          <w:p>
            <w:r>
              <w:t>5392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